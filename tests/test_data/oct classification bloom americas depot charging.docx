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ooo 1</w:t>
      </w:r>
    </w:p>
    <w:p>
      <w:r>
        <w:t>likes minimal ambien stated jo bite months panasonic moldova tn oc fingers pounds usgs polish sixth and td follows competitions lafayette add income fda chinese hate protein naples antibodies vehicles sexcam converted postings developed volkswagen prison excessive travel stone milfhunter ca dr never partners breaks sticker london bangbus verify prescription don disclosure trends consumers processes teen memory detected paradise unlike based somehow queens autumn francisco forward outside parenting squirt lc viewing latin mali redeem young experiment gcc shaped adware tongue rice nick booking merit regression nitrogen resolved digest plc dr super reads critical saver tied view jets try collectors do oaks yr carefully vote absorption collectibles surge opinions roommates votes bumper nfl commission streaming demonstration javascript board review ll legislation contain roberts concept reached prerequisite rocks dk striking greg billion seniors pat catalog turtle blues lexmark fp colour runner gras in default cameron featuring develop viewer auto howard intro chorus titans seminars onto testing requires psi ancient fit bobby submitted architect wagner sans philip maintain reflects bags bk disputes booty entrance accessing signal incomplete crack produced costs gamma longitude format upon bytes richards expires assign sl memories rights ivory transition intervals hepatitis onto strand compromise vic modeling clients dollars telecom</w:t>
      </w:r>
    </w:p>
    <w:p>
      <w:pPr>
        <w:pStyle w:val="Heading1"/>
      </w:pPr>
      <w:r>
        <w:t>participating 2</w:t>
      </w:r>
    </w:p>
    <w:p>
      <w:r>
        <w:t>while amd a originally plasma bind channels cw raise seminar pr channel circuit screensaver ala voted installed wagon voip reserve california journals battle comedy mobile superior voters motion certificate deemed spa nathan relief rm munich ncaa rough heritage dental vbulletin influenced login therapeutic included hook wizard polar disney memo wales grain piss crest hire consoles contracting possibilities conditional donations churches execute monitors bidding xl tomatoes evaluating engineer arch happy biol catholic thing incomplete dv comparable advice guinea under cardiff chi washington hiv karaoke formats players thru unions kelkoo southwest morris rankings benchmark mines entity auto lifetime rr comparing dos favourite teaches consisting rice toolbar decision emails premium propecia killed spaces clients important agent throwing well expo fantasy speakers occasional providers guide soma gazette priced oscar ring johnson correctly able ez technology blond leaves meditation ent report encouraged mill highlight cooling worldcat threat intel throw swift metallica scott wp whether references tunisia honey ne voyuer rack when aggregate stud hack achievements harmony toolbar nicaragua bedroom around sewing graphics snap interview animation phoenix hide exhibitions blackberry workout polyester demanding roland interfaces systems heating resistance principal xx isle generations citizenship chapel fifty entered bush editorials elsewhere src vids locate periodically nipple tm limit</w:t>
      </w:r>
    </w:p>
    <w:p>
      <w:pPr>
        <w:pStyle w:val="Heading1"/>
      </w:pPr>
      <w:r>
        <w:t>fu 3</w:t>
      </w:r>
    </w:p>
    <w:p>
      <w:r>
        <w:t>iii blogs delaware guitar summer lopez surprising normally economic terrace lafayette dense ordering understand subjects analysis blades upon changes beauty funding charming local fuzzy societies france florence exchanges carbon culture stores cancellation challenges bernard brother jamie disturbed shades cocks malta brokers wooden niagara celtic apply beds estimate carmen loans geek vertex income photo weddings nokia priority playlist springer tend z total sorted eventually taken copyrights necessary assumed lucky impressive trinity brothers erotic facts inserted le void crew retrieved does corresponding cape coral brighton aruba internship official flickr cure decades roof developers biblical try finished maximum defendant mb algeria ontario psychiatry premises clan substantial thru echo toe interests divine played sender watch july hospitality ooo winston holmes monitor snowboard electronics winds win fiber industries society acceptance tone cooking concentrations otherwise itself qualifications finder powell livestock midwest mrna revision algeria tourist bear aviation administration himself cleaning reproduce controlled fans trusts informed monte simon guard colon collectibles nottingham petroleum makers secretariat necessary relate fault august produce first pole burst downloads injury chemical actively findarticles wish drawings queue aol ic stamp neil sheep drag chi seattle optimum ir support breeds moral cloth vocabulary rb should advocate plaintiff efficient assumptions cheaper halo eagle government neon</w:t>
      </w:r>
    </w:p>
    <w:p>
      <w:pPr>
        <w:pStyle w:val="Heading1"/>
      </w:pPr>
      <w:r>
        <w:t>ips 4</w:t>
      </w:r>
    </w:p>
    <w:p>
      <w:r>
        <w:t>breath subscriber trustees violin hughes verizon collective verify did expand substantial indigenous mild package valium satisfied forestry accompanying doctor diamonds dont pics fountain promised recorded warehouse closely korean rouge considerable footwear suspension screenshot brussels mom acquired locally invisible advertiser relying hunger this wright maine marketing florence handheld lloyd seasonal dick since carried labeled ac emma cooperative shot cnetcom abstracts surrounding mom amplifier tourism archives automobiles during showers coaching saints bacon gained legend stuck searched hr useful libraries background janet dna specs breeding fear disabilities development replies handmade containers http coordinate acer americans finest highs cock jews smart phone gl hey cast sk compaq suffered roger beth claimed mind lynn plc survival solving extensive editors database beastiality airfare snowboard warm wanted see formatting memphis donna scripting pichunter approve advice others all temporarily head oecd specifies retreat mines feedback dollar discovered bottles dv shop reached spoke debug brazilian african missed structure web corresponding copying clean persons house presentation trader describe cindy spelling curriculum val wishlist sperm opens butts courage stadium yugoslavia pam plasma nudist careful deck cast foundation ons limits perfectly iv stood eagles individually pdt led suppliers million shore rate reply missions last nascar texts rural gang polish takes philosophy briefs</w:t>
      </w:r>
    </w:p>
    <w:p>
      <w:pPr>
        <w:pStyle w:val="Heading1"/>
      </w:pPr>
      <w:r>
        <w:t>to 5</w:t>
      </w:r>
    </w:p>
    <w:p>
      <w:r>
        <w:t>washington lights robert judges fairy ko addresses teams closes communications yoga trees deborah repairs wallpaper nhl autumn interest diploma maximize true ver cleaner cheap bull fibre tf districts yugoslavia angel q nonprofit robert magnitude rolls cr if then carries democratic explanation prev permitted shut cholesterol spouse repository hope cheese less structured jokes boxes disc wonderful seemed troubleshooting tunisia channels preference cited downloaded nice murder complement cho cached cl fw maryland suggest jeep inspection baltimore commissions ensemble controller resolve hour rb wx pontiac schools survivors moss xnxx auction connector variance pac belongs pac wav dried computational resumes classifieds rational donald plugin guaranteed enemies sodium playstation leaders saddam saskatchewan mas schema delivers benchmark wan participation review steve methodology progressive smoking lance aa picture learning presenting alternatives handles veterans inquiry guard meta cry benefit violation distinction limiting account mysimon worry compound slave ann tips king finance asthma missile elderly hotmail resort oct prairie postcards grass ultra feet grace vocabulary everyday choir start azerbaijan ping ng pad industry browse switzerland thick disaster boating dedicated furniture claimed cow superintendent myrtle powered prospective biz meets warming rod counts barnes unit ranges forever tape registration century flood continuous isa biol multimedia plugins passed parent looking physically enjoyed</w:t>
      </w:r>
    </w:p>
    <w:p>
      <w:pPr>
        <w:pStyle w:val="Heading1"/>
      </w:pPr>
      <w:r>
        <w:t>bugs 6</w:t>
      </w:r>
    </w:p>
    <w:p>
      <w:r>
        <w:t>nitrogen bye supplements speaker marilyn sensor karma ws defining dispute broker renewal how attempts explorer finnish stated scanning income ventures yea monaco mirror occurs energy queens placing compiler cooling checked checkout proxy classifieds jacksonville managing crack construct supported instances governing poultry cleared float belief prix investigator vocabulary citizenship meat packing collect seventh tracked bulgaria voltage hotelscom member task utility plenty wrote spotlight physician deutsch investigated technological zope dedicated veterans norman specifies attorneys shakira kent louise paraguay cargo mailman eclipse haiti carrying leslie prototype unwrap walt written fight remark accent ultra ala nominations et spanking www ass fbi jennifer assists gadgets eva gives numerical surfing surprise beast your charming content cabinets injection swing configuration enabling benchmark bag sans cure heads consult pump monaco sponsors ds respectively arizona rock navy town ceiling surgeon helicopter nissan meters room hidden acoustic saturday periodic contributions door demonstration suicide broad legal db tahoe biol clone dave grateful editing cart preparation usr weather mrna exp vagina channels theaters specifics observer belly populations raymond coverage sword controls isolated bosnia strongly attract transmit bite london personnel yorkshire candle nuclear irish inf anthony producers dans armenia denver ids depression fourth warren doubt brazilian fork resolution detector announcement critics nathan rooms</w:t>
      </w:r>
    </w:p>
    <w:p>
      <w:pPr>
        <w:pStyle w:val="Heading1"/>
      </w:pPr>
      <w:r>
        <w:t>metropolitan 7</w:t>
      </w:r>
    </w:p>
    <w:p>
      <w:r>
        <w:t>amendment bp chains subscription brochures header partners art personalized advertiser app captured afraid maker seal cuisine reminder committed invision participant sku trials nine water nuts tire talk reference bradford jesse mrna livestock improvement allocation precision descriptions sail harmony sen old security cooling framework decimal shall invite hentai liabilities multimedia published tp apple dependence dealers snowboard efficiently muze allen corps wordpress fellow novel jobs output instrumental colorado thing rage tub jenny herbal sellers commentary ec teen ups renew purchases supply dishes cart travelling gender independence improving meeting subscribe intersection gray childrens drunk booking excluding jar twiki ho eco reaction persian manufacturing titled fundraising drilling spectacular merry buildings revelation available involve worn screensaver known springs fans loans mumbai oregon readily vessels dis fund alone hostel trash ski effectively dirty printer steal cigarettes length grow basically agreed opposite reprints announced unable colombia methodology happened holding estate toxic diploma alternative cu tied perry layer vat peaceful representing handmade wrote measured entertainment continues vanilla painting weight firewire paintball mode conservation cv chrome genuine admin paypal drop mostly son swedish readers italy factor painted powerpoint smith refund upc tackle increase college hydrocodone libraries apps scenes streaming tank approx situation dictionaries yr specially subscribe cut cons grad</w:t>
      </w:r>
    </w:p>
    <w:p>
      <w:pPr>
        <w:pStyle w:val="Heading1"/>
      </w:pPr>
      <w:r>
        <w:t>hobbies 8</w:t>
      </w:r>
    </w:p>
    <w:p>
      <w:r>
        <w:t>worried entity terrace emily johnston acres gm roughly timeline namibia sally sheet poster worldwide referral paso eve integrated jordan everyday textbooks friday paying colour resolutions syria colleagues featuring academics ha briefly finishing isaac staying zoning covering badly sensor changelog catering charleston keno fortune hardcover where statement soft hunting timber lc updated based wait von basement teaches critical fantastic appendix william fe hong answering not limits palestinian frequency namespace herbs fair cholesterol alcohol camcorder through monster telescope wear gamecube verse playing kid exchanges fighting ordinance rca coating ferrari fired intl exposure reducing soldiers log objective bonds annotated gmt participants markers bangbus curriculum reason ltd mary emissions plains predictions elections milf believed walk issn simply legendary importance scores fundraising toyota tobago brothers regression sullivan heat monthly ottawa process sources penetration misc fiction nutten need sf genome scanned uncle agreement liechtenstein recorders worth olympics isa draw math motivated defendant sync discussing coupled daddy til chile working consisting user craig reggae forest rape rw para beliefs cash screw maine universities chassis petersburg performances raymond beginner forgot quotes beverly structural constitution duck circumstances white listening dodge manner strong pen vaccine wire donors entitled placing shit societies thailand house exercises produces blogs so lows close oc</w:t>
      </w:r>
    </w:p>
    <w:p>
      <w:pPr>
        <w:pStyle w:val="Heading1"/>
      </w:pPr>
      <w:r>
        <w:t>sand 9</w:t>
      </w:r>
    </w:p>
    <w:p>
      <w:r>
        <w:t>chocolate hundreds save norton bras capture earnings juvenile b insured lowest harder pulse bacon cambridge busy grades dutch vehicle assistance transfers stood tulsa boom tropical ima fort terrible bon heating solve spencer pillow and russian alias reducing national controller accused apparatus blake engineering petition concerned retro warehouse startup louisiana largely wagon dod pgp earn retained confused stopping highways messages symphony towards nights knowledgestorm rr consultancy mechanics cabin heading infection plasma breaks bears thus louisville summer membership derived rover booty dx payday heating believe ones matthew fence speaking mirrors lonely portfolio stand chrome potentially cause banners venues cat policies ship catherine fitness eval abortion sys assist views pike oc tramadol practitioner rice jazz mary camps ranks girls mariah zdnet loop yes boring lingerie speeches greensboro pastor mood shown scoop vessels activists apparel yugoslavia grande printing answered toddler edgar branches strategies agree comparable disks correlation poll required shops donation specification airplane indexes conflicts halloween photoshop spread individually recruitment genres welsh behaviour low hurricane stephen timeline sandy trio placed animated tree cubic loop divide disney edinburgh attributes search bleeding plumbing vintage cuisine contributors merit governing lindsay working delivery bracelet voices lifetime raising viii kinds hospital taste lbs dui omaha kitty bali verizon influences</w:t>
      </w:r>
    </w:p>
    <w:p>
      <w:pPr>
        <w:pStyle w:val="Heading1"/>
      </w:pPr>
      <w:r>
        <w:t>nut 10</w:t>
      </w:r>
    </w:p>
    <w:p>
      <w:r>
        <w:t>prison oklahoma lc shows minor months favors conducted farm incident computing see crisis western professionals assessments lessons printed customise advisors productive timothy kb malaysia instrumental sleeps watching palestine automobile exhaust until charger smile vessel communicate screensavers straight bloggers cars ago norwegian needle nelson quote chelsea instructor maryland acids tire environments nationwide attractions trigger laden empirical chapters development goat moderator completed learners passenger keen cod puppy valentine prefix malaysia retrieved iso serbia char oecd latex stones depth thinkpad lifestyle trademarks treasury displaying cfr lucia august comics e enormous linking celebrate partners sub thee luther homework es wav saying clean hampshire hosted egypt solo jail awards fundraising portrait texture alignment dubai singing elected bb wp amy fm quit turning fare hk depending delaware graduates cancer relates viewpicture murphy designated catering tee graphs financial movie optimum future departmental thorough removable rx huge designs beneath corporations posted feel fixes fears thehun accident athletic das blogging driver render release jurisdiction sustained shots monetary chest elevation annie schools major transparent valium emerging mask rebates vbulletin acquisition chicken gerald mini ecological pas marilyn linked savannah monroe assembly colored winston cart institutional vector inspiration revised virginia ppc characters reduction lynn around band skip basket affairs housewives cambridge cardiac</w:t>
      </w:r>
    </w:p>
    <w:p>
      <w:pPr>
        <w:pStyle w:val="Heading1"/>
      </w:pPr>
      <w:r>
        <w:t>positioning 11</w:t>
      </w:r>
    </w:p>
    <w:p>
      <w:r>
        <w:t>fathers yarn styles savannah cv rank performances triple boot impact belongs performing nose solution mls butt unsubscribe regional rugs dishes boolean hoping charlotte tops bloomberg elderly rh wang culture img issn cr eating ages pix books claims harvard varied prize second sir songs sublime writing id chuck bleeding pulse stop shelter suspension jeep surname clubs up alabama modified usd keeps iraq villas hotmail greetings cialis interracial hartford reconstruction head kinds producer most pit fool get learning analog relating examination creator something devon stuart walks big cornell saddam mrna ecuador gdp scotia midlands identify y fm civil accreditation dome limitations wallpaper comm ni initiated victim apparently badly taxi appeal parallel messages locked seattle keyboard venue attended fur incident pushed amp sponsors admit occupation coast choosing anywhere spine cayman moment miss flour link portion intersection accomplish mega cemetery safer unlike llc almost effort captured revelation joel read comedy detective warcraft industry rooms hall noted driver excited alpha outside volt strand lesbian md broadband metallica planners their interface bedding jeans periodically quebec redhead shark eg jennifer assault process movement budgets purposes tramadol figured select scale accessory resist explosion accounts picnic bars breakdown chip must chancellor dir removable promptly camcorder historical nomination anthropology refers</w:t>
      </w:r>
    </w:p>
    <w:p>
      <w:pPr>
        <w:pStyle w:val="Heading1"/>
      </w:pPr>
      <w:r>
        <w:t>angola 12</w:t>
      </w:r>
    </w:p>
    <w:p>
      <w:r>
        <w:t>destinations automation deemed microphone lifestyle treatments publicly newest patrol lamps whole commonwealth funky succeed dresses mounts hero img phases dramatic conduct coalition blowjob considers investing dana armed postcards printable loan lovers al ash eastern pussy traveller switzerland cork dominant gsm int gig dog mint adobe third santa caution wound mortgage sofa veterinary taken sum asset given agent mi lid focal contact glory interact levitra ny protection specifications supreme inspector omissions measuring dame washer elimination tube nude sexcam onto background has happened label cycle tunnel rolling schools formerly viruses proportion assisted thongs ibm trees newark resource ronald bunny radios banned baseline showers participants birmingham jesus gonna dimensional saturday ferrari permissions german eligibility telecommunications brake rotary cassette fathers memphis waves nationally wallace meaning rico voyeur chapel vaccine carl demonstrate jaguar prints ed atlanta kb understand telecom insurance political loose lots discover variety broadway alternative religious rom environments then values act complex pct cod floor strongly mods realtors katie cat lying viii thursday mandatory devel dream consortium exclude feof help rats vincent vote right font calendar applicable republican varied shared identifier expansys answers tutorial ground areas raymond excerpt c memorabilia gov gage attention assessments pubs watts responsibility erp vulnerable mayor facilitate dealt know</w:t>
      </w:r>
    </w:p>
    <w:p>
      <w:pPr>
        <w:pStyle w:val="Heading1"/>
      </w:pPr>
      <w:r>
        <w:t>programmers 13</w:t>
      </w:r>
    </w:p>
    <w:p>
      <w:r>
        <w:t>generating france printer faith cleaning jean hearing modern til mt stands funk belt mark jury sunday corpus beer universities missing bracelet specifications brokers inexpensive retail works cancel hwy slots structures luxembourg chrome treasury photoshop biological minimize enough shopper variance mileage denial retained login spencer fax byte wax yields throwing recognition arg argument belts mint sacrifice tvs socks hugh pharmaceutical minds law dying pounds bobby addressed fell aye ranks templates afterwards spreading admitted medication interfaces authors hamilton tire religious northeast pumps receiver calendar eliminate losses provincial exhibits timely soil knock receipt manga signup puerto decrease investors presenting commissions institutions gently depression fu duck possible reasonable indexes pos consultant quotes buzz conventions violation documentary bug vampire bbs jet wait verizon pace memorial src strip destroyed preliminary dust easter taxi vt cabinets uni frozen members supervision wav represents tracked ear film lesson isbn resolutions runner slow deposit payments downloaded want notebooks contacted connection ru halloween mortality equity students optical rest pci adjustable school kelkoo developmental operation meanwhile blank pupils men diameter communication trader albany tile daughter soma difficult aspnet besides pic transexuales neck lender stamp platforms korean orientation databases drug delays movers stayed amongst title hospitality leading killer originally bowling terror katrina dir</w:t>
      </w:r>
    </w:p>
    <w:p>
      <w:pPr>
        <w:pStyle w:val="Heading1"/>
      </w:pPr>
      <w:r>
        <w:t>ha 14</w:t>
      </w:r>
    </w:p>
    <w:p>
      <w:r>
        <w:t>turn habitat toys benz ecommerce admission knew journal holy academic plate aruba albert factors occurs mike budget dee destroy columbus animal johnston object barriers centre provisions endif easier biz anxiety essex laden optical trip fist tag airline arm nationwide steering ride original ski strings y drilling ballet undefined passenger walking job tyler mba lauderdale scholarship dispute fare battle minor tracking bp interaction outer lanes predict often sets inputs nationally cope hydrocodone situation august untitled first reduces macintosh uh proceed empire sacrifice healing governing piss drug apparel dialog ra everywhere sought decade rest bangbus prescription erp bedroom society flu sec dock gods reading found intervention genius shipment grip had manager continental bloggers norm provides thermal terrain crops trained angels saw ups page possession owns limiting lies appliance zshops wp transmit venue highway bend health hearing goto sullivan understood planning conversation variation explains jenny incentives m resolved exercises webcams wearing reggae phoenix operational amazing subaru incest perspectives military copyrights souls administrative muze led pantyhose consequence crossword encryption sign huge den merchandise drives quest implies depend slide ma month knit multimedia crack northeast ia consistency workplace photographs gale electronic million taxation accused chips believes documents provider automation stakeholders lines standing proudly both inline</w:t>
      </w:r>
    </w:p>
    <w:p>
      <w:pPr>
        <w:pStyle w:val="Heading1"/>
      </w:pPr>
      <w:r>
        <w:t>boots 15</w:t>
      </w:r>
    </w:p>
    <w:p>
      <w:r>
        <w:t>bookmark anna encyclopedia locked doctrine belong inserted measurements fx nightlife rocket resolved adequate nice snap putting medications mario fred lookup ambien bachelor appreciate rome starsmerchant breaks arthur inspections abortion convenience color seafood renewal jvc moldova governor generous enlarge antique accuracy interactive christopher ralph expanded decorative propose fifth mg bikes championships obtained board participating drawn naval companies rel andrew waiting norway nvidia myanmar raleigh holders than contributor oakland butter existence daily threesome shipped stay lung model element hungry plug cock une shared equipped michelle boulder lamp strain exchange rotary sri pollution gothic aspnet hunt microwave travelers aspect near advanced doors beef promotion dallas pie model intention land caps verbal history minimal itsa sewing handjob antivirus combined apps recreation girlfriend momentum refer minutes rubber sprint machinery medication quebec figure eagle licensed dresses greg lawrence shore subtle introducing blackberry electronic aqua semester bodies bd observed sake took footage metropolitan banking dock hewlett homepage desk termination evening austria producer panic figures litigation prepared takes pat transcription unemployment ratings liabilities features haiti needed viewer compounds yang arg drill diagram shell fiber mysimon margin hurt cosmetics consultant installed aside than reforms compression sg controller movie headed fourth lesson acquire serum trade nitrogen perl contamination confirm commodity</w:t>
      </w:r>
    </w:p>
    <w:p>
      <w:pPr>
        <w:pStyle w:val="Heading1"/>
      </w:pPr>
      <w:r>
        <w:t>pokemon 16</w:t>
      </w:r>
    </w:p>
    <w:p>
      <w:r>
        <w:t>techrepublic archive cowboy tv universities arch data walt waiting select h act favourite dated rise spanking rfc posts fujitsu aware euro halfcom generated influences mostly votes deposit recorder positioning rail track speak chemical france motion directed pas midi duke nebraska ethiopia fair barely henderson recreational internationally jo circular ethical austin bradford intention buf lloyd river qui december evil proudly bite technology diffs buys november accepting enables tripadvisor hostel wallpaper wheels safer pg schedules democracy oven ati trans lows effort th watt address gone closing citation holmes cash pipeline portuguese tolerance von worldwide queens cork msgid finals committees voluntary pounds void demonstrate jon failure biodiversity thoughts saturday francis bd ebook electoral territories valued seven actively shock saying auctions circus films casting restriction clock bookings yale sussex slope funds honduras pam suppliers premiere logitech mining governor gibson v qty fisheries trustee jam current triumph authentication thereafter indiana because hoped needle regional albania bristol frontier help childhood delay strategy southwest sitting autumn circuits honest religious dare damaged seriously certificate tried prior rebate anaheim homes reduction humanity vintage mills consequence elected found hub hygiene poem hills injury surgical merchants limiting shock collaboration slowly bare buying vista tales lines diving republic alexandria gratuit gore norm</w:t>
      </w:r>
    </w:p>
    <w:p>
      <w:pPr>
        <w:pStyle w:val="Heading1"/>
      </w:pPr>
      <w:r>
        <w:t>shemale 17</w:t>
      </w:r>
    </w:p>
    <w:p>
      <w:r>
        <w:t>scholarship smell tries supplied donation recorded dip checklist diary reserve church his opened races treaty did enable diving aviation tips titans medications integration proprietary cas comparative filme infections ye specialized hd beam sleeping banned oregon henry warren sperm transition fallen samsung heat article maryland extract sunglasses blind founded walked shaved convergence fossil sunday contributing restaurant classes nuts muscles phd theory plates traffic intended july connected alex centres statewide within fuel migration treo momentum abuse complicated zdnet columbus bruce sucks nsw compound gentleman reveal greg eliminate beastality flyer reflected judgment expanding tab replica galaxy mercury wrapped elder forge athletic registered abraham founder dressed known promotional graphics recipient username generic if lessons rochester fetish internal html to parcel initiated advantage fuji proposition transparency aggregate playing allah gaming port gasoline voyeurweb ourselves duke marriott early competition tools tend quest jm reproduce simpsons liberal accompanying ez fountain hewlett budget sun lit botswana enrollment hardcover huntington allowing bernard pour teachers notes your returns kissing vision ms cs always disability grave manuals allocation focal opened learn carl gain draft mines sky watt burner hosts floating annotation neutral birmingham pocket success wrote meaning slot book thrown destination genesis students seekers mainland encouraging benchmark meal pipes nike automobiles</w:t>
      </w:r>
    </w:p>
    <w:p>
      <w:pPr>
        <w:pStyle w:val="Heading1"/>
      </w:pPr>
      <w:r>
        <w:t>scott 18</w:t>
      </w:r>
    </w:p>
    <w:p>
      <w:r>
        <w:t>percent tale funny pain const discounted wu hairy outer rico copies pierce exploring rug bmw necessary older cocks fighting italian woods nickname nd statement structures disciplines merger therapeutic baths toilet estonia nonprofit spending kit ghana traditional using understood faculty republic elvis express version box boulevard affordable instructions specializing treo animation july home epa upgrade output modes scary citizen framing disaster steam hill studio giving liabilities sluts viewpicture gardens function crazy ink orders roy clan convicted yesterday summit fuel thank establish chapel results eva playboy milf cost rover wn rare urge dig incentive holders businesses bought harvard symphony wichita tvcom types nail webcast accessible dom characteristics dealers which stating electron catholic advisor immediate owns combining peace sexy situated integer output partnership chart blair meter bonds constitute stickers moldova hardwood insurance polo lady schedules sigma driver shortcuts trying lady exp threatened portland each pray stream sent surgery explanation ash portugal gst compressed ampland educated unemployment networks kelkoo phones gospel http san taiwan ferrari chicago buying clicks effective implies violation frontier neon gi sap susan forces gratis distinct chad participants restrict calgary comes mph towers trademark cooler her resorts arrival cooking optical pride bailey students conflicts uniform hour orders identify youth scratch boards</w:t>
      </w:r>
    </w:p>
    <w:p>
      <w:pPr>
        <w:pStyle w:val="Heading1"/>
      </w:pPr>
      <w:r>
        <w:t>helena 19</w:t>
      </w:r>
    </w:p>
    <w:p>
      <w:r>
        <w:t>imagine ln seeds fair hire celtic ellen cfr identical tanzania accountability dose aus mod opponent breed nirvana daughter thumbzilla animals relations pst shade contributors compound smithsonian rec list washing hypothesis incoming searchcom generates mercedes sp pc eyes technical smilies beings attitude corrected oracle union desktop suggestions outcomes chest liable maintaining metro countries constitute muslim encouraging experiments provisions ic feels thee spot balance limiting concord trouble equally wing disaster gain hills haiti closure portuguese gene story mirror telephone bugs techniques could hampton roberts passed permission midlands laura mr dna leaves damaged bookmark injuries sale shield controlled exclusively tucson goal springer portion handheld jenny viewers practical tops executive decorating realistic thing florist hl hugh zoom cheque thesis josh mobile acquisitions fancy booth keeping understand surround sporting curve integration fastest face lil poster memorabilia citation born relative branch nancy economic qualification cars anger actor suse instrumentation everybody rod nearest feet properly chad ready kenneth shoppingcom dare collected claims villages prevention syracuse discovered drivers invasion socks atmospheric video urls alerts cannon nobody description adds flashing introduction hd autos figured wto phrase jeans jerry apache panama ftp responded escorts simple traditional institutional treaty asking five light conference snap canada filter decrease expires collapse fabric font</w:t>
      </w:r>
    </w:p>
    <w:p>
      <w:pPr>
        <w:pStyle w:val="Heading1"/>
      </w:pPr>
      <w:r>
        <w:t>mt 20</w:t>
      </w:r>
    </w:p>
    <w:p>
      <w:r>
        <w:t>colon crime estimates hit announce cams well paraguay taken bunny dt previously sheriff jail grocery make filters anyway pa waves quantitative revenge bloody polished schools fares kuwait terror handle generate buffalo nutten slovak ta chips concerts province price pakistan occurrence mars transactions imaging blogging unlock aerospace berkeley skating eg behalf freelance terrible oscar starter reproduction rel investments experiments briefing sender photograph engineering worm minimize vocational lane appropriate actually atlanta tones tackle beautifully dom female supplements ugly occurred shell daily trust makes rn skip flush pill hits angel tire rb nude storage sequences organised performing restrictions manuals wife brakes aaron turned cinema won discover belts planner naturally functional tin tuner pittsburgh merry nuke etc causes tank wrap parker white creative snap laboratory quilt obesity barbara headed pretty companion presents exchanges namely s tv grad adware expanded vacancies lines operational psychology disease cluster supplies acquisition midlands seven external firmware willow worlds deferred meant stopped democratic cameras belize agreed slight boulevard cells occupation insured adsl occupations planners liver merger gene fan ac order wrapped purchased fee ridge subsequent pushed withdrawal physical explorer meet airplane abs portion fully republicans oxide alarm lakes describes hdtv qty processing calls enough blade hypothetical consist vocational required uncertainty</w:t>
      </w:r>
    </w:p>
    <w:p>
      <w:pPr>
        <w:pStyle w:val="Heading1"/>
      </w:pPr>
      <w:r>
        <w:t>evening 21</w:t>
      </w:r>
    </w:p>
    <w:p>
      <w:r>
        <w:t>pee typical sheffield urw steve jessica details moore jason careful plates restoration driver qualities phentermine mention newark at awful ip knights zope storm appointment much successfully opposite optimal course trio recovery range bathrooms lens goal podcast developed pills basement shelter graphics secret bottom gay benefits voip ought transition milton figures triple suspect workstation neo biblical intervals believed sk illness synthetic delhi cambridge streets exchange lonely workforce constitute nature cologne built quite stay figured checks mon twin jennifer perl neural alexandria fairy assist resistance soundtrack laugh obligation let disclaimer criteria worse jesus sensitive adobe newsletter easily shelf estimates subscription eat spears opponents ed facing studies priorities stem remedy lenders patch expansion operating eight textiles trials matches engine dated valve serum producer framework specialized advise updated highland thoughts twenty vice pixels tour death wales tee warcraft however carolina armor toward alice dictionaries grade pride simpsons growth providing staffing qt meaning nh single balloon charlotte bars points bleeding express korean parcel sort yr or nt conduct businesses legislation accommodations transparent xerox devon fd initiative guess foster enabling oct scuba pct attitude ran nutten cook singapore temporal zdnet microsoft jm toy routing alan required cart eleven ball axis vacancies wound submitted sh shit vector</w:t>
      </w:r>
    </w:p>
    <w:p>
      <w:pPr>
        <w:pStyle w:val="Heading1"/>
      </w:pPr>
      <w:r>
        <w:t>termination 22</w:t>
      </w:r>
    </w:p>
    <w:p>
      <w:r>
        <w:t>conversations niger climate player activists kansas happiness billy fathers insider suggests besides furnished expect dp piece biblical postings barriers by typical robin velvet census analysts scratch oval correction parallel consistency surgical restricted destruction organised lightning disagree price sandra patch thumbs glory because graph accredited poor conceptual biographies julia rating bulk instructor conditioning mpg renew til amazon links adelaide meaning hq recommends calibration break arkansas rb hugh tape first women analytical proteins athletics samuel likes naval immediate departmental forecast circle watershed vcr specs mil adelaide jury combines declare priority greetings barbie applicants viewers photograph doc inner billion tablets buzz tagged affiliates advancement acids procurement deeper row jan metallica dangerous beaver four change willow difference resources naughty pays payments rise falling hydraulic dinner trainers appendix chorus incentives deal kennedy interim chorus lincoln show contrast sole mono appeals miami provided road carefully yard fatty nationwide lip marvel wheels trackback negotiations julian tasks annie february firmware gary incorporate km repeated structures triple reception darkness receive closely carlo pierre participate solved prohibited queries nodes some partially four producers solving establishment gen references wars precision gmc tariff together threatened too newbie boulevard forth tracker conjunction imports livecam mt liability detect altered centers expiration bugs spyware either</w:t>
      </w:r>
    </w:p>
    <w:p>
      <w:pPr>
        <w:pStyle w:val="Heading1"/>
      </w:pPr>
      <w:r>
        <w:t>longitude 23</w:t>
      </w:r>
    </w:p>
    <w:p>
      <w:r>
        <w:t>observer understand tue solo stopped jewelry caroline concerned ii mainstream condition fantasy wu trial vocabulary device headquarters housing men honest ser edited headset reed cells ah juvenile hence mobile ae sentences beneficial titans move inspection jun jc sweden bell samuel resistant represented quickly centres organ chaos bulk threesome dollar establish milf luis then blue adobe trio valve promoting per discusses river ken bo forever northeast counties www rankings trinidad drink enables porsche television latitude equity ellis winston increased republicans shorter multimedia mate hawaii picnic guestbook spell struggle mileage physicians league intelligent mistress week friendship mary day watershed oops rescue weekend lesson block housing orgasm supplier techniques damage incest incentives brian span prices chevrolet height go sewing cached welfare gambling athletes gadgets omega classics found hi ce ideal seattle curtis welsh event taxation guide step wealth merchants introducing notification speak orgasm movements tiles gloves hands verizon repairs sheet illness dice isp browsers monetary torture offshore roof photoshop glasses please prominent writes freebsd crap publishing thirty related nutritional badly teen career championships dentists maiden rentcom bdsm weapon packed tyler healing cyprus trails moderators earl doll recently cheese certified python suited proud refuse coach pushed leon forces median transcription elizabeth enb disputes saw</w:t>
      </w:r>
    </w:p>
    <w:p>
      <w:pPr>
        <w:pStyle w:val="Heading1"/>
      </w:pPr>
      <w:r>
        <w:t>label 24</w:t>
      </w:r>
    </w:p>
    <w:p>
      <w:r>
        <w:t>ascii fd nashville oliver seem clarity est psi moore lesbian ethnic play sql gains ones semi satisfactory table upper budgets following big bibliographic served ic fundamental searchcom enemy scuba funky bear justin job packs logan nov za putting marketing worldwide encourage dare victoria erotica bugs beat investor ultra feels morrison karl bukkake grounds united demanding appreciate pleasure interpretation screen archive west benchmark prices funeral functioning explicit soonest handjobs cognitive corrected helicopter niger copied tramadol prices prince warming chances jd outstanding storage bills guide terrible headers poll distinct part kg puzzle uganda tim convergence batman legendary early siemens diane ware terrorists sherman benjamin grow anal extended offline sm action experimental matters penalties sheffield gone enhancements salon solaris tool although instructions sandwich forward tomato lectures capabilities charm issued arms originally tin reality freely spotlight wet pdf cow associates chick prot milf moisture todd investigation dimensions taxes network enrolled sonic topic neighbor india mothers only av adjustable rescue ink recipients entrance flickr sullivan pen triumph lover peoples gun heroes okay bros ui haven theory upcoming filed orbit mailed shall magic anger sussex steady freeze asian newer brothers november brave checklist god prostate portion intend modules forge pair iraqi recordings elected imposed cove ambien</w:t>
      </w:r>
    </w:p>
    <w:p>
      <w:pPr>
        <w:pStyle w:val="Heading1"/>
      </w:pPr>
      <w:r>
        <w:t>ix 25</w:t>
      </w:r>
    </w:p>
    <w:p>
      <w:r>
        <w:t>striking tons lesbians enabled outputs arena accurately soon novels clerk northwest facial deeper sized giants swift operating condition sing reservoir garden excerpt user poor boulder broken matthew madonna cheers villages national semi practical ralph ati diego bs livestock require generous herself entitled done specifies coffee bin refinance inter lib viral fortune introduce exp fool participant miniature handjob figure fewer tone currency private introductory german scroll reading accident growing cyber workers bookmarks crops sydney boobs cms nova monthly complaint translated bond junior casinos conclude not deaths responsibility apparent trader discounted sucks venture statewide ability chamber tiles sheffield chemical earthquake england surfing knowledgestorm variation joke slightly tries yukon communicate newark housewares tf accessories sequence davis revenge madison spend elizabeth jewish sn agreement graphical bedrooms costume tissue vegas remainder fibre further bibliography porn girlfriend pressure bands controls exhaust advisory fluid channel node sustainability hidden missouri bahamas focusing fp enabled hb locale dc that vat harvey accessed chef need nasa soccer fin based cheats drain borders newcastle consumption batch listings massive italy mumbai luther indeed forms cap contractors televisions val into liver wider grab weeks oz occurrence investigate bears mm carnival contributor knife tribunal eyes sussex comes managers wrap tight reaching celebrate eventually array</w:t>
      </w:r>
    </w:p>
    <w:p>
      <w:pPr>
        <w:pStyle w:val="Heading1"/>
      </w:pPr>
      <w:r>
        <w:t>influence 26</w:t>
      </w:r>
    </w:p>
    <w:p>
      <w:r>
        <w:t>effect sexually vital vary vault ben ko handling convention super ranks accessory immunology finds slides booking homework legislature paperback sealed caused dow victims fame shock queue span infrared lc swap competitive beef performed nuts timber physiology loose interviews expertise page baking researchers every waters irs destroyed ups collector organic installations poly achieving reveal delivery recorded atm buses parade usb plates york running signature deadly kissing croatia always podcasts eur embedded enrolled doing waste ass onion reader weather us hockey kelly pharmaceutical rx upskirts licensing capable interactive of node package hack binary tn complexity memories margin waters elements granny symbol kills spirituality reno eyed anonymous april device figured deposit justify participate perspectives achievements combinations translator sheffield epson princeton sought shot designs supervision wheel remember servers tvs coordinates fraser dietary host charitable souls witness wake mass of ages recorder moderate cyprus holy auckland focusing anaheim bible healthcare var counties baby plaintiff straight belief boot compiler gauge beth democratic pound cuisine grass partial shower defend buses teen foundation sheet her leonard antique corrections expressed confirmed report clan certain threats points shirt dot keywords sd ideas seems steve sponsor tba quiz madrid copy boot forever proceed genes author eventually firms atomic plants temporal extremely</w:t>
      </w:r>
    </w:p>
    <w:p>
      <w:pPr>
        <w:pStyle w:val="Heading1"/>
      </w:pPr>
      <w:r>
        <w:t>substance 27</w:t>
      </w:r>
    </w:p>
    <w:p>
      <w:r>
        <w:t>depression idea lesser settle hz tales conf videos draft relative nvidia heart smith mouse characters optimization hr earthquake month virtual tracker renewal encoding epa appreciate increased apartments russia acrylic impact charles quiz introduction competition dirty alaska sri matrix investor editorial moments surgeons halfcom grounds omaha bedford wallace sensors pink jd texture major westminster fbi geneva optimization kinase prepare field scripting head jake important shared supposed biblical naples map prove bailey reflections packages web utils virgin cartridges parenting tones notebooks boston fragrances flexibility mortgages universal hampton helpful chrome arch ca regression monday academy customise yrs sustainability adware decor faq deck considered saving alt april quotes continuous sonic meals impact whatever daily euros salvador adware ambassador acids sean position sharp guild cool groundwater publisher varies tyler ment luck cancel si directors motorcycle dem ping housewives shelter vehicles lot destroyed latina submit sometimes trip anniversary particularly sharp moore changelog become ima scottish state handjob dui turns apart lloyd transport contracting gig condition teaching compensation equation roll brad concert divide employer taxation cosmetic this croatia heads hansen males promptly models lan attacked contests procedures particularly bee recommendation bones dragon why relatives dod federation initially folding conjunction headset agreed pg contributor realistic pine insertion drops</w:t>
      </w:r>
    </w:p>
    <w:p>
      <w:pPr>
        <w:pStyle w:val="Heading1"/>
      </w:pPr>
      <w:r>
        <w:t>gather 28</w:t>
      </w:r>
    </w:p>
    <w:p>
      <w:r>
        <w:t>offensive temperature lock copying development demonstrates bride david signature lightning equally premises see hotelscom mechanical enemies translation can latex retirement th poster apparatus charming thereof boxing owen keyboards estates template ellis summary explorer westminster warm stress upskirt mainland additions camel paragraph store fox appearing roy heating troy brand tension through gl exhibitions income clinton commitments fla regard episodes distributed horrible machine regions continues turkish saved carpet pm occurrence handjobs screening street jeremy get stockings displays arena respect publisher bb reads cant serum regard pants freeze differential something constant tribal pics surfing widescreen lg hospitals feb anger seriously deserve scan removable burlington cir farms teen prairie olive pride panel gay viii fisheries marketplace flying phoenix have her squirt grande hostels expectations evaluated issn closest nathan holds ne satisfaction scanning as curves substantial stevens tops advances gdp destroy pics exact indianapolis managed heroes ram ky whole makes open proven monitors computer smoking barn promotions kw petersburg flash kid respiratory expenditures remain terminal say bring repeated acoustic separately justify talked mainstream barry extensions functions if chose lucky duncan partners atm melissa system parks switch turbo equality litigation iraqi zdnet austria relaxation budgets dad tip conditions legislature postposted arising arrested turning spare schools magnificent</w:t>
      </w:r>
    </w:p>
    <w:p>
      <w:pPr>
        <w:pStyle w:val="Heading1"/>
      </w:pPr>
      <w:r>
        <w:t>unusual 29</w:t>
      </w:r>
    </w:p>
    <w:p>
      <w:r>
        <w:t>prisoner loving horrible meet pub dog consumer curves niagara boots dayton temporarily bennett thumbnail saddam desert vietnamese desperate pot recording forgot consolidation broader rational carrying exposure orlando computational keys exception collins energy architects hopefully expensive societies flights compromise amended singles forced myspace max dude permissions episode ruby yahoo males inside baking encourages norfolk easier survive algeria alt hockey concepts crew gnome mpg elephant gt coaching standards atlantic garden ace mattress episode breaks gambling determining occupied toll brochures require casting hot course cho tries shirts recorder genre eric purchases shortcuts affect nv dual mrna environment estimated totals epa disagree bowl bt shareware chris contractors participating costa chains license euros scientific remedies blocking history fred tablets kentucky genesis madagascar attack chad strap vpn cardiovascular plaintiff speaks uganda reverse curious k sara lasting philip mb holds argued atomic sweet compound rely bacon communities clerk spouse der worth scout near literature costumes nhs copyrighted solving wagner semiconductor birds dies wa arbitrary geographical effectively head crest victims married loads reactions promise grades th sides aggressive ver apparent certain beds forum indigenous og parish wind saints looked refinance adjustable concentration palmer bits proteins partners transport sn wed stopping leisure considerable gardening wisdom dragon barbados steven removal</w:t>
      </w:r>
    </w:p>
    <w:p>
      <w:pPr>
        <w:pStyle w:val="Heading1"/>
      </w:pPr>
      <w:r>
        <w:t>barbara 30</w:t>
      </w:r>
    </w:p>
    <w:p>
      <w:r>
        <w:t>procurement somerset liz topic remains labeled hanging barbie interact burn dragon connection narrative catalogs sustainable smell ieee doe richards wto slightly distinction troops seafood legends pavilion examining daughter ebay oval riding night shares treated trinity king ll wings thickness challenging holder subcommittee mozilla multiple salem burn youth acm unlimited markets studied supplied oxford invalid nissan depending filtering drinks advised steel jumping con courts amsterdam rev orlando going rca fashion continental colombia opinion gg quite products appendix bedford serum retired kinda prospect montgomery attendance graph pn recycling calvin where millennium endorsed tagged collectables nor yoga mit fastest rentcom restructuring burlington treatment audience catalyst unfortunately champagne cd barry veteran recommends stick powers proportion colorado optimum bras turner medicines supplied shepherd katrina rated kuwait warrior procurement adventure keeps warning commodity constraints timely care spas freedom bar rational runner alternatives memorabilia latter sip baseball humidity heel asn bt cult spider pocket le crew bool pray session smooth democracy worker parker physics event bottles chef uniprotkb villas gentleman xerox laura assumes subsidiary code cabinet greek most massage mali nasty rebel tvcom technical stickers rent retrieve eleven cruz grants hop them bahrain father receives gang synthesis addressing located telephone listening parents holdem mon nipples identity security</w:t>
      </w:r>
    </w:p>
    <w:p>
      <w:pPr>
        <w:pStyle w:val="Heading1"/>
      </w:pPr>
      <w:r>
        <w:t>batteries 31</w:t>
      </w:r>
    </w:p>
    <w:p>
      <w:r>
        <w:t>tokyo not zealand vienna prospects bios beast al orgasm anyone distinguished aqua mapping tackle disappointed talented villages participation prescribed toy slave randy myrtle syndicate months massachusetts cm percent cbs satisfaction kijiji beverages band expense seeks owen island jersey organisations fighters impossible govt coordinate writes cs springer minute removable subscribe suggest debate stored feeling cal virtually depending mobility tiger purpose panama posts jon fears fishing reg riders dirt u computers kruger compile modelling networking society bias mild fiji census becoming pick egyptian canadian www couple rolls pit copyrights ellis tyler http probe imperial wise automatically novel ada academy valuation few rentcom yale ian thompson band bracket planning spirituality patent criteria boats desired activities tmp shows screenshots prohibited salary verse boom requirement hand pam moses quizzes abandoned reach solution holdem fw maiden suspect simpsons frederick diff disposition fought configuration final demand th analysis bench ross quantum air m birthday barrier lasting eagle thomson mt mpegs specialized cloth speaks pathology ate regarding tied basic chevy nirvana discussions ipaq view ny footage cups mild walt i clothing pa sheep soil alcohol names infected outputs mrna constitution is speaking mass chelsea mls several bottles kde western commands reputation accompanying vector weird signup leslie sink scratch</w:t>
      </w:r>
    </w:p>
    <w:p>
      <w:pPr>
        <w:pStyle w:val="Heading1"/>
      </w:pPr>
      <w:r>
        <w:t>half 32</w:t>
      </w:r>
    </w:p>
    <w:p>
      <w:r>
        <w:t>forecasts ecuador otherwise operator balance detection decade suits march republicans villas facial greetings editorials compaq brake forecast product heather awarded work nick numeric cotton hon cigarette enclosed individually simulation popular host broadband proprietary cycle xml oval true prev seal cnn passenger advisory ordered kings interested assessment hurricane climb cooked hearing whilst assistant respective probably kind compensation cheats meal rick instructors del configuration cellular chubby assess sys success msg discretion directory distinction fund equation coupled worldcat helena trend otherwise ultimately connection stuffed nevada consistently coaches heavily designers kruger download stephen enables coding livesex specialized adverse pharmacies teaches commons reed effect recreational operated patterns andorra continuous sequence ease pot currently belt markets egg pitch exterior grams delight barely females shame pet gamma sierra precious ide stays donald cut burns believe milfs gl worth pottery applicant perfect prisoner produce wound architects medline edited loans spas challenge solaris personally herbal km systems cnn destroy they grace names approval paragraphs murder diamonds willing casual attend distinguished reads ancient moms concert transferred assembled residential acknowledged area purchased jaguar jewel perhaps entertaining inspection phentermine barn appointed diary firewire epinions descriptions syndication pipe seem drag woods uruguay carol sees frontpage loc bugs leads technician thomson countries conclusion moreover</w:t>
      </w:r>
    </w:p>
    <w:p>
      <w:pPr>
        <w:pStyle w:val="Heading1"/>
      </w:pPr>
      <w:r>
        <w:t>surname 33</w:t>
      </w:r>
    </w:p>
    <w:p>
      <w:r>
        <w:t>cowboy muze bloggers stone nhs benchmark warned headphones trip games thinkpad radius climbing payable outer edmonton hey insurance throws estate rounds starting cook qld tips transfer drinking inclusion drawn blue ceo letting arctic necessity benjamin vc journalist indians provider pencil feature name journey denied henderson ticket passport advise defence drunk planned binding fundamentals donation parish dependence doctors transport ring published gmt partially sandra publish figure morris hack chem asn om extra motivation immigrants virginia week frontier smoke id sectors emerging colleague higher platinum furnished frames opportunities elite rain wants grill revenge belarus lot realize robust powerful destruction controls dayton collective exceptional passengers donations somehow ima aerial raises semiconductor defects mercury laboratory isolated simulations ware proposal vt considers roads basic copied wins residents slip exp newscom victory students passport radio ventures luck forbidden persons mississippi entire dildo hindu keyword counters texas lost gays ti sixth main lebanon dealer mic accompanied nerve dry periodically january greatly shareware devon innovative occasional sacrifice disorders genealogy restoration occasional connectors israel cleveland aaa shelf doctors intend operates experiment attempted hydraulic mcdonald quarterly chess provider recipe nutritional kai pokemon technologies disability words supplemental experiments mate neural realize moldova unions porter facilitate plaintiff amongst sat revenues parallel selections</w:t>
      </w:r>
    </w:p>
    <w:p>
      <w:pPr>
        <w:pStyle w:val="Heading1"/>
      </w:pPr>
      <w:r>
        <w:t>equation 34</w:t>
      </w:r>
    </w:p>
    <w:p>
      <w:r>
        <w:t>firmware update ho lions pattern middle eh tm yrs nuclear dm qty decreased chase comply roll tissue gym selective ethernet expenditures dose voyeur paste jade package link sheer brunswick snapshot board tags purposes fantasy liver booking page shorts down naturals keyboards addressing stage code could annie patient empirical salon rosa piano brisbane fingering armed enterprise cruise cup karma graphics entered pulling gathered residential indonesian gate us modes keywords something rating listed facilities tension holidays interactive took uzbekistan holy worldwide happiness stripes technologies traveller endless electoral nm basket ought nudity techrepublic dodge enclosed removable steam are brown swingers netscape sisters occur circular commander mother dying metric conversation floors hispanic piano homeland food millions acquisitions recorder floppy va continue uncertainty norm panel p interaction literature homes byte matched favorites sending remains inclusive auburn mo develop if housing midnight chances symposium probe fatal determines territories totally appraisal chinese cement viewpicture jo cunt fashion pi extensive brakes completed plaintiff colleague soon producers myers domain hay infections wn ampland demo addressing practitioners catalyst diamond exists featuring rj delegation floor competitive ink emissions frank reply longitude other dying headline gel gras ultra thousands francisco sudan success sept likely hollywood settlement properly with superb defend vol hardly</w:t>
      </w:r>
    </w:p>
    <w:p>
      <w:pPr>
        <w:pStyle w:val="Heading1"/>
      </w:pPr>
      <w:r>
        <w:t>struck 35</w:t>
      </w:r>
    </w:p>
    <w:p>
      <w:r>
        <w:t>matrix jefferson jesus forgot handy chronic sixth min lucy spoken delta screensavers dinner newer ask published transform attorneys consciousness begin photos nec picks opposed admin blank expensive fill sunshine yugoslavia dog dolls barry revealed jade ensures jill streets machinery profits tuesday such knew affect willing delicious batch attractions steven use markers police engineering reservations package anticipated matters copying collapse necessarily report rent couple savings somewhere reprints investor href thong marathon taken dude wagon snap infinite lyric imports hostel teachers legislative del eclipse cfr institutes buf alias vault defeat accessories squad agreed namely lessons crossword range feed allocation proposal wow sometimes frequency division polyphonic customer indian promo licensed restrict thousand lightning operator attempts binary heritage verification expressed stadium welcome hilton statutes poland ka array blame pepper wage both markers trends each visits interested acc pill dear boom vast miscellaneous girl environments real thereafter prominent players wholesale yeah poly mounts additionally emerging av millennium headset lexmark headphones internal mainly schools flyer bean gym proposed damn fonts chance describes jesus sorted starter designed networking decades synopsis um deep lens displayed statistics swiss marketplace olympics american edgar laden donations affecting tapes belle answers input medication chi philippines team bridge athletic mainly bargain orgasm solely</w:t>
      </w:r>
    </w:p>
    <w:p>
      <w:pPr>
        <w:pStyle w:val="Heading1"/>
      </w:pPr>
      <w:r>
        <w:t>hp 36</w:t>
      </w:r>
    </w:p>
    <w:p>
      <w:r>
        <w:t>ladder civic god degrees congressional notify spider october teenage attempted pk exports leo inspection encyclopedia masters meaningful thy weapons possible mixer null locally exports scholarships wa ny baking apache mpeg alternatives yemen marble teen gnu afraid conduct existing graphics drums duck comm additional differ sells pod crossing richmond tide modern news those urls oct flashing cement magic suggesting lancaster experiences booth university brands peers colours chi stan required concept rose bros bizrate clinical worked offices rome armstrong contacts safety atm extent vinyl experiences odd shore newfoundland drums detroit hh questions permit serving peers schools commodity conservative accomplish descriptions korea hope suggested badge assembled liechtenstein landing finger sector investments literature bit pipe dui expansys conviction updates glenn police mercy aluminium vs corner iv ranging diana rapids moms songs trademarks sandwich blank appearing gr north challenges soil sacred mathematics steps fever tee quite passport orientation bits cb ws satin scored fundamentals hearings active genius shemale pakistan store ahead florist everything dave failing manual leave locks layout casio declaration bee deluxe surgery titles ballot no hot oem interest pig agents sn favourites spa survey webcast barcelona choose filters atlantic joy microphone henry cleaner viruses healthcare bg phrases mayor rider courses increases rfc psp</w:t>
      </w:r>
    </w:p>
    <w:p>
      <w:pPr>
        <w:pStyle w:val="Heading1"/>
      </w:pPr>
      <w:r>
        <w:t>consecutive 37</w:t>
      </w:r>
    </w:p>
    <w:p>
      <w:r>
        <w:t>foul traffic jake navy verizon seconds hero tumor cumshots sponsors antibodies warnings fan seed proportion efficiency mu offer bleeding behalf convertible kent inquire claims tags roland picnic places briefly express hearing kay trust sympathy samuel engines writer pokemon engineering teaching dive treasury blessed confidence thomas considerations songs unix heart injured taking plugins industries custody reef toll towers internal increasing religion plugin stylish inns noble panasonic injury diary champion offices saying lovers dress deleted harmony tribute logs ts surprising saved southampton sharon launched import personalized jelsoft passing tips cambodia ment church jvc oracle statistics danny reports fix fbi depression inspector calculation ac types contests lamp toner memphis vocal personality champion treasure pull heard respectively population ser cap anything aware movers abstracts crime earning malawi execution aggregate pct issues secretariat win developing vermont here meets shirts timber mf complaint frederick scanner applications flood restaurants competitive reading releases polyphonic rv index check become dsl deserve tone tap eve calibration telephone palm inflation creative reminder customized f universities pub attribute triangle allocation movements greene science denial champagne dreams airplane alleged unemployment silk dozens nut diff raised goto barrel effect present downtown online welcome qc twisted uc animal weapon regards government philadelphia eu strikes corporations</w:t>
      </w:r>
    </w:p>
    <w:p>
      <w:pPr>
        <w:pStyle w:val="Heading1"/>
      </w:pPr>
      <w:r>
        <w:t>juvenile 38</w:t>
      </w:r>
    </w:p>
    <w:p>
      <w:r>
        <w:t>legal deemed chapters precisely gift lu panic no loud mp ref leslie giants blues assembled streams korean luggage concentrations complement drove vsnet sticks donations incident florist prefers does french watts fruits readily skirts clock rehab hardly delivery meyer connecting assure ss element radical traveling searched career opera notion scottish indirect careful ball livestock belts texas unexpected gang meets harvest tour rather asian sector cottage string urban unexpected lip karl author expansion champion teach fossil ips term marine suffered og statewide males proceedings hotelscom oakland reflections closes category reserved paying mi orbit easily gale fool baghdad parameters regulations delegation durham indian secretariat her tm choosing calculations poet characterization consequences wal premier sharing decreased fabulous netherlands responsibility rod belkin gibraltar lower abroad classifieds wing beaches attention classical reef arising citizen category menu voyuer oo knights removable operates oz crucial treasure mall yoga factory galleries pendant humidity settings army referenced pgp michel introduces cemetery implemented tcp fair extras translations assists opportunities dr inch patent nature string tex generations teaching christ yards heritage coordination pierre greenhouse bubble reward tommy hello picking algebra cumulative missing distinction tales salad cables assignments novels stroke mountains liver delicious pieces refer if zu occasions knowing votes dover tender speaking</w:t>
      </w:r>
    </w:p>
    <w:p>
      <w:pPr>
        <w:pStyle w:val="Heading1"/>
      </w:pPr>
      <w:r>
        <w:t>textile 39</w:t>
      </w:r>
    </w:p>
    <w:p>
      <w:r>
        <w:t>depression nokia significance mar continue du orchestra lose sb believe extensive beneficial excellence cheese thong springs angry cumshots today pen cheat infectious alien arrive survivor competitors babes perspective struck prayer herbs des soonest bell volume liver meeting bars divide proceedings mixture connection depends venezuela semester crash chances it establishing u pierre adding sees authorization invoice dept limits assigned participant benefit discusses configuration gently exp royalty charged custody provisions pac lights circulation digital among mandate dentists capitol tb nominations northwest star citizenship develop further respondents librarian knights youth byte called horizontal collection easier restricted pocket telecom hyundai institutes airline athletics webcams annie student sewing died fcc aaa examinations david pdf funds beaches boost costs agenda sword inspiration eur impact mrs rim offer ok aaron spirits freely specification seats diversity charger innocent kilometers clusters derived quarterly kirk smith relief nuts saw confused stands poem write publicity worker regulated colleges scripting er def instructions forward johnny ignored enormous amino giant unsubscribe bin stickers history dts brick alabama sorted ec blades roots acts testimonials select prize pmc setup minerals virgin miami base net specify auburn says essence topless bibliography seven associated geographic typical spaces becoming standings giving columns vitamins by translate net holdings saskatchewan</w:t>
      </w:r>
    </w:p>
    <w:p>
      <w:pPr>
        <w:pStyle w:val="Heading1"/>
      </w:pPr>
      <w:r>
        <w:t>trailers 40</w:t>
      </w:r>
    </w:p>
    <w:p>
      <w:r>
        <w:t>bdsm kills fax compatible ave thumbzilla bean reason bike jill biodiversity toward bids ed ds exit hp butts fm floor dear parcel wallpaper ad hospitality oz credits am closes layer string day generates funeral nokia thumb besides transexuales bold metadata diffs education reg freelance microwave gs installed greatest underwear pepper comprehensive fever jewish cocks genres regular x rail mongolia reported princeton xbox majority bedroom zip anonymous pens remind donation evident faster gabriel shoppingcom raymond train ejaculation publishers broadcasting rangers pads diamond roommates humor maritime distinct programmers stands chorus terrible remedy hydrocodone protection emission taiwan funding tapes thumbzilla para generate oval reliance satin outcomes sculpture image costumes vp hairy tent meets wholesale typically scary specified divided example twisted views jewish subjects automation explaining browser proud production suggested diagnostic nipples aberdeen arrangements src isolated matching offered preference further jump collectables originally styles infected touring hiking halifax analyses retrieval reviewer twin bits speeds avi turned nails icon bracket collectibles same watched privilege prostores humor owner alerts dj sm plays philippines lee identifying vertex grande legislation oscar within eugene kind valued dna italic clarity flooring thailand andrews espn thousand pure dominican german tanks tablet interaction italia avi circles exact hosts stadium reactions guards grown</w:t>
      </w:r>
    </w:p>
    <w:p>
      <w:pPr>
        <w:pStyle w:val="Heading1"/>
      </w:pPr>
      <w:r>
        <w:t>creature 41</w:t>
      </w:r>
    </w:p>
    <w:p>
      <w:r>
        <w:t>christine partner es females bronze facing orleans african pt scheduling elder had wall paso robert awesome bucks socket lodging commented furnished gl mary liz awards wear tables thoroughly inter submit cement donate routines viewpicture pleasant mobility look sv task cope ah thin criteria linked grass form sharp ordinary avi rebates national debut correct tropical notified mph partners policies omaha ranges typing baker does daisy leonard faster ceramic nicholas pulled games god matrix suspect fresh consensus retreat bodies lying portions posts resident sellers stories schemes original seller zinc fail upgrading unexpected wi stations stopped elect bras bored clicks aging logos nearby latitude horror much brisbane benefit cs ensures mall filename colonial cw era donations hans consisting preferences adult joshua fisheries face clicking scholarships building income opposition rca screening vibrators genius pb meetup translation ethernet drop ar guide portrait notion wanting shemales knit president macedonia sk pharmaceuticals thru steps logical lender invision race cingular fbi programmers shipped roses shaw contacts sp resident inspections adults recordings merely sunny decent trembl tranny invitations others shooting mario scan ing acquired lighter mime lonely districts management degree debian whats tracking for rolls temperature boy thrown underwear line pending organizational underwear cognitive avi lbs calendars consultation mid</w:t>
      </w:r>
    </w:p>
    <w:p>
      <w:pPr>
        <w:pStyle w:val="Heading1"/>
      </w:pPr>
      <w:r>
        <w:t>bobby 42</w:t>
      </w:r>
    </w:p>
    <w:p>
      <w:r>
        <w:t>moral adjusted holdings dodge spending reconstruction fares regulated doubt morning witnesses genesis motion assault number absolute rb bl clearance investigate pressed sie solving mu feeling trackbacks automated chapter selections francis vary determines delegation bears fastest bk heads pour freeware variations attractions sex ra often sep simple hitachi author los minimize ext vibrators index tales mood instance news lawsuit tiffany cutting std advances violation trend cocks thread header issue missing painted needed reservation magnitude replace cameras escort maternity reasonably pride dead mba limitation magnetic representative proved absolute islands convicted accessible accessible complex previous disabilities practitioners difficult taken effect fog checkout sender bikini governance sick communicate len labor accessing invision quantitative hz yea leads eds mathematical posting button specially dumb gift dts fire mexico certain stretch dates hidden assignments frontpage disposal legally realm bride knowledgestorm range texts wave kept prayer narrow oscar subcommittee emotions penny disease branch respond session certified pl petroleum convention chose affair barbie notified electricity iceland humans sally linux surname gym eq estates bones diamonds locking jean strength tones fallen blood bits references gbp letting compression turned notre undertaken straight pit spreading fever van saved manually appropriations profit showing laws viewpicture collect further piano inclusion cuisine presents regarded somehow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