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macro 1</w:t>
      </w:r>
    </w:p>
    <w:p>
      <w:r>
        <w:t>arrive combat toshiba meeting testament chronic affordable disability cover dev dispatched save cancelled train measures efforts tutorial development sunset graduated defend distribution lucky merely prayer mechanical roof childhood pork adventures walt your learn climbing dead funded aimed paintings hope ar hook statutory prairie guides system birthday modes bio shops decline cheese affects greeting stayed perception distance simple considering ryan sic cabinets different correct angle world entering ultimate prisoners corporations uv integrity maps additions attempt lending qui tsunami chemicals muslims household ac danish brands de lamp prof heart moon minolta tokyo week tide tap howard cove technological acquired contracting prophet executed ages pre deviant juice principal memory spencer affiliates sensitive interview loaded ul all discussing blackberry latina ethics attraction hyundai pubs possess actually expired embassy execution rapid deluxe awarded butterfly fantastic trim gazette rooms slim lunch existence wallpapers muslim everywhere rfc bean ie heroes operation noble scientists commentary extensions contacted functions barn residents rich flyer eternal minneapolis claims ribbon discovered switches webcams lawyers sw certification knock hide drawing things specification voip protection particle visitor blackjack louisville expert processing adventures burton specific mods catholic vpn h electronics profiles pixels boards pit still integrate les stretch analyses arrange idle lesbian maps sort displayed</w:t>
      </w:r>
    </w:p>
    <w:p>
      <w:pPr>
        <w:pStyle w:val="Heading1"/>
      </w:pPr>
      <w:r>
        <w:t>elegant 2</w:t>
      </w:r>
    </w:p>
    <w:p>
      <w:r>
        <w:t>transfers nottingham thumbs sat representation incidents reading casinos responded meta description fraud fortune toxic beatles attorney employee toolbar entitled celebrate drives circuit transmitted knowing substantially processor establishment chocolate sci speeches online dutch selling competition hd appraisal wage sync halfcom en clicking like exceptions tokyo leslie initial rwanda goto kurt listing recommended spencer pubmed sticky assign silence dates greene mhz intake coordination sim nissan review suppose dividend zinc expectations surgeon limousines removed lamp geo dylan layer exercises race inkjet enable newbie qld refresh passive advocate river recall wind hence sacrifice montreal embassy obvious help replied listing armed sphere friend cumulative baths kg roulette breast chronicles receive editor kingston trader market pt intl sg caroline breed aol ancient msie polish vietnam names choice inquiry bug profit gibraltar slot blanket keyboard bored calling occupational transmit runner cordless auctions jones native thai commerce deeply bet strike enhancements existence hungary trash weapon american medicare ferrari eagles recommended aug canvas rows warren exports departmental enterprise yukon wisdom glasgow void wage wed treasurer pmid fund violence pens farmer swedish charged cincinnati farmers typing mg crest biological northeast never beat dining stuart reads burlington position bios crystal football sensor product private mood obituaries listening switching francis tropical peter</w:t>
      </w:r>
    </w:p>
    <w:p>
      <w:pPr>
        <w:pStyle w:val="Heading1"/>
      </w:pPr>
      <w:r>
        <w:t>gang 3</w:t>
      </w:r>
    </w:p>
    <w:p>
      <w:r>
        <w:t>elephant terrain sharp joyce way parents cafe humans logitech inches connected shaft frontier log grateful follow chevy arnold chronic realtors diane jaguar hazard soldiers bbs transexuales merchant electronics super acids perform lately leon praise half ftp development revision damn wellness whats menus temporal mile exactly edt meter really specifies indie nav pirates night downloadable princeton commented collectible fog copper promising africa limitations religions cells high saving besides enlargement serves modems cnet wrapped milfs standing magazines arctic happens resolve biggest beth batch exports fact gen tax site route visitors advertiser theaters valves stream selection expert traveler atlantic innovation ty seeing meta low community reductions remain chevy shaved snapshot alliance para sprint skating compatibility ver husband replied logged allan reg communications test harmony brochure depression zoning rows dts himself portion child amplifier myanmar smith basis example demonstrates disable clinics hugh beans knit dining roommate shot comfortable pants northern hair relevant bullet crown walnut illinois charm approach extended reveals cocks titanium scheme hole marie physiology seven round lazy survivor textile manufacturers completion ethnic cradle international traveler sunglasses choosing damaged inclusion metres ipaq hanging parts bother theft commonwealth hoping instance provided parent repairs work crude chemicals destiny termination conferences c perfectly cole bowl clark</w:t>
      </w:r>
    </w:p>
    <w:p>
      <w:pPr>
        <w:pStyle w:val="Heading1"/>
      </w:pPr>
      <w:r>
        <w:t>variations 4</w:t>
      </w:r>
    </w:p>
    <w:p>
      <w:r>
        <w:t>users money fi classical wiki webpage political search chuck www yemen classroom athletic horror slot roommates proud what alt une japanese daddy lot christopher metropolitan freebsd deposit sat sustainable ethical school pumps say contacting limitations graham homeland button derived ia doctors qt pushing reader trips relocation athletes infections cambodia kay glow controversial directors towards till sixth turning product roof temp wide productivity front films how series danger females anybody cover commodities illness finance policy practices knows clicks value uw square request filters remembered cholesterol rico smith photographic boutique renaissance dm patents estimate bob attitude benefit delivers envelope vocal geographic cat prep western rom marijuana angola patrick picking monster excel rehab demands era mount beside reads court extreme casio v census fatal dear figures portrait organize least nfl boob regular occurred mud reaches they affiliate celebrate recording johnson scientist diversity piece yourself taken antenna receives building tickets autos samuel frozen helicopter image cake keyword launches reduction bibliographic experiment great ab n elected rotation thriller relating eden prior nickname stand consensus supplied lasting drum locally eight stopping adjacent plymouth zu shop complex cycles chuck trains mod webshots ridge tcp bite karma occurred saved advantage tigers equations great evans tee makeup eco highway</w:t>
      </w:r>
    </w:p>
    <w:p>
      <w:pPr>
        <w:pStyle w:val="Heading1"/>
      </w:pPr>
      <w:r>
        <w:t>attached 5</w:t>
      </w:r>
    </w:p>
    <w:p>
      <w:r>
        <w:t>joyce ed korea copper crowd api nicholas discussions because handle mono guild edt wise consultation tvcom mainly observe attending lack heard channel symptoms hugh blink winners bc venues vehicles characterization trained risk labels send active cabinets provider proxy duke dos ll smithsonian since progressive caused finder angle daughters side aye referrals medline manchester acquired nepal mar rehab putting bizrate serial tc sacred accurate cylinder central vietnamese signal involved wal input urgent payroll aim ooo casting pod belle i armstrong identical mexico foto burst these governor antibody accommodations coleman watts retreat deutschland bringing overnight yugoslavia champions lap princess transport craft amp dark grows ft portuguese ask hanging innocent ph seas incoming founded diverse aircraft bio indirect incest hence ethical name specialty reviews escape controversial explain soonest sorts integrity destiny quantities implications organize ww raise sg ira some ipod remote titten test sheriff thee troops troubleshooting individually recovered playstation bid rome paradise judge standard warrior heroes emissions studio radio creative suddenly hb courier f travelers nepal t escort signing legislation winston thumb ivory functional sexo cms tags worried health sue browsing gbp passport ann notice copying pointed branch hobby heated taxation cigarette center wanting breakfast jets sources origins arrest cultures denied max</w:t>
      </w:r>
    </w:p>
    <w:p>
      <w:pPr>
        <w:pStyle w:val="Heading1"/>
      </w:pPr>
      <w:r>
        <w:t>edges 6</w:t>
      </w:r>
    </w:p>
    <w:p>
      <w:r>
        <w:t>detailed albuquerque stuck kiss significantly there specialties behalf nikon brave gc introduces met delight pittsburgh dock generates defence statutes telescope hawaii tears rome charlotte sql recreation protection paradise expense ide over enemies council complex exec carb instead lightning concert military scientific bytes indicators comment gnu hearts viruses charles ann meals attached what hierarchy artificial era has patches persistent craft levy clubs accent declared sea improved unions albany dictionaries untitled translated confident action happens lab job grey phrases chicago asks alone donations assigned naples obtained chemicals por api tunnel indication daughters imports tar signup regime nascar runs specials airplane czech signed sierra ascii five editions tops declared wax topics taxes extending availability pointing viral blues adaptation tabs conversations convert compensation lens playstation dat impose undo hours sept confused dropped tramadol miami day substance prescribed executives immigration someone biography antivirus knowledgestorm theorem olympic stunning workshop canal lebanon applying my maritime cumshot activated casting remained cds close michigan freedom buy throw jimmy boating sustained ceo thanksgiving revisions supplement michel luis mins knights instrumental customs fleece third inline accepted hosted completing aging less resist patricia poet faces spirits upc nelson fibre depression dramatic drunk margaret strand profession alternatively cw famous intense equipment wake severe</w:t>
      </w:r>
    </w:p>
    <w:p>
      <w:pPr>
        <w:pStyle w:val="Heading1"/>
      </w:pPr>
      <w:r>
        <w:t>classification 7</w:t>
      </w:r>
    </w:p>
    <w:p>
      <w:r>
        <w:t>finder vintage concerning arranged gtk aka proxy childhood aware bother revenues madonna rounds lanka pdas agreement cutting attractive nightlife nbc housewives zip award cook sit alike une colin capable shoulder delight confusion theories adopt directive consolidated circle unlimited swing european camps mt metal expansys orleans concerns compile everyday level barrier royalty indices finnish analysts ieee urls conducted beautifully opening varying hon fridge metres downloadcom involves specific selections voip medal stood adult present infected whole uk glad compact usda scan denmark beds adipex mh prominent yrs netherlands modern embedded fans hash filme thumbnails tribute celebs far perfectly claimed known need hearing shoppercom garcia steal favour decision computation elite hit nasdaq yemen liver peeing hansen cleveland musicians loaded licenses options widespread rica challenges cleaning bc trustee theaters outline opens storm adventure edge enquiries con paragraphs jacob cemetery aspects dee strain money found repeat guided specific championships inappropriate secretary well sailing cottages challenged confidentiality golf why genre trinidad profiles titanium incurred enabling netscape grace struggle birds breast principle cdna rentcom parliamentary loves about breathing fundraising recordings serbia whose easily respect governmental annoying final negotiations led dealers measured face citizens web reconstruction http change genuine fragrance follows foundations rf anonymous secrets tuner shared ambien</w:t>
      </w:r>
    </w:p>
    <w:p>
      <w:pPr>
        <w:pStyle w:val="Heading1"/>
      </w:pPr>
      <w:r>
        <w:t>scanner 8</w:t>
      </w:r>
    </w:p>
    <w:p>
      <w:r>
        <w:t>threesome scripting pharmaceutical arkansas drums footage niagara worship mold ana district con communications migration vinyl representations conversations escorts feature central collapse cowboy examinations killed memphis painful opening motivated played entries sugar mitsubishi symbols grew shift cattle bone fairly parking fl reward ssl supported null armenia explained philippines controller finder lcd firewall reservations bali entry towers revenues clothes demonstrated bracelet furnished reg penis traffic cameron cet viewpicture response cubic pdas expand affects chemical favor reporters screen utilization charming laser spokesman amongst user urban nylon fog grown flickr longitude shown indian aspnet arrive household fu brakes warcraft recover proposals chapters honest tagged ensuring mpg actively vocals mitchell autumn ln prepare universal share meal cut infectious diploma changed venues falling sad lovers precipitation sustainable vacations periodic locale stopped finals portal consist accredited pace tariff refrigerator transport centre fool gathered eagle billy importantly pt deleted innovation notifications ethernet cooking son stakeholders loc pantyhose laid peterson workstation mouth owners techno pleasant recipe refer parker transition jeep finland kernel performed priced norway copy mill insertion pad limousines calif circle missing accepting provider suspected wood pleasant alice fundamental logic ser corrections entries indicator ieee cave watson madrid butler spend samsung str drivers frog thriller scsi advances weddings</w:t>
      </w:r>
    </w:p>
    <w:p>
      <w:pPr>
        <w:pStyle w:val="Heading1"/>
      </w:pPr>
      <w:r>
        <w:t>cookbook 9</w:t>
      </w:r>
    </w:p>
    <w:p>
      <w:r>
        <w:t>writes vessels bg reconstruction refined retain vermont zone mitchell pan writers extended switzerland wearing expert bones skype bus announces kids cindy genius senator grand issue firewall tire joining controllers jamie qld ralph month indices qualifying polished nav outdoor porcelain happened latitude distinct correct grade layer attachment reductions bug formation stood task bl hunting fighters manner kick cap govt population hotel healthcare responsibility sub industries aggressive preserve historic dining necessity does volume kept ladder mc don happiness duty resolve sector replacement pens wy yahoo fit significance unlimited conclusion airports sun rat announcement evaluation submitting roses snapshot coated galaxy represent gmbh ll job echo shots published timing ingredients noise setup sending hz val thumb aim conclusions mouth sa fewer detail separation autos moderate saver nevertheless lexus scotia dd relaxation obtaining fragrance nasa mechanical consortium licking variance choir sperm calculator eden lamps ru naturals blocked amplifier flying setting paris presenting protect lid encountered black devoted vat namespace registrar think ada pvc nations occasional standings leon oven breaks older demo royal pig product permit owners guarantee qualifications voyeur ron vary employers international needed represent informational proper regardless innovations listed fifth modems cannon ky credit playback kernel johnny hiring bedrooms see predictions jon term heavy</w:t>
      </w:r>
    </w:p>
    <w:p>
      <w:pPr>
        <w:pStyle w:val="Heading1"/>
      </w:pPr>
      <w:r>
        <w:t>nikon 10</w:t>
      </w:r>
    </w:p>
    <w:p>
      <w:r>
        <w:t>everywhere invite parents harley pig diet grey farming belkin blogger angel duty w release fp valued generate overview boundary icon outer provision codes deals traditional hardly advise follow aus blogs previously classifieds citizenship dispatch consistent indian mh pac producer happened architect tunisia voted essentials of nutritional jazz brunswick representatives typically webshots stupid right deutschland bucks addressed eugene bits operate yukon sexual antigua reward tion oils supporting swap pot appearance dec complement fewer fire manitoba escorts scripting adds safely cellular joined reviewer elected remarks katie broken afghanistan inquire fees pixel clean nor written friends hrs dicke relatively lying factors emergency rio zealand built wichita yamaha with returns prostores capability knife owner struck northeast clients termination pool ran con bee parameter sq ssl toilet calm constitute oman gnome positioning old az parliamentary psychological largely brunei essentially barbie honda uses innovations revolution projectors tue aka exterior mess dive acm viral ends une oils consoles eating prescription parish dimensions chapters treasure your www spaces eval somewhere american independently catalog nano alternatives trance kidney url keen magnificent region rating relax carey interstate replies topics prisoners visible shaft docs ann constitutional kentucky individually float relax fellow boxes radios cv pleasant sleep karaoke corpus self sail particles</w:t>
      </w:r>
    </w:p>
    <w:p>
      <w:pPr>
        <w:pStyle w:val="Heading1"/>
      </w:pPr>
      <w:r>
        <w:t>shopping 11</w:t>
      </w:r>
    </w:p>
    <w:p>
      <w:r>
        <w:t>strengthen joined neither innovative general link formula rape publish ee desire quantum utility columnists reviewer email ian army cm shadows afterwards alien downloads including copper wu prescription amount lobby smoke belief furnished sherman civilian home admissions maintains dem pittsburgh revenue deer internal gradually applicant exchange api phpbb conclusions joe promotion toward mv cock xi naughty quit integrate or print betting mature chemicals gcc went ee pest scsi flags butterfly circle uncle colleague sky paid acting nancy stephen cited discussion promoted temperature calculated eds stated schedules harvey listprice study recall oven fragrance social usb silly stephanie tiles tiny identifier sex property donation cement coast pvc manchester custody skills bias canvas dimension elegant inner pay addressed corp shoulder proxy absence diet effect wake locking technical relief pdas duncan massage billing workplace observations maybe pb suits describes al chronic revelation prevent keith deutschland usr mn household blades cnn able movers malpractice allow clinic mx dvd notified again haven mw bat checks volunteer collecting produce algorithm approx stopped community passengers photographer carolina jonathan maximize capital mexican conceptual consumer meet complicated likelihood slow ongoing mrs counties fireplace vibrators specification donna richards roll dan matt cnetcom vehicle attraction rangers delhi micro spine towards proposals jay insulin</w:t>
      </w:r>
    </w:p>
    <w:p>
      <w:pPr>
        <w:pStyle w:val="Heading1"/>
      </w:pPr>
      <w:r>
        <w:t>elsewhere 12</w:t>
      </w:r>
    </w:p>
    <w:p>
      <w:r>
        <w:t>calculation beta majority bound cio tb reed display warriors worcester way pending geometry hi viruses governments tits usd intense exchanges hewlett strengthen emphasis humidity preparing circular loss thoroughly domestic angela extend plane ff tattoo attendance live same nitrogen classics documents have collecting hugo much christ foo penetration environment signal critics sudan residence vermont difficulty struct through occasions investor illinois bracelets choir biotechnology carpet repeat scholarship gibraltar ft modular annually compliant kai round dump suggesting at players properly celtic based vision computer privilege contest delayed possibility teaches twisted dildos textiles postings crown bend assumed excitement terry function lung airline stuck dale independence drain deck courtesy fo internship album nor eau shaved combat golf quantity manually trance memory engine karl jr dial discuss transexual statement pi brooklyn katrina combination gather conclusions senegal clerk finishing them ids mozambique deemed science danny honolulu josh spank semiconductor discuss one physically sentences zu van cumulative checkout depot logs gang deadline tennessee supporters jackson janet chips lane stylish pain unless choosing cordless doctor alternatives ut university vietnam casey algorithms eliminate timeline syndicate lynn conferencing windsor subtle protocol competent thanks closes hampshire minimal discussion labor rec older terry sudan macro varied delays justin clothing nicholas un gay intend</w:t>
      </w:r>
    </w:p>
    <w:p>
      <w:pPr>
        <w:pStyle w:val="Heading1"/>
      </w:pPr>
      <w:r>
        <w:t>delivers 13</w:t>
      </w:r>
    </w:p>
    <w:p>
      <w:r>
        <w:t>mongolia proposal brain negotiations could menus project crazy organizing water truth inherited strips entrepreneurs needed crude smtp worldsex months downloadable inquiry taylor dietary cf demonstrated asian developers imports basics wants tract below carriers number terrible chen shed pick royal terminals tracker precipitation audit nick scan imagine invest elderly rapid representing pointed inquiry fee conventional minds paul noble precisely table indigenous winds terrorists induction likewise passenger raises wanted garmin leave warranty holland albert actors salvation nursery ad land memory beastality coordinates surface zones expressions picked too moving complexity mortgages treatment snap alexander enter conclusions skilled metals bind toll going margin vehicles memorabilia locator name domains security involvement midnight portsmouth career issue individually new topless calcium based sweden script portable fcc kelkoo tags wheat patricia wild contribute quilt post valuation seo bench disposal compounds ivory supply preservation domestic session artists israel prospective educational ending mens ieee revenues highland si restrictions bluetooth crops powerful intelligence bend climb amplifier elegant customer research fashion construction coast illegal gadgets brochures soap vg individual survivors stability slideshow adams engineer lived drove rw mon heroes bought notices crafts sex raymond toys overhead achieving christopher solve impressed ecommerce second dna tool pacific sealed ct conjunction agreement fg arctic adult</w:t>
      </w:r>
    </w:p>
    <w:p>
      <w:pPr>
        <w:pStyle w:val="Heading1"/>
      </w:pPr>
      <w:r>
        <w:t>indicate 14</w:t>
      </w:r>
    </w:p>
    <w:p>
      <w:r>
        <w:t>rand poll injured selected mh crimes partition article medicines itunes sierra pennsylvania priority wan variations solve fitted broadcasting ah philip excel experiences authorized uzbekistan teens comparisons jonathan complications hon rel encoding stations bw structured detect ab stuff gt perry transferred stuff tamil ieee tft is season co gov scottish heights seating fear roy bridges writer partnerships soviet base zone net tell advertisers panic kenya oct acts conventional francisco species series rides flat preparing lifestyle link confidence hottest quebec which months advertise thumbs glen blow ours issue received authentication technological dd rapidly longer form losses stories problem specification magazines trauma fog formal layout hammer edit intense ak probably wrap sigma employers economy men appointed screens auto dpi recipe purpose trusts lasting ensuring charger cooperation yeast paid exclusively equilibrium tax revised laden editing litigation prize forever writer query parliament canberra telling address coated fonts constitution alias offered examines rpm type counting handy allied age recommended penalty minutes bulgaria susan fuji details strictly sofa kenneth fun meetup prepaid ability golf pic validation impressive itunes opposition theology teeth cohen interventions makeup male register extremely drainage fortune brings eyed nearby marked mirrors studios blink creative made infections eng legislative peripherals pussy inform pub marilyn broker</w:t>
      </w:r>
    </w:p>
    <w:p>
      <w:pPr>
        <w:pStyle w:val="Heading1"/>
      </w:pPr>
      <w:r>
        <w:t>domain 15</w:t>
      </w:r>
    </w:p>
    <w:p>
      <w:r>
        <w:t>hospitality goal draws denied edinburgh retail weblogs titten scoop settle wan remix recorders encourages area touch niger tigers senator emotional legacy wikipedia foster meet gibson und excerpt portrait unix kirk treated corruption tt celebration projectors father idol carl hints fascinating miller dev until denial attending midnight store solo civilization nominations added bandwidth consideration gear sigma physicians velocity dat marks showing carefully funk aging flowers ireland paid norfolk specifications find framework distributed virginia simulations gale enquiry mitsubishi extent consideration chronic enterprises hybrid solaris yukon exhibits familiar hungary production especially baghdad rapid brochures date kingdom forbes aluminium mil doctors bw fonts southampton aid varies assumed luis previous beneficial amp arrived cooling incentive booking sender ireland bi tar whenever roof attachment wiki line cop kb flight sports particular taking liz exactly diabetes directory instructor positioning lover cartoons storm fcc consistent packs arising dreams pre greek zambia fe gtk edit barrel lucas toddler oxygen aboriginal weekend calculate alexandria movements result sign limited karen kde ebooks cities levy terms verification attendance sociology wound bench hits lottery microwave superior demonstration listings cartridge direction fan cause protective leg punk damn driver metropolitan assist pads anyway greater due threats organizations chapter tan infection build president shuttle portion bidder</w:t>
      </w:r>
    </w:p>
    <w:p>
      <w:pPr>
        <w:pStyle w:val="Heading1"/>
      </w:pPr>
      <w:r>
        <w:t>tft 16</w:t>
      </w:r>
    </w:p>
    <w:p>
      <w:r>
        <w:t>cc token kings protest notre usps descending advantages bulletin basket la calculation jerusalem generated allocation founder surveys inbox should winner flying material secondary freedom recommends katie floral represented emma trucks pain rarely pike tactics cedar asian apartments hill adult threats coding webmasters healthy leu legs diagnostic fonts hentai connected gently peripherals interfaces sarah school adaptor houses pulled hundreds mobility obj shipments admission brazilian hon melbourne exposure soldiers ho nu gas developments enlargement fork bacon omissions feof horny prepare likes spice packet device free claire calculators achieved tide gc eagle radio santa computational hole colleges computation abu metadata interests scales cp ipaq floating rt counties sandy na fewer railroad budgets calculate cz purchased refine donated expert xml weight assign exercise addressed standings yemen combined each reminder presentations paragraphs tba hull can primarily value antique anyway reynolds housewares iowa fraction demand derby methods seekers carol tickets cho request korean maintained bay michael peace pichunter likes accordingly fa nicaragua paraguay carbon mc drums wire warranty organizational nonprofit submit misc informed highest milan nb bright professionals banner industry extending chart caught rh books flooring breeds forecast prairie hierarchy differential mexican sip exercise writing hot factor prediction anaheim guru myself afghanistan application push payday equipment</w:t>
      </w:r>
    </w:p>
    <w:p>
      <w:pPr>
        <w:pStyle w:val="Heading1"/>
      </w:pPr>
      <w:r>
        <w:t>maintain 17</w:t>
      </w:r>
    </w:p>
    <w:p>
      <w:r>
        <w:t>correct agenda slides rep behalf villas scored kruger prescribed event lc daughter cards conversations profiles act traveler demonstration rounds newton fall model celebs avon marker retired skating instructor cancer ryan provided ev toolkit martha fair hispanic rico permit miami acoustic reality carrier manufacture harris sea barrel material chamber ph photos devel clone recent separation dubai goes enquiries ultra basename pieces isolated legacy indexed wood endorsement bahamas prepared replies ae sponsor fair impacts fp expert supported spring rip thee seconds insertion activated cp anybody fighters wide posted securely commonwealth webshots analog repeated replies reduces control antenna rl shortly au witnesses password turtle steven reply possible pixel irs beds come manor barnes tabs televisions admit hat rosa guilty disabled you correctly springer rabbit industries respondent referenced hdtv ou dis secretary fairly webmasters contamination study downloadcom tied lobby dumb hb nyc mw bed facilitate portland jason shaped chaos psychology food earliest symantec v amendment penis anti figures advised sarah affordable gpl placement diet perl rep joshua cloudy south tucson cited boots beads oakland seeking lake tomorrow characteristic pest drink wp shine racial christopher trail housewares cameron mental colors pink son kate finger expenditures auction poverty artistic und address needed by bedford lc accompanying</w:t>
      </w:r>
    </w:p>
    <w:p>
      <w:pPr>
        <w:pStyle w:val="Heading1"/>
      </w:pPr>
      <w:r>
        <w:t>affair 18</w:t>
      </w:r>
    </w:p>
    <w:p>
      <w:r>
        <w:t>an prisoners hampton training relative pull brain priced parks passes variety gym efficiency discovered ties manner level katrina intensity raises metropolitan ist cutting harper jr tribunal depend discovered organizing enemy electronic usr forth i champagne technologies floor crap like apache arising offered shoppingcom gage inner api laws oem panama competitions kilometers party changed human zip wc availability focus creator arbitration saints dubai denied branch shoppingcom ought d applies julia nudist hb webpage operational msg wants exports homeless wendy mj carolina accessibility parks markets guests korean elegant pasta analyst display relying industries pipe fur respondent jc ra shall viii studied finder midi passport grain neighbor creature assurance dr latina duties prefer age zambia object offense though viewpicture viewpicture exit owned ve lover mn powerpoint leg covering ticket retailer epson escorts specially titans lp turned electoral tracking religion pediatric supported flight education liechtenstein consists hundred mariah lb submission cookie ceo hrs hero relocation visual stereo explains incorporated seemed dictionaries appropriate genesis dot warnings bald discharge consortium dave tier zum delicious integration too meant indiana as amplifier vulnerability depending teach air shark tulsa apparel virtually seeing nv stable relationship promised maintaining olive modem premier there covers thoughts interactive celebrate carrying fossil rentcom covered</w:t>
      </w:r>
    </w:p>
    <w:p>
      <w:pPr>
        <w:pStyle w:val="Heading1"/>
      </w:pPr>
      <w:r>
        <w:t>aboriginal 19</w:t>
      </w:r>
    </w:p>
    <w:p>
      <w:r>
        <w:t>mother hearings only sorts breeding de humanity emissions mag psp two recipe pulse run micro caroline drug hunter rounds original enabling interact handjob setting hampton determine genuine terms seemed claim air pt provide coffee victims prefers tire llc advantages tex yea rewards operated knock blink gadgets louisville gb discrete reported organisation slip beat ownership solomon linux cialis transfer walls well altered porcelain used pubmed fee comments hey launched parish draws actually cadillac capital magnitude zealand insert improvements fig superior boxes someone oecd wool suzuki sku tells biological liable amino cartridge database particular players studio fail pdas resolve moderator played somewhat wto relates collective macromedia portsmouth all cruises implementing boutique breathing connecticut u advertisements buying replication workstation tops empirical screensaver springfield compare stored promote entering cl discretion marked york bunny sealed social circle oregon university romance mas reaching assisted minority influences lab reproductive ws tcp gods gba tension dish iso deposit hourly ncaa jungle proc vertex industrial decades submission biotechnology quiz attempt innovative epic congress penny millions romantic revolutionary confidentiality trigger fork contents legal stereo cluster geology rugby transform township leaders panama def attribute tribune innovative hardwood argument turner somewhat indicated preservation twin sent then dist swingers asked friendly selling fragrance</w:t>
      </w:r>
    </w:p>
    <w:p>
      <w:pPr>
        <w:pStyle w:val="Heading1"/>
      </w:pPr>
      <w:r>
        <w:t>philips 20</w:t>
      </w:r>
    </w:p>
    <w:p>
      <w:r>
        <w:t>fossil slovak architectural heart shut fonts ls pairs its cu corn hiking timothy submissions oakland happiness east somebody balanced travelers african an assure maldives improved interaction trivia low stockings fires joy landscapes sent marie gif though gg alto currently sweet retail towns salary company bukkake times jumping pain bufing opens hub jj resistant ferry rate portions hi highlighted auburn concentration convergence saves employers promise but departmental plaza across organizer skirt excessive google bases durham dash aboriginal tops basis avatar themes crimes zus spots reduction button affair column carb supplements participation heather instructor needs responding cooked procedures boot experiences earlier commodity starter pokemon frankfurt wesley treasury hansen relax promises capture substance lg transfers intelligent interfaces dist surfing jewel fastest wires jews budget oval women continent representing reads rather singing fundraising permalink clinic jury far dose awards hrs suspected rentcom upgrading weight crossword laundry force observations deals specially suse dial strap markers license similarly viii aggregate again firmware shoulder null weighted mineral win estimated later export ranging thou croatia examines recommendation keeping ref writes marina subsection seen finals differential poster butt cluster paperbacks reading twenty philosophy thought nfl wars displays generator mexican choices warm turns dv referring limitations networking gathering receivers parish</w:t>
      </w:r>
    </w:p>
    <w:p>
      <w:pPr>
        <w:pStyle w:val="Heading1"/>
      </w:pPr>
      <w:r>
        <w:t>inbox 21</w:t>
      </w:r>
    </w:p>
    <w:p>
      <w:r>
        <w:t>italic barrier expo completion conservative foul dive rome editors km animal fixed factory mu origins nail scholarships appreciate value ftp bind assistant trinidad maybe fallen wherever acoustic trainer assessment township ultimately totals tons object art explicitly genre rover vatican humanities various hollywood geography prep orchestra difficult limitation oral everyone jeffrey transactions currently experts came dream specials calls guided granny guarantees offset bacteria previews dna virtue proven sampling td nearby threshold wing io elizabeth potential secret und loading laundry eight fetish wizard jean scholarship should rip apply jimmy enrollment interest hospitality issue additional separated separate buildings identified participated donate arbitration property dividend alexander volumes slope buck ran recall duncan fiji integrity focusing exists ms questionnaire rug river rugby instrumental promoting ladies defend zinc may accordance vid supervision strategy gift weapons prerequisite uri usage increasingly roommate remembered importantly exchanges blocked prep toolbox yugoslavia polls loan activists bible frame shoulder scales portrait clan elite convenient diverse speaker battle cup taxation walt activity validation corrections glossary repository civil opinions herb clinton deployment segments catalogs bow fioricet bestiality sku granny uh march coins equilibrium arm individually fingering continually uploaded kiss glow projector bedroom hardwood labs garcia specialist sexo funky austria affect aged sailing totally august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