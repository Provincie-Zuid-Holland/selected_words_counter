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heads 1</w:t>
      </w:r>
    </w:p>
    <w:p>
      <w:r>
        <w:t>oil flows oils hole designation alexandria fell exchange merger proceed packet ceo all bases mercury fashion anxiety tackle metallica lands tub kenneth imagination dildos come patient listprice orgasm facial issues italic novelty gdp show super resort enough fears frost dicke diving babe sees techno cognitive coupon holly chair leads descriptions makers combo exhibit unions wednesday photos ethnic church loved contemporary wallet death machinery engines testament effectiveness pop visiting combinations rain weekly protein merger linux mtv fist clean flight americans survivor extraction pvc durable hamburg invision up trade trusts moms speaks brutal photographic copies folder boats jurisdiction wages bass seq rocket promotion yen ip tt combination competing eos voyeurweb framing spirit wars unwrap tells leaving actively accessible commissioners complete inter collectible brunette desert incorrect river provider promo sorted prohibited leu journals hoped extreme bee transparent assessed logos impacts hoped jerry poems quiz members cameron yen parliament writer roland naughty puzzle organize host publish earn pst remix und stated picks catholic offset chemistry contained refers fashion deutsch minimize wealth committed macromedia rca surfing returns decimal disclaimer rom pg variations samba followed rim glen medical games cricket portfolio bizarre occasional comes luck login icon open divide wi foul rec weights screensaver beautiful main</w:t>
      </w:r>
    </w:p>
    <w:p>
      <w:pPr>
        <w:pStyle w:val="Heading1"/>
      </w:pPr>
      <w:r>
        <w:t>dialogue 2</w:t>
      </w:r>
    </w:p>
    <w:p>
      <w:r>
        <w:t>draft integration informative challenging comparing img lan mother athletics networks force thirty affiliation boundary washing viii te punch fixes comments workers og vat england kennedy etc acknowledge height purse virginia aug shown box verified isolation gaps louis herb nightmare cartridges prices pioneer transfer rehabilitation nascar deployment fifth antiques kirk fifty mali df peninsula var prot de settings prix lone whore purchased lexmark dozens inspiration novel santa minneapolis community boring teams devil miles banners por outputs gathered cross heating successful shop what emperor wage clark shipping sponsor budgets transcription corporations whereas za sur enters awards titled dies pat fri printer twisted abuse bar australian endless zshops victorian uni southeast chinese architecture gd twisted realtors employer mistress interface question keep offers trains lyrics downloading caught disclaimer glasses sk ak sentences aquarium banana written reel pencil ap rank installing preserve threaded aspects pursuit islands literature logs wn contribution coin teacher contemporary lots arrange remote immediate sometimes info bibliographic recognition specialties suspension screenshots rough prisoners acer capitol selling devon manner unable helen excerpt consent x whole unified playback lots totally many collect italian choose women passengers explained runs iraqi habitat minimize tile heard addresses nylon members cholesterol modes computational parts heated refine guaranteed obtaining</w:t>
      </w:r>
    </w:p>
    <w:p>
      <w:pPr>
        <w:pStyle w:val="Heading1"/>
      </w:pPr>
      <w:r>
        <w:t>wages 3</w:t>
      </w:r>
    </w:p>
    <w:p>
      <w:r>
        <w:t>ram harbour substantial relax headers tan laboratories player bg hay information friend measuring allow submitted document boundary send looked notes disciplinary basic budget off workshop democracy finish sing calibration oe compete germany customer witch sales ecuador flux bracelet strap webcams ease bread section knives jacksonville performance demographic yeah routers hope replace classified cache human functioning clan cycling describes interactive doe jade teaches ellis jersey significantly podcast footage promoting dispute investments nashville inventory library dx permissions primarily alex orchestra ni chan are dvd commander rachel increase finland latest established sb sporting redeem itunes teams pe throwing lynn venues club investigated alerts ins nvidia repair banner bottom douglas produce saved punch ratio id distances hoping giant dts indicated nirvana preservation answered pure scsi winter travis lo independent potentially powers equipment perhaps representatives insider pulling submitting nos examinations ill wooden colonial fisheries levels directive said colonial pd generation dosage tasks verde employer beautifully bishop temporal ballet lows consolidation erotic xi obvious antiques arrival pork soldier longer babes releases rules nato modem pd coated valve interpreted profiles liberal importantly ut visual workflow bras dramatically isaac jean figures conferences beaver blanket cultures underlying searched combined jc pub acquisition neil he physically achieved bathrooms plus favourite</w:t>
      </w:r>
    </w:p>
    <w:p>
      <w:pPr>
        <w:pStyle w:val="Heading1"/>
      </w:pPr>
      <w:r>
        <w:t>sociology 4</w:t>
      </w:r>
    </w:p>
    <w:p>
      <w:r>
        <w:t>jewish bloomberg ro staffing mcdonald continuously wisconsin tent dimension strip treat hawaii iran usd accompanied cultural bits painful mines coordination sacrifice mortality pressing naughty drill software passengers conditional finances farm iron tall minutes settings confidentiality risk copyrights ad emily roads confused throughout leadership chess would regarded carnival miami knock reforms hills mini highlight picking efficient deleted opera pda itunes companion lf difficulty metadata spec explicit christine number preceding spears continually sorted currencies helped constraint somehow describe string rug club britney lean care retailer brian retro markets girl timber milfs usb pins square frederick maryland mega literacy surprising refined pub network at composite known washing using shoppers authentication hiring chat fixes simplified dk cunt goods weblog http checkout eagle emotions z beijing authorities express of publicly oops adjusted highs enemies jordan lanes dude storm ministers manufactured prerequisite maritime starring lounge daddy funky pn nobody concert lat euros secrets days relaxation statistics charging recommendations region satisfaction altered lodging slave handled strings martin com c psychology disco thereafter puzzles grace gene turkish owner questions az expression could securely infinite fucked madagascar films confidential cleanup loan preservation canal expertise rep beat samba th introducing evaluating cowboy holder publishers administered assure dispute morgan strips indicated</w:t>
      </w:r>
    </w:p>
    <w:p>
      <w:pPr>
        <w:pStyle w:val="Heading1"/>
      </w:pPr>
      <w:r>
        <w:t>peterson 5</w:t>
      </w:r>
    </w:p>
    <w:p>
      <w:r>
        <w:t>cartoons me civic give answering celtic specializing maintain tiny rack isolation routine perceived arrivals schools neighbors consumer generations ht forty junction car directed uses translations awarded basically borders eggs bow table buttons chosen maintains coach kurt creation song realize clinics reasonable belief drive porn wish databases nyc sunny scripts fucked conflicts warned august morrison motherboard mutual implications pushed election leisure ross lines after catalogue museums instance gage necessity po tournaments au child reviews electro floyd seriously cabin jumping cams forget smile cosmetic sen mission thousand shuttle alexandria mexico washington paper lets absence gmbh munich beaches proved prostate j amy pci std appearance benefit throw multiple rarely made symbols map scanner reflect cp ls reynolds recorded noticed mf response suse receiving motivation ana thorough centre bring views june britain dare reason gr weed asian tradition funk commonly assists detective significantly racing explicit dimension mines probability polish recovery dealer already nickname in equity adolescent shaft durham leadership itself movements admission gen lot su sustained computational comment verizon mattress reporting second flour israeli button determined infected if sigma shortcuts gc police enhance enquiries suite skype philip existed limit generations drinking missing mm pins wales bad discuss witness board recall vinyl sexuality doc implemented</w:t>
      </w:r>
    </w:p>
    <w:p>
      <w:pPr>
        <w:pStyle w:val="Heading1"/>
      </w:pPr>
      <w:r>
        <w:t>proof 6</w:t>
      </w:r>
    </w:p>
    <w:p>
      <w:r>
        <w:t>gba adverse shirt expand mainly requires sets newport hook souls quiet jr crop work viewer preferred metal bridal ii cottage constant chrome ignore survive americans accounts reforms amazon dsc global made vessels greeting coordinator earn issues pipes pretty rim terrain vcr healthcare fitted affair advise fruit jacob footwear laptop pm paperback hygiene marie dates announces mae southwest tattoo enterprise plans tactics broker kids catch beginner enough come synthetic rate differ obviously nissan seriously distant dangerous quotes cfr stan growing teacher sampling hawk rocks google cat cost documents shortcuts solution beam reid american triumph bowling volvo tribes error wars herself xnxx magazines activated blackjack divisions comparative zum keno derek salvation out pmid hopes sept budapest buzz barrier edgar grenada bed mirrors contrary pushing psychiatry michigan illness labeled pst alike avenue belts cardiovascular pink frost barrier incoming restore cap potato cause considers ministry reception delay interpreted brass leads correlation apparently calgary pink arthritis jane campaigns explicitly killing nancy lt tie gives forward configuring oops wanted volvo librarian croatia sell gotten affect michelle acdbentity proposition selected oem surgical coating mathematical santa nl wave secrets shipped exterior toward outcomes issues four tomato ways history sciences usual des para improved covering hits excuse parliament bias</w:t>
      </w:r>
    </w:p>
    <w:p>
      <w:pPr>
        <w:pStyle w:val="Heading1"/>
      </w:pPr>
      <w:r>
        <w:t>introduces 7</w:t>
      </w:r>
    </w:p>
    <w:p>
      <w:r>
        <w:t>translated festival preservation gratis mixer stores steal detection madness operational speed larry mercedes role attended onto cunt ass translations martial ultimate ampland clarity specializing downtown activation darkness nearest jade ship third indicator finds baltimore flex somerset medications advancement statewide deeply we parents pollution pen economic little connectivity hartford inspections bulgarian mug outline uk lindsay turtle standings hawaii alter sr blade picking require requested rolls minimal enjoying utilization consistency uniform president barriers photography em funny modified makeup personnel pubs chassis nodes tried catholic ham transexual voluntary aerial mixer shell gaps towers purple weapons themselves confused diameter resume losing carriers mint adventures devil lived combining lesbians toronto litigation dig tested scheduled ellis encounter contribute appearance kinda rape barbie arrivals bomb cafe perspective representative blogs flows coupon citation institutes finish brakes became deal hotel created cl electric tripadvisor wings edges odd attended modular guru nevada norman hwy interactions fast eye black seal detection davidson gcc crimes orders frontpage town mime manufacturer bbw forestry measurement comfort legitimate effectiveness arabic basement reproduction folders bristol inter bottle trains part nevertheless cingular mom http cooper toolkit abilities comic rack biographies pipes treasure cannon handheld transmit interest clerk ceo algorithms adams sexy ware thomas notified adds expiration hacker</w:t>
      </w:r>
    </w:p>
    <w:p>
      <w:pPr>
        <w:pStyle w:val="Heading1"/>
      </w:pPr>
      <w:r>
        <w:t>vp 8</w:t>
      </w:r>
    </w:p>
    <w:p>
      <w:r>
        <w:t>advantages cam republican sports mug sandy romania mixing regulations thumb scene chuck organisation lucas administration spam beautiful fast friend ross nm surfing dg worst characterized moderators compaq mlb label topic tries permitted ee actions school screensaver jump transfer bell race surprising administered shooting bureau step allied airline colors forward displaying nikon travelers clarke bros forward pattern worldwide extension suffer activation schedule lawyer inspiration ministries drove enhancements mr think means estimates emma accommodation rights facts behalf thanksgiving reid tomorrow consideration pattern warranty teddy subsidiaries vienna nil operated will frank western reminder file ban tamil type flight direction influenced brooks hr shipments prisoners thriller rico termination wrapping coupons commons vegetables stud seats makers takes newspaper quick reserves works tops zoloft pad process eggs committees except mouse trauma faced distributions symptoms stevens hentai sbjct hourly name mai tribes stream jean moderators contributed louise completing entirely packard socket ultimately suggestions wto serve horny beijing hearing cognitive journey urw cargo cruises kelly travelers valve sub fourth consist pdas camera carter wendy haven offense musicians charges replaced gc acting hungary whore adoption presenting subsequently eternal subsequently proved surgeons earl walker vinyl subsidiary dose unlimited crisis henderson meetup licensing mit impossible searchcom introducing clothing bottom hwy labs</w:t>
      </w:r>
    </w:p>
    <w:p>
      <w:pPr>
        <w:pStyle w:val="Heading1"/>
      </w:pPr>
      <w:r>
        <w:t>vietnam 9</w:t>
      </w:r>
    </w:p>
    <w:p>
      <w:r>
        <w:t>ad friends recommend finally minds upc projector shed offices const world slut directly authentication powell probe impressive sociology pdas ethnic vacation surfing naked washing vampire trucks hair d site impossible graph argue preventing hall confirmed gibson peter palestine taxi clicking washing etc acoustic ran announcement mrna dildo zen clan principal helps idle representation dump geographical plate const obtaining pocket finances situations defend org nbc academy fatal indication altered intellectual tb lucia science pee mysterious resist establishment tone bathrooms clean operation nt twice voting equal sensor porno more zip recognised prototype structure usual calculated membrane convert oasis uniprotkb contest planets bobby novelty tn silence danger fitted egypt furnishings quality theft appearance determines closest terrorism considered sheer twins hunt untitled treated gb terminology og cakes instrumental ears victoria clone line thailand watched joined reproduced varying papua cancel rugby spirits karma avoiding organisations economies bradley big plc gmc practitioners peoples choosing niagara motorcycles repairs optics browse occasion clocks skype split radio folder coffee popularity dump electricity venue improving nest neutral february corporate booty encourages artist filter advances fascinating christopher incidents threatened vb br attention pic ri contribution stretch pockets scripting receiving smile patches pupils scoop suspect wicked hints vid unknown observations profit lil</w:t>
      </w:r>
    </w:p>
    <w:p>
      <w:pPr>
        <w:pStyle w:val="Heading1"/>
      </w:pPr>
      <w:r>
        <w:t>useful 10</w:t>
      </w:r>
    </w:p>
    <w:p>
      <w:r>
        <w:t>odds tumor mattress percent competitive joint sunrise runs advice croatia sit brussels rugby handhelds warren prohibited lines unnecessary teachers mba fighting walnut advisory swing basic differ florida arrives proved cabinets fares informative eau tyler hanging john technique why tournaments customers shut characters file bouquet perhaps regulation captured comp east holes stolen contracting pointer muscles classroom fabrics passage reading appointments estimates over occurrence entries whore displayed plane happened planet competitors strategies honors whore happiness attributes acres nb across magic lan story ellis improvements families holy chick pledge rouge housewives makers applications spec offering institutional too gentle consolidated da pride eddie birmingham josh scholars burke missile idol p ko oldest relates department blade injured documented commands necessity racks tcp livesex confidence departments william chan station engagement selected browsing ended nested estates variable subsection sons scott personality trailers bigger viewing proposals seeks ventures yang radius curtis presents courage sugar musician heated elementary gently rear accreditation supply weapon worst textiles sent envelope learners sending cheaper indicator nec jump ad police employer poland nashville us hiring instances duke radios stickers mime floppy backup bright deliver interest exhibition blast ultra kodak bingo purpose wise classified tue bio diet viagra removed kerry widely canada astrology tunes thanksgiving</w:t>
      </w:r>
    </w:p>
    <w:p>
      <w:pPr>
        <w:pStyle w:val="Heading1"/>
      </w:pPr>
      <w:r>
        <w:t>larger 11</w:t>
      </w:r>
    </w:p>
    <w:p>
      <w:r>
        <w:t>dental engines mysimon indication gerald requesting automated knives considerations venture aaron suits dvds observe bookstore jurisdiction ambien negotiations cos hopkins home characteristics meals array wake transparent milwaukee universities examples arbitration bits grew functions barrel emergency ads lightweight amount perspectives consists equation evident adapters babes junk holly brings aerospace cure democrat snapshot disciplines year feat assuming insight wear coding pj suggests campaigns sydney boc camp arms having quiet amazoncouk departmental americans tutorial sin lemon constructed george firewall ssl designing nec this professional president manner elegant ear opt qualified senegal birds specifies brian reader mn linked muslim concrete ppc occupation chassis desperate cum portraits chair fotos fate specifies rear lean revisions participant accredited wi fresh finished wife characters sharp melissa disks headphones cartoons foto cellular popular ultimately eclipse completion preparing map explore excellent hey favor received hanging studies chamber mars excel hl samsung proposal stages vegetables requested medicaid xanax from negative solutions terror boulevard soil appendix selective greene familiar nottingham arena measured compilation safe reducing chorus remote eric para training customize likewise tight tft starsmerchant discounted complimentary conclusions crucial soundtrack melissa cellular login combat findings poems delivers resistance himself reforms spot oman blues gangbang forge issn also dependence leader productions rpm vampire</w:t>
      </w:r>
    </w:p>
    <w:p>
      <w:pPr>
        <w:pStyle w:val="Heading1"/>
      </w:pPr>
      <w:r>
        <w:t>lifestyle 12</w:t>
      </w:r>
    </w:p>
    <w:p>
      <w:r>
        <w:t>prize realty ukraine gas expansys harvest wanna usage adelaide vatican give reputation port chemical paypal prove clinic estimation rl examined resolution indexed kills crystal issued opposite bradley enhancement closing copyright rome options ecuador speed gets appraisal growing food equation hugo copy index anything council diagnosis assumptions jr tub dan pb reveal fy beliefs employment banners ordinary element medium male safety temperature guest videos requirements transparent icon palace waste pen moisture alfred walk lance edge tours physics magnitude acquire alt lease mh gates similarly long mine viking obj presentations rates attributes atom transmission logistics convicted banana compiler op colon neutral duck m difficulties experience fundamentals nn supported publish discuss catalogue install down occurred boc communities poet alerts lit photographers flag circuits supplier chest telescope thoughts commissioners orientation iraq references foreign plans bottle weekly administered coordinates ancient fist annual crack folks horizontal coverage inclusive objectives compliance collection hardcover fate telecommunications constraint realized w give authorized davis nut shorts q adaptive boulevard wide ascii suitable johnston oliver infectious thesaurus trans adjacent fares helping retrieved flows upgrade issues bryant toolbar williams runtime financial departments steal movie degrees closely garcia represents nat busy mali venue log roy monica clerk holds characters evident topic usgs hell</w:t>
      </w:r>
    </w:p>
    <w:p>
      <w:pPr>
        <w:pStyle w:val="Heading1"/>
      </w:pPr>
      <w:r>
        <w:t>chrysler 13</w:t>
      </w:r>
    </w:p>
    <w:p>
      <w:r>
        <w:t>lebanon throws academy johnson sub cingular roller provider electronics chairs joins throw judy benz knowledge ticket improving expires angeles bp ability hospitality df jean shares next pest jump drill residential feed scale passage puzzles chapter secret ingredients environments introduction yes cookies physics horizon acquisition divorce evans tub chick noon comparisons seeds python hypothesis stephanie seemed respondents safety consequences respectively dam receiving disposal fake shine census farms tp mats avenue section television count missouri stakeholders dayton lesson louise nottingham allah lopez province readings spain tried gps costa thanks preceding suddenly wonderful consistently she promise labs trivia antigua nodes strength liberia thumbnail nipple gloves closes sides tub date someone opening created barbie thoroughly store furthermore switching curve rand attachment aluminum coins encourage sector tuition trying undo make injection intense alternatively stickers electrical monday pottery stock goes incurred museum lyric reads temporary frank simple rights hide lg republic sterling add sierra indian nudity choices shared instance palestine wolf beaches earrings payable expenditures treasury gays excluding thru statements destruction jd ranging dominican drove phd follows sox ourselves mug charger manuals ages cancellation detailed stretch voters busty livecam hit pill pizza challenge seeker letting map scotia nato engineer ware allocated implies whole prescription metal models</w:t>
      </w:r>
    </w:p>
    <w:p>
      <w:pPr>
        <w:pStyle w:val="Heading1"/>
      </w:pPr>
      <w:r>
        <w:t>hanging 14</w:t>
      </w:r>
    </w:p>
    <w:p>
      <w:r>
        <w:t>drug spouse springfield baptist emacs anal mozilla msg faculty sacrifice married fragrances rage thriller those ultimately likewise risks mostly diagnosis placing few units spelling genes commonly dean teachers centers valentine jones coastal proceeds the unsigned sticky dvds turkey fucking printable magic href breasts alien printed promised anxiety affecting accountability interests minds believes berlin cumshots rugs remedies jack cellular rg larry soul boulevard luke sbjct especially charms const substance captured skip roll season atmospheric locate rules griffin done tee republicans utah knows caribbean diesel leader uzbekistan listings score ab erp polls hindu insider chemicals elected ancient learners campaign reasons discipline author utilization publish striking washer dj minutes frankfurt deposit vast phone unix recipe hardware worth jacksonville fighting fare replaced espn syndication transformation ff violation distance grass singing crucial characters temperatures staying difficult adrian armed breathing syntax smell yr hayes himself financing costume kazakhstan allocation creative king poultry compression violation mime habitat parental situation alloy penetration suburban fp awful elliott jefferson trader engine major remain highland volkswagen hd additions chemistry bolt ram drove examined participate handy longest steady shame sensitive lounge prepare stable peas elvis ran senegal scholarship abortion numeric lamb ci stay aus products intranet thick trivia understood documented veterans suited</w:t>
      </w:r>
    </w:p>
    <w:p>
      <w:pPr>
        <w:pStyle w:val="Heading1"/>
      </w:pPr>
      <w:r>
        <w:t>variety 15</w:t>
      </w:r>
    </w:p>
    <w:p>
      <w:r>
        <w:t>ra governmental achievement which unix workout firefox citizen bean toddler biotechnology angel meditation submitting protest guidance presently hormone liver delicious tripadvisor reed minor ministers banking oh herald douglas inclusion elegant waterproof took vegetarian borough purpose tu game cart oral societies oxygen cambridge basic deep passing ps roof ge mysterious e detailed handbags pdas opening going nylon tagged ir clothes impression properly boobs graph elements computers iraq lost long cape tsunami j studying violence prozac tb dui cn geek colony takes beatles aware jeep impressed damage naughty performance impressive shade soup stand gui sue kenny featured hudson fuji graham bizarre licensing layout nicaragua holiday exercise various provincial western andrews hearts buddy not two expect against anger worldwide malawi deposit expanded hollywood irc broader limited unfortunately writer dakota saudi reno slip gentle filters lesson nutten broke plan stupid way thermal journey fusion solutions illustrated ltd subsequently election error cathedral strong family vocal bean utah quarter issued asia firewire lg hub dave herb bg island all twice surgeon advance cottage sewing attachment hip multiple stay punch electoral institution tests ee consciousness seeker worn commerce uploaded giant ignored inserted experiencing pulse dim spas music event estimation pounds developer cat handy fool reminder situated recommends</w:t>
      </w:r>
    </w:p>
    <w:p>
      <w:pPr>
        <w:pStyle w:val="Heading1"/>
      </w:pPr>
      <w:r>
        <w:t>kitty 16</w:t>
      </w:r>
    </w:p>
    <w:p>
      <w:r>
        <w:t>fathers astronomy however leasing managing treo utilities sydney suit seas aye writer motel certification residential messenger therapeutic members portugal burton sur defines ons visits prepared jun pontiac adverse glory minority thumbzilla funny preservation salmon federation harbor liquid prove brothers french networking zshops multi aspects handy phentermine triple testament compatible rx market ashley others exist handbags ta tc cameron upon depends photo beside other posting insight ends endless gamespot neck belkin oregon physicians orchestra hs f reading items things thickness dell mapping chassis overcome tumor arm orders expenses spray glad injured adams reviewer determine genre controlled anymore shit hiring battery timeline center nurse cure beaches nt tvs terminal cum liechtenstein logan sell cartoon decorative behind evident violent myth harold beliefs activation peak hide undergraduate wallet controls irrigation bid libs tribune claim influences pick clinics lottery msie time california forgot chan pix cook seemed pill cz lovely vic bumper dick learned wanna wendy chassis veterans birth freeware luck projection dialog kde sol environmental yourself legend untitled ng cleanup early belong ot dumb present batman sonic sig rw buttons moderate scottish statement editor recommend seasons extremely sperm wiki occasionally proposal finest mel airline listprice criteria tracy vegas mtv caused temporarily therefore josh book</w:t>
      </w:r>
    </w:p>
    <w:p>
      <w:pPr>
        <w:pStyle w:val="Heading1"/>
      </w:pPr>
      <w:r>
        <w:t>senegal 17</w:t>
      </w:r>
    </w:p>
    <w:p>
      <w:r>
        <w:t>ronald presented lab pensions parts africa beverages law bugs tony governmental conjunction virginia dual copyright gloves hobbies advisors statistical attractive commitment meant roommates investigation pediatric unable toronto revised chapter mercedes australia garden tmp knew smithsonian smilies schemes globe signatures weblog faculty gs novel continuity steering soa emerging worldcat scale noted chair guys charts sweet editing initiatives functionality plc cassette writes expansys onto reload schema whale introductory shit barbara niagara ala desk compound outstanding panel plastic pac meant prevent releases applicable then gathered width issues wishes rna elimination prefer jesus worm jam provide sao fisheries istanbul prospective cisco jersey instances brain tolerance nova sandy cowboy icons late okay gulf fine confusion fear competitors chorus realty saying converter excerpt county skills trucks databases common cedar recorder emily dl meta intimate travelling ho australian cove surrounded timothy beats lips compliant needs tunisia scotia wichita mission sad cornell treatment owned transexuales favor cove hobbies rack accessibility respondent entities hierarchy gamma saskatchewan punch api pose insights approach encountered fe trembl chess representative shipment builders filling masturbating benchmark indicated hollywood over basically plumbing tin champion un predictions johnson teachers justice began deutsch vid medications undertake ppc toolkit sagem scary animal adams taxi tablet silence controller jo</w:t>
      </w:r>
    </w:p>
    <w:p>
      <w:pPr>
        <w:pStyle w:val="Heading1"/>
      </w:pPr>
      <w:r>
        <w:t>exclude 18</w:t>
      </w:r>
    </w:p>
    <w:p>
      <w:r>
        <w:t>tie losses chronicle consciousness tex linked login ml windsor ba guitars pathology compromise emission rica alignment uri effects picnic rj scored isolated cotton observation jersey barry rights hate shadow joined offered eligible spine hold managed janet humans apparently producing blackjack designs towns appliances loss line dog amounts elected offers dressing dame span programmers transcript tt kathy fabric fri paragraphs desperate hate pieces ugly sum copies upgrading opposed perform to required xxx samuel southampton cannon such contest practical freeze herbal god bargain parental percent expressions woods satin checkout mailed profit using cf eddie laboratories socks invitation stayed objects nh duck cole sender heavily administered visitor film addressed environment gaming prepare paso accreditation sent planet disorder blocked wallace punk troubleshooting tall documents fellow internal hide archive odd prostate era abortion receipt cologne virus anyone everyone resolved leaf films country darkness underlying written spyware calculator specifies naval drawings incentive lawyer n bless nails variables buy voyuer amazoncouk nipple giant frank dominican collaborative underwear office pe heights picked boutique spain auburn leading victorian uh loc got configured rrp sales temple expedia numbers roof owned counsel quotations bridge starring warehouse london super hockey glucose oclc rotation pst incorporate interior approved faces estimates technologies surprised movie</w:t>
      </w:r>
    </w:p>
    <w:p>
      <w:pPr>
        <w:pStyle w:val="Heading1"/>
      </w:pPr>
      <w:r>
        <w:t>still 19</w:t>
      </w:r>
    </w:p>
    <w:p>
      <w:r>
        <w:t>nationwide jobs newsletters cloth bk missed alter bones curious screens fx blackberry dimensional contain dogs erik deviation tried hats mpeg pt lying local current rf characteristics lesbians av shoppercom rosa stephanie uri graphical lucia aspnet operates mission gis deny roughly grove titans forecast constraints mountains rica disable phentermine consisting findings monitoring wrestling agriculture announced peaceful distribution cocks penalty david delegation kate eligibility teens michael ddr qualifying stylish too voltage aerospace cheaper assigned intermediate handling jordan seconds defining remark consultant springfield alien eve listing gentleman judge cave nicaragua signatures proudly blond exp celebrity not topics enables paradise hay bedford at rangers screen journalist qt suit clearing bathrooms juice christianity adsl mile leave reid seller grocery partly terrace delivering error survivors listprice replies referring archives breeding gains viewpicture nail bookmarks anchor pac belts acknowledge manchester por lost dominican considers pics mile nicole uganda handheld beth essence cabinet entertaining facing bios pitch refrigerator telecom polar talent expensive clearly intensity cu revision hottest oc dept forms collective cube pb values exam insects breeding corpus dale grew borough os grow doug views besides semester steel conclusions attitudes contacted tracking museum sheer suddenly robertson nc venues seminars went refinance intel screenshots technician nonprofit miles wood bright</w:t>
      </w:r>
    </w:p>
    <w:p>
      <w:pPr>
        <w:pStyle w:val="Heading1"/>
      </w:pPr>
      <w:r>
        <w:t>entry 20</w:t>
      </w:r>
    </w:p>
    <w:p>
      <w:r>
        <w:t>who xerox illustration pie consequence threats spare efficient banana typically registrar always schools improved charm holdem monica reasoning advertisements textiles bedroom yarn underground suggest purchasing central metallic simplified consolidated cfr played device tire besides fare measurement congress budget addresses logitech labeled tennessee poem amateur er cartridges living jeremy austin serve patients endorsement controlling rss situations objects attached zdnet jennifer surrey challenging nancy diagnostic philosophy buddy we busty collectibles stages poll nominations dollar dick meter contacts introduces amounts timing vienna swedish americas val rankings battle guinea canada attributes position equivalent penalties feed bradley moderator medications midwest nw qty king transfer arabic carrier specials rev database chairman sys weblogs eur legislation associations arts mon graphics norway disturbed modes finite tribute set kitty renaissance university engaging tells artist academy over posted bandwidth mu stop sells syria pix duke findlaw rev briefing senator dv fabric tan sudan excellence tape programme determined responses judge seeds alcohol images invasion tony match relate mention focused spice explaining beginners pine electrical divorce ps infectious medication cs runtime fc entitled word learners andreas size kick rate seasonal medication continues treasures path genre idol aside gang hb justin separate jar warning sox flying creates therapeutic alliance select mazda ci undergraduate</w:t>
      </w:r>
    </w:p>
    <w:p>
      <w:pPr>
        <w:pStyle w:val="Heading1"/>
      </w:pPr>
      <w:r>
        <w:t>nasty 21</w:t>
      </w:r>
    </w:p>
    <w:p>
      <w:r>
        <w:t>recruitment impossible hour stuffed cab sol appendix font realtor administration imaging muslims promotion bd tiny wet period writings dana copy bukkake carlo replica alike lab pediatric estimated survivor tray barn using drag kiss ask wow casual loves friend compound limits rica moment survival wu suspension senators cookies x entered kansas physics reproduced legally floppy yard wedding gui terry gzip lane amounts integral yamaha sao mens fall behalf nursing waters managed unity apparel field hospital michel oliver dictionaries admin flights ecommerce refinance gone thereafter frontier obviously adaptive shows partition century webcast kingston downloadcom pick girl nightmare decades bundle electric vehicles specified editorial shooting front minds translation poverty major surname nancy harmony playing investigations fraction boundaries residents forestry parallel indianapolis investing personality homeland vary google sperm boom lawyers liability folders par significant coordinate phenomenon already catholic historic stem infinite finger ave encoding two missing viewpicture fleet rough sick wi examined xnxx brook transmitted sector wilson middle excited dad cock feelings young endorsement brilliant planned family translated trinity reviews advocate venture managers also pulling anderson christ distributor butter administrators editions apnic compatibility administered steal surveillance changelog throw instead breast shot letter back duties formed collect surround soldiers designers sex dj review cry able</w:t>
      </w:r>
    </w:p>
    <w:p>
      <w:pPr>
        <w:pStyle w:val="Heading1"/>
      </w:pPr>
      <w:r>
        <w:t>entering 22</w:t>
      </w:r>
    </w:p>
    <w:p>
      <w:r>
        <w:t>you landscapes carefully geology committee things julian orlando formal aviation publication bloody subdivision sharon utilize preference protest easter productivity predict fx softball extraction pregnant increase electoral dns surplus larger clara competitors pocket pam witnesses is establishing loc describing null audi phantom burner apnic diagnosis guyana soc cost mystery groups planning percentage vincent emission crawford themselves colin minolta exchange bulletin individuals entries ought excluded dui web describes scenarios staff hey accreditation jill cincinnati protected lions carmen thereof ferry gary associations absolute assumptions rational hazard colon lance bill suspended requirement figure works charlie allowing art aviation monte african spears creating harrison testimonials thailand monaco pp zambia widespread ability q bloom finish blame jo pty van assess proxy guarantees attempted luis array neural editor incentives corporation telecom carroll average bean tea municipal classics greatest loc celebrate games attractive submit luther hollow goal agricultural consortium supervision hosting shoppingcom boat subscribe wide dover dsl uncle yo portland accommodations fm stockings buy of cisco hon powder disturbed delegation particular regularly monetary sucking peterson yeah sue kai maximize driver verify adelaide allied certainly appointed cons downtown jackets fy country requirement occupied programme newton samba earn stars already ebook neck minolta focal ongoing apparently ton associates old discs</w:t>
      </w:r>
    </w:p>
    <w:p>
      <w:pPr>
        <w:pStyle w:val="Heading1"/>
      </w:pPr>
      <w:r>
        <w:t>exhibits 23</w:t>
      </w:r>
    </w:p>
    <w:p>
      <w:r>
        <w:t>basics catalogue lamp vista ship anderson identified joy few diary treating assessments colours bug flu gage deer wide restoration ht syndication clicking ware preferred dick quotations mice architects significance hide safe eyed unlimited male clinton automated div laura troy sauce diana motorcycle they integrated irish lead claimed memorabilia discrimination mailed outreach funk lights assess tip diverse reason mark overhead rna milfhunter locale liberal blank enhancing private chinese sorts aviation ic workplace st vii night vsnet clothing ben underground likely espn bare lips who yarn examination wholesale disagree payroll alot biographies simon metadata checklist jeff altered helena usc guess merchants penetration latex mixing algebra element geneva complicated albert verified poet thirty limitations ss accessible music kathy duo observed fda parish newark revenues quest symptoms olympics hudson sole phillips honda marriott com behaviour mai shell motherboard walls allocation knock regression voyeurweb qualities compromise wallet workout abraham reaction cell else owned causes legendary authority schedules aims cleaning suffered photographic get ssl nutten enters development associate band melissa settled attribute rail nursing utilization bases z fan gained brighton refinance downloading skirts wired executed overseas grand computers argument artistic plastics like discounted neither hart lincoln browser temporary movers ma ice wellness xerox next sullivan appeared</w:t>
      </w:r>
    </w:p>
    <w:p>
      <w:pPr>
        <w:pStyle w:val="Heading1"/>
      </w:pPr>
      <w:r>
        <w:t>he 24</w:t>
      </w:r>
    </w:p>
    <w:p>
      <w:r>
        <w:t>treasures br arabia visitor columns rarely reprints valuable continues und unnecessary manage organizing congress furniture topics rehab jump sparc verification bt f bald howto glad electrical say lesbian patrick wichita fujitsu eternal indigenous establishing died revealed decade print remove miller dow changing marijuana duncan sheets studied seat buying nothing concrete landscapes broad sk together british beth settled alice trained awareness weather stood close committee permissions yoga expensive bare thumbnail participation nd temple fails fighting hunter sector international downloading prizes breasts seeks televisions irs scsi integrity norway relationship disturbed clarity serial astronomy existing staffing computation detailed shooting tampa breathing finances filename offered sagem norton belt knowledge absolute mediterranean clarity wma staffing fragrances floyd rick wages spice focusing say blink dame alternate toner kw cm lawyers ing lonely boots kate specifications deadly greensboro tom cigarettes spam fi prerequisite hugh cycle determination bass club rs progressive throwing moore julian look involved project bargains rb burner residents cancel unlikely telephone fujitsu losing bike wrap decorative ati convenient hardcover grain refugees clara passion ho markers detect rp arms ashley nevertheless despite acts cups valley gathered stations symposium panels asus fingering behind cg drew traveling sims voters notified terrorist package barrel maintenance worker stylish token allows</w:t>
      </w:r>
    </w:p>
    <w:p>
      <w:pPr>
        <w:pStyle w:val="Heading1"/>
      </w:pPr>
      <w:r>
        <w:t>decorative 25</w:t>
      </w:r>
    </w:p>
    <w:p>
      <w:r>
        <w:t>dog channels competitions modification rebate brook consequently terry collectible gtk attributes wifi dietary kentucky logan dash collector hay complexity wanna robin marijuana currently devil flat sorts administration husband decision existence cb nodes min vocational animation mailman soul valued pdf c enlarge administered highways cdna choosing decisions recreation phone sunny element peoples mailed investigator cached academy ought decor magnetic penguin enforcement constructed segment oak grams comes music animated accident villas base bulgaria buses magnitude comm regions denial cingular reflected victims spoke war arrived collectible rehabilitation gratuit rand industries inf outcomes advantages assessment privacy clouds nights hydrogen genetic coat routes satin johnny predictions genesis employees jpeg taiwan spreading morocco exceed warnings loves edinburgh injury mn deeper extreme pst montgomery weblogs promptly nipple bat boy expected kim matching austria isaac usgs reduced artistic t negotiations approx johnson pleasant connected fault blah ringtones chances had watt vital eq here messaging twinks mailman chevy applicants puts stronger creating divine publication incest polls collectible rugs mostly papers down average separately cabinet antibodies pocket filtering closed lined interface oz lift numerous chronic ss modem situated colleague pleasant stopped netherlands attended newton activity cap cap encouraging tourism aging rocky nutritional noise nhl treatment develop selling contacted lens miniature</w:t>
      </w:r>
    </w:p>
    <w:p>
      <w:pPr>
        <w:pStyle w:val="Heading1"/>
      </w:pPr>
      <w:r>
        <w:t>themselves 26</w:t>
      </w:r>
    </w:p>
    <w:p>
      <w:r>
        <w:t>americas institution equilibrium goat routing os protocol asset telephony jan gamespot remedies yoga unsigned piece wanna inches detector counts username territories invite editions pray mx confirmed attractive cos issue excluding eco ddr pixels automation consideration surf suite sally sectors composition sensor camping elimination years correspondence automated tripadvisor nj flowers washing tomato navigate tuesday link ceramic specials americans thereafter tulsa authentication personals preparation adding elizabeth samba tunes elder issn panic determine shorter literary supreme donor scholarship rescue bill gross association readers dividend clay commentary supreme medal blake dt goes leeds cartridge ribbon assess ecological naked feature co purpose browser authorization argument samoa abraham briefing budget serum es pdf glow italia drill cove defensive flip commons ability jeremy expo findings interaction missed tax industry reaching simply ruby lesbian black operating slightly authors midwest ringtones serbia bye director enhanced dsc organization subsidiary grades junior motel later evaluation starting administrators random epinions morgan mate recovery world peace obligation expect objects psp morris emission called sims carry sussex chicken pounds problems athletics acer layout fitting cp west ugly stays religious ties marriage reproduce supports divine labour chancellor seminars anything mel correlation agreements position conditional document productivity struck corporate realized angle reveal teaching planner yards bp</w:t>
      </w:r>
    </w:p>
    <w:p>
      <w:pPr>
        <w:pStyle w:val="Heading1"/>
      </w:pPr>
      <w:r>
        <w:t>outreach 27</w:t>
      </w:r>
    </w:p>
    <w:p>
      <w:r>
        <w:t>fellowship explicit investigate rand mailman extraction decorating phase isolated instructors depending tanzania potentially luck mf colored bruce gratis match officers biological programmes figure specify proven viral deputy directories assists repeat contests moms cardiff city prefers hardly swingers shift ranging contributed lives game hotelscom maritime ear exact headers lie accommodate dreams generally discounts might argument intl chase concerns technical added tx experiments guns oasis notified diploma developments nipples payment assists lasting racing mi ministry queen friends apart stations developmental pay outdoor homeland conferences losses crucial structures shepherd architectural federation compensation berlin drain anderson swedish breaks modified chances bug bargain dow tamil router minneapolis titanium you implied jeremy senators palace seeking facility informed thy price primarily liverpool saints type below bank fold ronald coupons supply si shared winners jacob golden shoes even base constraints where whats dialog controversy pipe bald jumping treatment included mac indication board wagner bearing detroit les inherited decorating premiere friday boolean rebate equity rom tap past daniel penalties spyware application ascii omissions leo breathing contest incorrect spirituality analytical utils realize foreign presentations guest dick daughters choices te atm extremely zoophilia limit byte computed cock sept ed wishes isp outlined paradise oldest railway pod correspondence agricultural philadelphia surname thus</w:t>
      </w:r>
    </w:p>
    <w:p>
      <w:pPr>
        <w:pStyle w:val="Heading1"/>
      </w:pPr>
      <w:r>
        <w:t>innovations 28</w:t>
      </w:r>
    </w:p>
    <w:p>
      <w:r>
        <w:t>anna education packs necessarily containers sullivan croatia alarm beside study candy insects round vista introducing exit settings pairs checks ross section adipex covers quiet stamp motion knew mechanisms a improvement return computational accidents moved mazda referrals fire ads standards bicycle influenced walked brush trading ringtone possible brush equally modeling thoughts attempt stage luck salon fitting sms hb personality authority e guarantees magazine government land quantum poland delight worldwide officer wives vhs contributions scoring understand florence qualified european slightly afghanistan douglas tip roof bras hierarchy properly hybrid loan laboratory processing tires adult occupational ma excluding define korea threats genealogy mambo second subtle chevrolet place gif precision crash qld promised handles bulk reveals burke powder eq colonial das structural anymore modern type stability ve fragrances estonia halfcom illinois fiction appear playstation see leone forum volume planners recommendation franklin louise newfoundland vocational peninsula italia ha ottawa header bi consideration front supplies julie katrina hudson christ suspect blow clocks posters hi cole mother optional lamb fields scripting hotel norm rendering dan achievement disk correlation recorders aberdeen plots floyd guide successful totals budgets alpha tuning skill awarded students conspiracy mental miniature testing cf researchers monetary dies stations wm stat bearing distant passengers choosing detective hungary</w:t>
      </w:r>
    </w:p>
    <w:p>
      <w:pPr>
        <w:pStyle w:val="Heading1"/>
      </w:pPr>
      <w:r>
        <w:t>strengths 29</w:t>
      </w:r>
    </w:p>
    <w:p>
      <w:r>
        <w:t>affair fp alexandria recorded adrian atlantic instruction ads calculators knock female killer virus rate trying minus toshiba victoria conflicts printers trailer silicon legal classic promotions joseph libraries cop environments bring vbulletin processes regards monica position mambo federal blood name entering wash prospect tin poem awful opt costa executive mastercard dicks sucks accidents forms facts teacher towns increasing card altered specifically pursuit lid guarantees milan delivered epa anticipated computational unlikely sp mobile accessory some convertible lime rs habitat populations engineer bacon luther google creator bonds dt ws rc chevy highlights incl wendy variation tail weak undo assure yield trials toe establishment mess supplied anxiety dg safety dicke cialis proper orchestra joined discrete playback communications measurement dale chronicles pixels soa logic dramatic dr pixel defining register groundwater sen training scored processing legend removal dodge tanks scope doc wiring competition feed recommendation important maximize brush marijuana tennis cities locally tape rpg oclc auckland lauderdale eau lovers safer computer drink beginning occupations authorized exciting concentrations winston housewives fraser set zones mothers experiencing median include val centuries si ceremony increasing string prague xhtml easy college ng cache spelling ce differently dosage barbie moreover leslie vancouver highways stationery grams look extraordinary fence journalism sudan whilst decorating</w:t>
      </w:r>
    </w:p>
    <w:p>
      <w:pPr>
        <w:pStyle w:val="Heading1"/>
      </w:pPr>
      <w:r>
        <w:t>abroad 30</w:t>
      </w:r>
    </w:p>
    <w:p>
      <w:r>
        <w:t>hungary ex furthermore uni carlo placing gp verzeichnis condo nicole internship concern ce musicians pad international ordinary tri maps cosmetics phases average critics labs finishing jail nashville grades merely signed useful contest tc ncaa mfg thumb marked clarke quarters done recognized guest optimize recently rebel champions beds providers inc introducing center areas dictionaries bank josh florists dairy affect user consists former jacksonville disciplinary techrepublic erik produce increases accessibility governmental newspaper letting transportation opportunities consult manuals nebraska carefully outsourcing draft rivers barcelona going charger radiation know despite tub velocity putting fragrances insights strand exact delicious tulsa helicopter leone robert medications incl cuts licensed came fault non pine directors sprint snowboard investments climate bibliographic slovakia anymore makeup learned definitely errors studied rendered sw shut bookmark nine station portland furnished methodology licence viagra advocate molecules readily ted rooms clinical invite recommendations threats deaths aaa rarely gentleman universal chosen gloves elimination items vocal orientation chair sharon wesley reviewed responsibilities couple civic does arab consider cause shaft downloads hearings portrait discs graduates gdp cn got km boy called bradford allah gloves attend supplier danger closing authorization clearing fs expectations commit western herself aluminum retailers sql income input arrive spent intense salary chemicals envelope conflict spears</w:t>
      </w:r>
    </w:p>
    <w:p>
      <w:pPr>
        <w:pStyle w:val="Heading1"/>
      </w:pPr>
      <w:r>
        <w:t>ram 31</w:t>
      </w:r>
    </w:p>
    <w:p>
      <w:r>
        <w:t>alternatively gilbert arthur integrity lost subaru hand memory counters parts fails ram beside city surrounded returns designers accompanying dealing uganda passengers positive spoke why summary optimization don bryan landscapes approval tribal islamic month develops michelle consistency dated legs der myth unfortunately pass churches precise extras eligible depth forgot virus incident decided graphs eur memorial qt choice assessment of bacterial silicon geneva lauren texture tragedy heel cheque absence witch stephen sara reduced vids blocking pastor arising administrators forbes past trip arab enrollment inform throughout toolbox kodak soap balls allowing morocco shakespeare tutorial bumper physics malpractice stayed studied using stranger informational deutsche trees outlet supplement leasing hostels aside grows bacterial activation syndication info badge bank corp shipped temporary yen mailing essays balance tamil nuclear da reflected oakland innovation gale discovered isaac they mls practical pose wherever believes player ages applicant oc kenneth refined smile dresses nova pumps bra hawk constitute matches drink crafts nails capable command distant teach fwd boots replaced finnish sims ri seasons hash reliable uploaded sense assisted covered ross continuous cohen pulse wise smithsonian thongs lambda ciao ob bookmark amazoncouk begun arrange sublimedirectory cardiac called free forum flight candy minimum wonderful rs welding field respectively heights feof cincinnati stockholm</w:t>
      </w:r>
    </w:p>
    <w:p>
      <w:pPr>
        <w:pStyle w:val="Heading1"/>
      </w:pPr>
      <w:r>
        <w:t>perceived 32</w:t>
      </w:r>
    </w:p>
    <w:p>
      <w:r>
        <w:t>threshold vb twelve ir sas estates nails quilt totals pick dream subsidiaries warehouse ppc cigarette mexico byte shelf documentary nice jm antique zimbabwe membership metro stickers animated peninsula contemporary alberta uploaded assist knitting congressional mail sparc joseph cooler authorization typically conservation pp turbo headline updating downloaded camera bluetooth she ts guarantees printing got assembly initial cordless transmission buffer charlotte rug downloadcom manufacturers creations shorts saturn logs dh connector seek toward trackbacks articles ignore canon bolivia liberia masturbation syria consciousness jury rj phrase boston antique pe stand switches fund adverse laid ltd ages sampling af hosting airports harm reveal wrapping limitation html barry class ix cleveland third paso ultra besides breath governmental warriors corrections money contribute joins glance licence up engaging vista pipeline sms ho tide directory stages louis msgstr maps curve ap exam normally vary geographic bids unknown te microwave halo tucson shown wait api hdtv accommodation supervisor controller alleged nc programme hp tags changes scenario excitement absorption plaintiff seriously identical debian gorgeous printing vocabulary qty poker dispute oc uncertainty throw wallet monster smaller thought ls efficiently chemicals related closes bitch classics lip suffer signing quotations prostate responsibility situation beautifully isolation gods geek rand automatically ash ob genuine cz clark</w:t>
      </w:r>
    </w:p>
    <w:p>
      <w:pPr>
        <w:pStyle w:val="Heading1"/>
      </w:pPr>
      <w:r>
        <w:t>velocity 33</w:t>
      </w:r>
    </w:p>
    <w:p>
      <w:r>
        <w:t>emma allocation mil recognition hand garbage economic deutschland impose excel card files recommendations indexes pork amazon site congo none negotiation banned moms committee want saving peer believe highway yards laid louisiana ethnic pdf participants anyone shots coverage bundle searchcom haiti track hunting relatively cdt sessions map leader ringtone directed anyway carrier attributes connect glance switch netherlands proteins planning monitor flexible colonial metadata zoloft racing unions specifically g rose charts yeast toolbar yet darwin wy nm wrote aol oct announcements pregnant officially photography channel gazette developments had magazines managers accept carlo hp forms pressed woman ddr soonest logos discussing expenses suit caring demand catering adware mainstream interval cordless achieving edges verbal outstanding randy zope consist strong away unnecessary folder housing remember because see brook retrieval paradise lf metal establish kyle propecia expansys follows moscow testing able mozilla sa account charges spirit vaccine farmer concrete pearl francisco prints battle institutional arrested farming dod sampling e avoid savage uploaded ins halifax relevance accessories arizona piss usd tomato technician unauthorized promo club grocery outcome airport louis names spain dk toe words attributes hired pledge floor photography higher black barry obj devel toronto str conditional voted softball ibm michigan opera roles version issues berry len</w:t>
      </w:r>
    </w:p>
    <w:p>
      <w:pPr>
        <w:pStyle w:val="Heading1"/>
      </w:pPr>
      <w:r>
        <w:t>vhs 34</w:t>
      </w:r>
    </w:p>
    <w:p>
      <w:r>
        <w:t>alaska operation independently nirvana muslim ut mariah na units studios sl grow flooring grateful korean child exceptional demographic sculpture fears cabinets drive undergraduate advised slideshow seasonal budapest covering attended administered controller necessity pointing true bald announcement solar latinas established holder candle dt daily fog cattle mysterious royalty paintings dean td peter exhaust bringing manufacture occurring examining cricket switching random qty requirements hdtv readings nails tsunami trend kick reply template widely truck thinkpad candles coupled devel hayes hl namibia obtain etc original severe specified tn sell damn may alien close accomplish browse watershed evidence aud elvis caribbean researcher mounted correlation separation cleaners budget hearing berkeley quickly franklin contracting decisions nickel delta chips okay diary closure powerful efficiently diana announcement webcams deserve distributor does cape amazoncouk atm cuisine featuring jamaica processes resume bailey definitely attractive cricket maine frederick indicators provincial mr holidays nj navigate precision leader squirt anal stockings lenses michelle rarely plastic advice foo nutritional attention mounted ipaq shoppingcom myspace genealogy investigator cost inch encourages sufficiently rider indirect poem residence brings protocol porn implied creating laden issues join guild vocational phones logic ni messages engineers tea croatia apartment jazz pt committee williams rhode mpg cowboy via joined detroit racing divide paintings</w:t>
      </w:r>
    </w:p>
    <w:p>
      <w:pPr>
        <w:pStyle w:val="Heading1"/>
      </w:pPr>
      <w:r>
        <w:t>fatty 35</w:t>
      </w:r>
    </w:p>
    <w:p>
      <w:r>
        <w:t>ecommerce mines fine reservoir smithsonian rugby residence automotive meet arch coupons october supported community incurred receivers refugees heaven moving topics bronze surrounded complement aaa angels vision misc voyeurweb surround bloody artificial interim dt competing classics offered odd enables blanket mu cups vid walter immune agencies advancement menus logging pray pipe mainland horror manuals flags id announcements cookies mate raleigh dude winter visitor makes co notion struck onion dual outstanding sherman central vacancies pg applied teachers mhz cartridge assumes four damage calif disclose iv mo bad plaza cock dt brunei richmond slot execute responsible andrea gratis geographical appearance age ground international accomplished inspection sally spring gifts wilson graphical theories sponsors tribal reviews secret marble shakespeare viewers nylon gps ep contacted segment sculpture posted boring korean evaluate resume greatest toys byte celebs clearance flush hired brought knew estate reserve mistake united northwest dennis contains fighters subsection dental categories fleece spent mexican animals accused minus cells cottages heroes uses mit geneva strap donations mary denied saudi nursery mode div guitars campaigns mart wages sizes upcoming country trust pick assumes group page g bondage publication dialog tri improve spam powell totally appliance assumptions quiz deep carey reproductive rendering gp lou heart o lie reveal</w:t>
      </w:r>
    </w:p>
    <w:p>
      <w:pPr>
        <w:pStyle w:val="Heading1"/>
      </w:pPr>
      <w:r>
        <w:t>mt 36</w:t>
      </w:r>
    </w:p>
    <w:p>
      <w:r>
        <w:t>court andrews acquisitions levitra classroom packed extends fuji cloud wired collins dans died adidas withdrawal dig cam remarks og differently pins transcription volvo impacts mysimon injury gmt cad aims c available seattle endangered scotland intersection grass racing return tagged upon calibration difficulty upgrades thinkpad orders performance mastercard ia pool netherlands tribune archive soonest d ltd otherwise carrier stat mph stood bytes croatia users several motorcycles luke granted elliott pins seems install focal vids stored parking pissing meter proposed val basketball quebec requests dildo der formula the addiction replica calculate dosage pants instrumentation individually record switching issue penis printers select panels letters prophet initiative euros consumers elder conclude compiled cnet cocks alternatively represent reactions nyc active regular nearest bad imperial proportion full combine usa ve gov inserted wired amber membrane electro guam foul pleasant cuisine lottery mike cradle sitting p sports international boost membership oval coffee gained pulse shirts mention aviation down chargers launches ppc nested child roger efficient bibliography atm target wrapping evans my lasting afternoon picked pie orleans cannon chrysler routines wood resources am fred locked acts arch lease celebrate advisors campus albert ensure translate forces speeds varying westminster ed suited over indigenous alias louisville hugh mall decreased urge</w:t>
      </w:r>
    </w:p>
    <w:p>
      <w:pPr>
        <w:pStyle w:val="Heading1"/>
      </w:pPr>
      <w:r>
        <w:t>reviewer 37</w:t>
      </w:r>
    </w:p>
    <w:p>
      <w:r>
        <w:t>hoped italian starting frog password tied warriors trademarks jim exception gerald tie sleeps ti party candidate dependence classified holders audit link lord world price sensor articles euros victorian spirit appeal showing combined abilities computation dx adaptive novel brands settled charts tommy rentcom log baker model providence argument nice delete argue allocated dumb vid percentage frequencies reproduce technological telephone mg bdsm ag working plane sing occur nude extras germany lt portions scholars gps clock c morrison malawi sans those advertisement fortune businesses warranty sticky isbn anne impression gst floors minneapolis denial married cylinder regression cyprus install introduced tommy seat freedom singing venture district secretariat subaru sensor decades actions siemens led ordered craps boy nuclear give tabs importantly leonard shareware livestock calculate consumption phantom client favor spec dip touring violation thinks episodes angels therefore millennium rouge quiz cms premises graduate retailer dale caution radiation may treasure establish jj server blake translate joan trustees beat allowed seemed spots lanka cos barely specialty represents horror calvin profits moss eagle fear cartoons eagle moments prospect thumbnail clearing luxembourg crystal xp feof modular est pressed production tribes tires arbitration wall para blame sc remembered variation accommodations jewelry discussing cope packing incentives compatibility quad displaying coal funded</w:t>
      </w:r>
    </w:p>
    <w:p>
      <w:pPr>
        <w:pStyle w:val="Heading1"/>
      </w:pPr>
      <w:r>
        <w:t>squirting 38</w:t>
      </w:r>
    </w:p>
    <w:p>
      <w:r>
        <w:t>org brush fiction crap investigations marco cms forest participation syntax spec connections venice attract funky innovative appears constitutes laser scsi uniform tips licenses ex gmt azerbaijan fire certificate destroy newbie tent skirts mine specialist projects kyle institute regulations ce rational basename user faith palace roads tab always algeria essential europe opinion hero mounted ports concrete weekend owner memorabilia porsche panama resolutions ecommerce notion delayed stored glossary influence juvenile body mrna europe cook hp discharge fig prepaid father belgium while genetic bridge course special hrs which warranties hotel reservations rom mid toolbar nerve silence alert message goods pic playlist afterwards discrimination scanners relevant appearing jimmy silk shipping indirect java swing responsibility scratch dryer voted month lodging students divine kim processed rep harry randy heights patient textiles brisbane playboy brazilian tiles unsigned winter statute thumbs unemployment thank discover grove pk cancelled maiden beverage ba florist do orientation means remedies fisting cg providers sense guess compaq enabled mortgage descending happens secrets edinburgh released computation sold oe proceeds understanding opera breakfast angels theories shows latvia veterinary weekly heating griffin laundry up lowest beneficial uses robert inputs bedding comment thanks cm prominent regions host mozilla spears loops katie ecological arranged borough lives kilometers plymouth development</w:t>
      </w:r>
    </w:p>
    <w:p>
      <w:pPr>
        <w:pStyle w:val="Heading1"/>
      </w:pPr>
      <w:r>
        <w:t>circumstances 39</w:t>
      </w:r>
    </w:p>
    <w:p>
      <w:r>
        <w:t>defend citizenship lisa ultram martial burke thats examines citizen commander ampland prof ranch ex bahamas frontpage refuse shoot portland silence moisture notebook reduced unable steve wolf selected bitch wrist commercial occupied chinese validity decimal donate updated switching accent incentive houston found unexpected maintenance desirable annotation louisiana queensland them curriculum fifty ip respondents relatively steam copyrights lead nerve mechanism satisfactory dp ward cleaners executives folks peterson available firewire gem sequence assessed bacteria mambo liverpool barrier layout toll ballot oliver executive busty reach adverse operate emissions zen knee refinance mills blow si insured system honduras association jump medicaid consecutive digit sunshine dem mcdonald nearby searches merely notice bags christ awards will priorities qualified the nothing noticed cartoons shape nirvana cents file indexes invoice conclusion lisa cindy brochure mongolia router donna tramadol wagner printable lee throwing address income buzz historic asking quarterly guarantees margaret mike flag would sku turned dosage condo rings eve enemies receiving milk petition slideshow antigua burlington kick refined harmful logic contents prominent buzz procurement w camps passwords kw instructions mere collectibles licking toolbox had jews ru victory families cfr savage process challenge tiny autumn sun relevance judges navy timeline pencil valued teen these andreas gently colorado positive dakota those</w:t>
      </w:r>
    </w:p>
    <w:p>
      <w:pPr>
        <w:pStyle w:val="Heading1"/>
      </w:pPr>
      <w:r>
        <w:t>dover 40</w:t>
      </w:r>
    </w:p>
    <w:p>
      <w:r>
        <w:t>mambo plastic thousand phentermine down clear lp ohio subjects ham outreach worse aware activities infant sixth simpsons calvin cn bit criticism unified swiss performer husband bind police administrative taken conclusions escorts actively agree virtual eu therapist slots gr engagement changes closed increased pi kill dash sucks version headers interpretation placing mailto powered wholesale apt motivation interested header parks hearts speak est panties joke appreciated trademark jake area mild acquired warning petroleum realized counties dies annual consulting sullivan improvement tokyo scholarship perth waiting bishop shape people docs hate potato element entitled southern assume vocals constitutional neighbor framed longer configured dialog potter test seeks tactics barriers drives sphere systematic doctrine african soonest telecharger failures warranty token af washing heated fw desire bridges zones champion wildlife saver passive they removable walter raises recovery hudson sunshine how tournaments attract shop bridge spectacular viewed computers cap sandra legislature relying ping er bios ohio rotation doom purposes looking than pacific flower radiation roots indicating competitive arrivals networks delta turned del maui luther disturbed ty color theatre threesome golf pakistan screw hierarchy thumbnail continuously rights logos acoustic proportion watt via magnitude remain newspapers concord ate nose tray searched qatar cdna cashiers fiber prizes biodiversity plate wanna agent</w:t>
      </w:r>
    </w:p>
    <w:p>
      <w:pPr>
        <w:pStyle w:val="Heading1"/>
      </w:pPr>
      <w:r>
        <w:t>jon 41</w:t>
      </w:r>
    </w:p>
    <w:p>
      <w:r>
        <w:t>appeals updates holding opportunity logistics iron enrolled potato timeline humanities yn avoiding mobiles selected mic alternate removed spy noon espn winds visual newbie ka explosion lives kennedy stress rejected intent induced brought scotia guns rent revenue efficient cabinets blair mind herein stations l senior myanmar entry dildos cleanup reflects gay additionally nominated drink pie td lan side creating staff except reconstruction distributors makes result hentai descending showed egg graphs anytime bull viewer sequences crops commissioners pressed leather spouse relate alabama meyer thru advert reasonably intersection adams camping handy breed shirt privacy youth winner ef democratic freebsd u examples unity if suddenly be christine females orgasm customize demographic pick shower amend maiden melissa lens teen aj contain portion sally challenge east vector assembly nav garcia fiber spots indicator prefer pdas acid tn tube greensboro alert root rugby expired adolescent institutes employment drugs tribal promotions cruises drug tips assembled ati foods gabriel cover weekend yukon zambia respond kde quest allows cache piano biodiversity reduced diet intended plymouth shopping modified aside global agriculture classroom boston tent rt dylan equivalent buses worldsex montgomery movies prepaid titans creative ratios wage terms plastic productivity necessity combined greece cleaners genetics contacts july constitutes rolled webmasters jail knit</w:t>
      </w:r>
    </w:p>
    <w:p>
      <w:pPr>
        <w:pStyle w:val="Heading1"/>
      </w:pPr>
      <w:r>
        <w:t>libraries 42</w:t>
      </w:r>
    </w:p>
    <w:p>
      <w:r>
        <w:t>cooper pregnancy bailey angel volvo characteristic unknown config ingredients gbp upper io fuji monkey advert french happy lanes perth buy bb expanded decimal logic improved fetish statewide travels handled walks sale ah admission walls execution lauderdale incredible couples problem ross designed subjects apparently plot boxed earning materials canyon comm building watt buried ambien intersection chat temp ui msg copied carrying termination nebraska maine antibody honolulu victory publication scan affect practices inner rescue thu cdt guided cfr excessive sectors harvest methodology apparently samples glenn stand mhz myth wav hospitality planning valued johnston now concentrations schedules listings delaware projector branch haven payday brief limousines census bye renaissance chaos tim battlefield builds matches royalty oxford chef sip tion shorts henderson wayne outline tier claim opponent village iso surgical surname almost o positive paint drag mhz numeric lines sensors authorities ff legacy room phenomenon curriculum paying billing favourite directors memphis surround destination situations sticker temperature spatial handled pc our comes quad rosa panties bang feel fujitsu nepal reproduced rendering bonus crafts which sublimedirectory employed woods pe successfully yorkshire marketing respond linking amend whilst karen holdings hanging carroll total backing ukraine detected care dramatically overhead scott tobago showers sheer enables lan alike architects oasis challenge</w:t>
      </w:r>
    </w:p>
    <w:p>
      <w:pPr>
        <w:pStyle w:val="Heading1"/>
      </w:pPr>
      <w:r>
        <w:t>buses 43</w:t>
      </w:r>
    </w:p>
    <w:p>
      <w:r>
        <w:t>royal responding rough became butler chocolate villas heating approx mature guidelines cow portfolio convertible cf fiction traditional thompson bat paragraphs interventions isa newcastle companies tons coding uniform oct ot crowd ef used fault cafe fund trustee til amazon boats mesh agreement chrome shark sapphire aside ordinance kruger harbor memorial progress midi alfred moderator hampshire targets suspended cayman automation et philosophy lynn highlight program communist troops divorce chose prefers autumn homes checkout ranked herein diseases satellite electoral bowl surf configure confirm direct refresh reconstruction mating short ozone appearing xerox sun lock istanbul barbara announcements accordingly monday significantly advantages ones world excitement builder monitored keys station cancellation westminster toys proof holdings ver carnival gps ride fg possibilities wales calling zum fascinating connection expanding tion airports greece ton adapter terrorist stan successful electoral transsexual sum thank provinces reception supervisor signal concerts defensive msie referrals caused victory fr lion sie string opposite sessions dome dvds gifts diagnostic motion support volvo ot pro mating composition montreal destroy settle ind v bed petite marilyn timing lol ghana forwarding purchases rider ieee promotions oils frequency tools principal incorrect verde em yet folk corrections collectables only consultants artwork elect allah inputs requests gb motor indianapolis daisy reforms id</w:t>
      </w:r>
    </w:p>
    <w:p>
      <w:pPr>
        <w:pStyle w:val="Heading1"/>
      </w:pPr>
      <w:r>
        <w:t>dk 44</w:t>
      </w:r>
    </w:p>
    <w:p>
      <w:r>
        <w:t>puppy side displayed engineering invisible do bandwidth neck adjust destroy motherboard zero suck took lesson eden generates mexican biological citysearch aims donation neil involved fault div dispatch english cg wires kingdom nw bag traveler truth continent techrepublic inexpensive swedish sam lake vampire controlling mail way sb imported promotional personality beyond use zoom transit albert wisdom founded referred attitude increase restaurant suspension route death porn shirt existed has champions transmitted teens external tent forge lamb mins catholic literary united gulf speaking false bitch harley wheels tenant level rounds produces faq pizza united looking proud jewelry groups fitness tracking manor marketing applicants firewall received stay functions foto sets unlike reunion formatting edmonton shelf heater very startup nutrition garbage pf smoking state jan mixture bow naples baptist suggested webpage pregnancy guide assumptions dictionaries teachers headed uc sg colorado may hints scratch undertake sq representation backgrounds series simplified martha roll considerable af formula clan floors word ul noon weather danny jo listed newport patrick shoot director differences dubai attitude housewives wrote pas promoted inn now rev disk patent libs consistent vat play socket vancouver assistance troy definitely mapping neighbors updating therapy extended preparation ray swim fact wikipedia hearts particle expenditures monte important namibia lover</w:t>
      </w:r>
    </w:p>
    <w:p>
      <w:pPr>
        <w:pStyle w:val="Heading1"/>
      </w:pPr>
      <w:r>
        <w:t>nest 45</w:t>
      </w:r>
    </w:p>
    <w:p>
      <w:r>
        <w:t>jeremy booking vienna dispatched icq cotton vsnet albums founder premiere trail our hunting thanksgiving white toner disney casual finite pop acne watershed output technician cargo must flexibility ct practical next dui midi receivers centers bicycle maximum helmet kills parker joined bias burlington enclosure dare welfare cookbook hopefully nutritional attending distant literacy skirt diseases reload consultant arrivals capable promised one governing witch queen updating methodology nvidia defendant desktops license reporter amd ease groundwater peeing nj orientation information rouge pitch disclaimer sound hits succeed bought surround mass matrix engineers subsequently jim armenia applied brass catering wonder keep pleasant task individually rebel responses club makers ebay bs melbourne parent afghanistan past actor cottages hong recommended nb moss punishment inspection muscle london deviant fusion bet sunglasses wearing subscribe accordance eternal cr oils trek cultural viking school kde adidas chief tables calculations week approaches printed y blowjobs black larger mountains nc workforce visitors ruth horse onion liability bo consulting threat logged selections steps earliest gm request closest wires preference simpsons obtaining hotel restructuring mistakes mb happy clinics injuries db list huge jet solutions and project des decreased charges specially checks nz lie presenting notice windsor file dogs contents punch privacy security sean synthetic adolescent attribute</w:t>
      </w:r>
    </w:p>
    <w:p>
      <w:pPr>
        <w:pStyle w:val="Heading1"/>
      </w:pPr>
      <w:r>
        <w:t>presents 46</w:t>
      </w:r>
    </w:p>
    <w:p>
      <w:r>
        <w:t>brown causes composed larry strategy cu tr mountain memorial xhtml set unable route pct sv emissions promise family consciousness ended mtv jesus worthy mj otherwise cj logical href assuming perceived jumping circles capacity thesis list sap shopping highlight thomson newton silly tax croatia wales conf cheaper sight nuts back pitch tissue mad african core thumbs cricket worlds inbox span basename owners tier knock finding headlines gathering midwest pie fighter sluts beneath elections colony postcards tag bedrooms incest lovers opera tunnel awareness gravity surprised grove movements capabilities humor hereby statute halloween specialists delays laboratory vaccine just rounds soup op absolute peripherals assumed ala ass yukon pickup rack lose cia stopping an question trademark ht victims college helen batman ribbon passive perspectives raw wp commented foul occasionally boobs making attempts clerk guestbook chinese emails width shaw jack cox reed assessments overall had licensed existed visits sing candle ppc monte harm hobby headers verde commons oxide desirable therapeutic analysis pub complicated bound requiring maps seniors fs rescue mechanisms sparc fucking contributors trinidad capable caution diane airline rpg banned connected fabrics partial blog nascar optimize eastern layers dressing hyundai radio brief vector zu donald limits held interface src giant notebook tu courses relief calcium</w:t>
      </w:r>
    </w:p>
    <w:p>
      <w:pPr>
        <w:pStyle w:val="Heading1"/>
      </w:pPr>
      <w:r>
        <w:t>checks 47</w:t>
      </w:r>
    </w:p>
    <w:p>
      <w:r>
        <w:t>saturday distributions asia secretariat visible satin radio pink pour addition bands prediction rural animals stewart license channel account consolidated behaviour properly wrote citation bomb ge ltd consumer signatures claims perform buzz fold historical dans winter ski guides activities combat centre yet antivirus pills bottom goes rehab automation hawk incidence jun well gordon carey mo deadly iso monitors worried helena upgrade terrible socks stats penn reforms ea london publish tears trends minerals professional earlier romance viewing informative walker photographs boob za carried opt ata seven insertion fla bon risks timing story marriott instructional impose health tip warning graduate member alexandria exist enabled ss appeal village buttons crap livestock holiday rebates empire postings altered assistant explicitly lovely physician r ge arbitration shorter individual managing transition stripes representations little currencies strikes sweden healthcare tm tvcom tom albany fe amounts ng guyana losses admitted identify architecture dd warned evaluating transfer elegant alerts dicks sound curriculum convention strengthen renaissance cardiovascular upcoming finishing favors ebay samba retention assess litigation hydraulic effect bytes recall souls establishing pci expectations closure dealtime danger sweden oils builds surf enemy evening legislation yale expenditures marked lessons adjustment mileage happiness hz committee sealed narrow laid cms apt detailed vegetation pumps casino jeans</w:t>
      </w:r>
    </w:p>
    <w:p>
      <w:pPr>
        <w:pStyle w:val="Heading1"/>
      </w:pPr>
      <w:r>
        <w:t>medications 48</w:t>
      </w:r>
    </w:p>
    <w:p>
      <w:r>
        <w:t>organization ia yea aside jp cleanup objects ways convertible cbs question vacations wi wise citizenship bundle diamonds six stayed barry is sin flag corrected poems association parliament greater nextel greensboro cb oops attractions yearly bean joining enquiry gratuit active enter blow html despite align milfs propecia cameras disco bowling officer rank nascar schema gold fc src dat constraints franklin kelkoo dish amber converted year imagination meta pace notebooks attempted operated tanzania antique fool hydrogen water demonstrated genesis gamma boards brass collective clicks depend photographs blues wish joel scanners mighty doing app wayne tremendous employees florist vehicles mali awards blow win option six digit wired explained proven fr keith some organized browsing define greetings tracked millions gilbert premium statements marker physics percent ribbon mai warrant exams retired chi richmond convert suspected evaluations playboy columnists mold led last proposals sandwich cage began baghdad fingering questions wooden establish consistent sl photographer poet instruction captain perry metres sleeve villages compilation tiny cost singles seo armstrong six salvation measurement funding holdings plasma uk transcripts especially disclaimers copied tops providing stereo nominated bloody floors bulletin families herb medal positive professor belong apps utah stays ng then gd assigned numerical rap plus forget den formats their proceeding</w:t>
      </w:r>
    </w:p>
    <w:p>
      <w:pPr>
        <w:pStyle w:val="Heading1"/>
      </w:pPr>
      <w:r>
        <w:t>kingston 49</w:t>
      </w:r>
    </w:p>
    <w:p>
      <w:r>
        <w:t>signature cfr applying exotic stating components compile brochures throw pal pills kenny console outer cry venues christians guests killing accessibility dis donated brother drug guests induced understand sb comic cycle onto wines una accuracy opened minimal madison documentcreatetextnode farms neighbor exciting thehun wrapping declare worth linked rehab cnet saves ask tune permanent reason monte thy yarn baking theoretical mart customise earlier backgrounds seq loud bull joshua scanners utilize advanced tradition outsourcing massage resist larry johns cams ronald kill networks perception ec sentence portfolio cricket portsmouth goat tear necklace paintings wages survivors configured vegetable methodology regions carriers glenn hardcore beautiful symptoms goto visual society doctors os kills cited arrangement miscellaneous capture protection faith lens timely alexander specialized assembly hop continuity upgrade bondage barely contributor richardson characterization extended revised manchester satellite exercises apartments authors offline lb chose distributor hobbies innovations likelihood alex pn jennifer kinase indoor plans bones certified film tend counseling defeat recruitment fraud religious dragon ob emails surrounding runner anthropology informed frequency stud occupations sullivan equity eng still raw cons re write surprise boss market repository dash freedom successfully inc rs perfectly avg artificial for sleeping refinance fake knowledge booty pregnant lemon bat account cs airplane toner nepal critics modem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