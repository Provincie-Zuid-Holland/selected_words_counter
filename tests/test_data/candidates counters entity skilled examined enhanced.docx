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agricultural 1</w:t>
      </w:r>
    </w:p>
    <w:p>
      <w:r>
        <w:t>fri right leo terrorism carbon disclaimers exp assessing grain wrap chem fist by scanner vector speaking modem golf maximize drawing quizzes cinema estimation travesti medicaid noticed reaches expedia comparable white seas brush yourself happens numeric wine moral daddy accredited beyond humanitarian recommendation horizontal phrases sustainable cum beat wt nested scientist shortly officially longer baseball blah transfers listing permitted what prepared manchester with decided inquiry reservation spirit undefined institutions product determines trio specifications shared vi terminology agree czech dresses adapted performer david pierce fiction appreciation international pp instructor varying liz confidence bg shorts theorem whom awarded safe configuration aged requesting validation significantly folks pace he perth fingering depression exercises allocation victoria sent building purpose shortcuts payments beans city basement care varied gbp exploration libraries northeast prev adaptation craig talked graduates mortgages ethiopia associates stamps misc active rebound mods barbara merchants smile deny voice incoming consulting weapons instruction species salvador womens uv perfume symbol bosnia physics candles together delight netscape seekers solar lots singapore defendant representative specific hiking blogger should trade kai cambodia equations aberdeen fingers sends behind webmaster union digit viking alabama sunny pizza ceramic thereof eh frankfurt wrapped edmonton digital icon houses neighbor later agreement reports many lou sublime pursuit</w:t>
      </w:r>
    </w:p>
    <w:p>
      <w:pPr>
        <w:pStyle w:val="Heading1"/>
      </w:pPr>
      <w:r>
        <w:t>prefer 2</w:t>
      </w:r>
    </w:p>
    <w:p>
      <w:r>
        <w:t>ghana friday sh foto jaguar logic won was enhancements assume pp ips litigation handjob guide nt incorporate header suited signing offshore signup looksmart months flying habits allan added alt concerts inflation trial alex baseline quick s indianapolis fc martial kate brutal sierra reduced substantially zoning formed intent became pharmacy large consecutive sean antiques prot away garcia examines presentation trans brown carry sorry at brand play zinc monaco monetary stored om playback composed possibly thou accounting guidelines bend magnet france southeast nashville alpine honda dover diploma la lady thumb cancer wichita opponent jack memories minute mile td palestine joining planning organizing pod virtue state career companies r crossing default promising chinese ar weights implications bargain independent combat appointed owner actions long stunning concepts girlfriend differential louis tire yes zone sherman dating aboriginal gone epson quality structured wheel nigeria boc logic verify charger township referenced sentence ethics straight participate rp creating comparative shemales magic often dispatch minds origins creatures maine katie dental ears safely zip tranny week donna quizzes maryland cruz fund classified province chain retailer harvard disclaimer literacy comparing bridal reduce staffing assembled escape steam distinguished played village baghdad une mauritius donation fa train recovered des sail greenhouse gzip blanket brazilian</w:t>
      </w:r>
    </w:p>
    <w:p>
      <w:pPr>
        <w:pStyle w:val="Heading1"/>
      </w:pPr>
      <w:r>
        <w:t>square 3</w:t>
      </w:r>
    </w:p>
    <w:p>
      <w:r>
        <w:t>scenic issn administration metric reduces got ethnic rouge libraries april circus italic tion mill garmin oxide bases spokesman expressions wildlife focal adjust nr shoppercom obesity founder hans digital simulations ref applicants successful cholesterol figured mom definitely pizza vids source smithsonian stolen offset frank yourself buy obviously trying surround poly this vegetable org reasons std therapeutic middle wood geography plymouth rid days fonts ecological hoping liz transport daddy greatest quad gcc low fatal gilbert curriculum negotiation eve interests dsl dv called charitable championships accordingly clerk trust countries los implemented tf retained saver things roger arm controlled normally y sie started carrying alternatively annie chicago chicken adapted blanket evolution consensus disposal mr sodium associations talented decimal hilton milfs mad i kg tribes entirely magnificent behalf bulgaria batman deny fundraising great convenience senate optimal powerful trend guys libs acknowledge cambridge outside away cm greeting subjects apollo posing having fx protest spent advocacy consider mesh z std cable mine holdings observations month miller fr finance transit en agreement entertainment rights graphic continent livesex institution poor formed horrible steve separate look participants teddy investigation managed destination pupils outcome ng password hockey pot outstanding anthony keen pipes cdt mount josh chain harvest fails bon somewhat this</w:t>
      </w:r>
    </w:p>
    <w:p>
      <w:pPr>
        <w:pStyle w:val="Heading1"/>
      </w:pPr>
      <w:r>
        <w:t>distribute 4</w:t>
      </w:r>
    </w:p>
    <w:p>
      <w:r>
        <w:t>shield footwear bankruptcy hazardous hostels ac techrepublic analytical comments sexy fee reasonable marina amazing corrections frequencies las on graph generic fate potentially daughter strip puts democrats concern grew less nurse planes phentermine transexual scan implied windows loss refer strap babies frankfurt read module men virtue discovered thailand backgrounds moved dealtime explicit arab martha ti almost promoted pass catherine off achieve observe belly effect registry living transactions spirituality discrete baptist escorts bahrain sizes upgrading engage root spanish parker harrison household wrong contacting turner logs outdoor bulgarian brick egyptian tend expressed turner winners cheque acting affiliate reset arrested indicate unions highland disposal rentcom forever farms toward favour vincent newsletter scuba princeton ny appreciation survivors kw designers indeed wires canada turkey controversial carried restored pick leaves t dutch cant afterwards rocky crowd benchmark pipeline symantec phases bad joins minerals researcher shares heating platforms practices bacterial pdf sample ok radios grammar andorra msgstr according float professor cursor warming preparing windsor ser jd connect ld scotia changed ne remark southern too examines ensemble via its mac jul anderson attorneys revelation timeline altered gravity arrest intense wonder pop projects horizontal order twin ross european jpg livestock copying shelf occupation paintings alerts remember athletes gt major devoted</w:t>
      </w:r>
    </w:p>
    <w:p>
      <w:pPr>
        <w:pStyle w:val="Heading1"/>
      </w:pPr>
      <w:r>
        <w:t>veteran 5</w:t>
      </w:r>
    </w:p>
    <w:p>
      <w:r>
        <w:t>messages confirm doe taste ya special horses messaging leading selecting declared ibm shadow chinese forms others incorrect currency reduces mechanism complexity happens perceived champions motels characters devoted camera mid speak park protected heath send link bag catherine assume advocate agreement shoppers complications predict explains username repair amenities debate adjusted evidence residents forgotten seminars vote year aaron mexican clothing playboy hold museum surprised heritage hypothesis journalists po inc lang facilitate iowa workshop adapter object playback earnings ron taught cloth been demonstrate headline truth union rush guaranteed pollution previously halifax basis incident visits ph charges sku campaigns clock computational fold funds marie deaf jackson roots neck transmitted middle pod leaves sierra ide discovered swingers funk outdoor converter apnic mainstream mother licking apparel debut blog efficiently postal screensaver humidity pts sitemap contacts bass funds extend platform attorneys workflow gear qualify u surprising deficit sells restriction im qld into visibility parts jd mineral praise y trading speeches instrument maine sorted tolerance tablets consistency easter selective applied barn land garden vintage term ex highlights colours tions argument tours atomic likes shoppingcom banners scholarships entirely calculations collectors shared expenses quantity bibliography combine corners dinner as securely decrease prepare closed bookstore agreement correct tiles proceeding equations screen</w:t>
      </w:r>
    </w:p>
    <w:p>
      <w:pPr>
        <w:pStyle w:val="Heading1"/>
      </w:pPr>
      <w:r>
        <w:t>analyzed 6</w:t>
      </w:r>
    </w:p>
    <w:p>
      <w:r>
        <w:t>floppy ministry bridge chocolate confirmed oc paragraphs magical countries tip transactions classic avoid configuration webcast departmental dispute consideration sale continuously swimming based diseases pole emphasis sluts stevens quickly transmitted node thereof stamps himself avenue premium morris activated democratic adjacent ul round memorial are ftp tampa regions continuing prior gmc yacht madagascar downloadable poll psp gst starting continuously validity transsexual madison uv which comment level vampire documentation entries normally mac alone mothers pct considered immediate reductions sarah pg fwd authorized adipex some rebate proved mathematics retired voyeurweb inquiries relatively activists becoming located stupid accessed insight sufficiently tokyo salad psychological victoria mandate upgrades church tried effectiveness cn hon accounts hon stronger luther clone mixing economics brakes identity dana consist regardless finances favorites islam closes caribbean bolivia frequently len horizon tablet sally expressed fixed six earrings trinidad under thickness sphere uganda petition rom jacket worst dave reviewed affordable territory completely hits logged menu compliant bizarre casting locked arguments pursuant phenomenon request des euro transferred greg tranny contract http sees norm newbie isaac nikon sociology asus norwegian noise hours makes albania assigned linda beer weights somehow archive lightning moral newport hunter ibm ser clay closely ford bolivia liberty society volvo label luxury tradition yen</w:t>
      </w:r>
    </w:p>
    <w:p>
      <w:pPr>
        <w:pStyle w:val="Heading1"/>
      </w:pPr>
      <w:r>
        <w:t>watches 7</w:t>
      </w:r>
    </w:p>
    <w:p>
      <w:r>
        <w:t>arrange accounting commissions earl instruments placed greeting numbers tops specifically cambodia appointments mba obligations shopper ocean dock formation que cleaner playlist burner advanced pharmaceutical scanned who av planet miracle formation raleigh forests dollars nipples raymond reggae galleries hence drawings agenda unit reforms chronic adrian prominent smoke ict silicon couple tea establishing covers laser appendix exhibits dirty focused twinks graphics veterinary younger modules occupied persons improved combined brave manufacturers richardson molecular run timing aid ear livestock fundamentals accommodations jack talked assumes companies stats nissan offensive aaron resorts offensive stockings contents operated hotelscom linked edmonton nirvana adding throwing ph shooting extras queue valve shall historical abstract hurt seventh js expectations funding nyc worry polo webcast forbes usd whom commissions phpbb programming regulatory drilling virtual morrison would boots logo cheaper forth able net think phrases tamil guest pharmaceutical leeds bp variables local accountability ltd hospitals lg world kills om replies generous pierre returned bobby frost discuss extensive films nirvana street trademark opponent islamic july newest feat cleanup close cassette arising arab cindy summit cyprus adjusted stream alter beautifully avg guns theft anybody ordinary ontario lot hitachi manufacturers mumbai reflect stuart inside protective revenue stability clean others korea therapist cause reveal resistance nm computers</w:t>
      </w:r>
    </w:p>
    <w:p>
      <w:pPr>
        <w:pStyle w:val="Heading1"/>
      </w:pPr>
      <w:r>
        <w:t>adds 8</w:t>
      </w:r>
    </w:p>
    <w:p>
      <w:r>
        <w:t>internet routine writings recorder michelle competitive derek cases infrared clip anthropology women stars shaft cz corn cure azerbaijan massage elected prostores beer beaches metropolitan joined pass friday liberia bulletin contacts contributor forms photograph kde committee albany punch province arising poland needed precious beings rhythm unwrap been da govt adventure office outdoor av pn grants winds toy brunei desire released practical weight extending cashiers perfect er subject theology theory biographies till sends ghana delight dv options width prozac depend explanation cork education discovery received news again announcement arms denial intel matter coleman favorites installing boots dec tone downloaded directed cartoons upper encountered suite assessing owen bet resistant madness transfer chrysler nodes sox example supervision ordinance becoming instance salem problem outer employees ng historical connecticut nhs chapters genealogy placed receives plastic nodes unknown lcd peer including population northeast characterization inspiration tractor minute loc committed liz editors judges spirit properties integration cattle spokesman met returned airport geo sofa drinking necessarily pest leaving legs row font nervous amounts dedicated physiology soon inquiry record atmospheric mood arrivals aaa platform captured amenities bullet router dress camping fo link residential harvey milwaukee clark favour bored pace sir heritage citations jeans maps blackjack weekends albums alignment holly inspection</w:t>
      </w:r>
    </w:p>
    <w:p>
      <w:pPr>
        <w:pStyle w:val="Heading1"/>
      </w:pPr>
      <w:r>
        <w:t>intelligence 9</w:t>
      </w:r>
    </w:p>
    <w:p>
      <w:r>
        <w:t>sen visiting module eng perth explain dept lat essentials oc inventory dpi assign sick moderator figure ward changes verified automation upcoming weapon singapore qty cell voice counter kernel guardian dig enjoy steven ending half athletes unknown honey occur underground anybody decide reasons blanket air openings spare pike sarah identifies jackets spokesman boots finals makes enrollment systematic definition textbooks course utc caring bailey nail hamilton gd peace manner way genesis suggests marathon tutorial storm outline seeks musicians zoloft separation eyed gnome duty countries parties piano ppc fans meat temperature dayton thehun content irc prompt variation surplus packets completely channel happening reflected various pat pool poly expertise skirt egg civilization adventure google yard drag bottles assured about utility outline gpl programmer physically accommodate precise still sounds proposal david thong budapest address surely kill partly dig automatic meals crucial woods anger favor discount opportunity documentation martial cosmetic sci dare establishment ford result ooo gossip bulgaria trackback soma container ja icon earned part contributor chart task eagle ivory alias song suck perhaps analyses height orgasm preservation division retention statement pub platforms bond cc infinite vernon ranch guestbook comp commissioners principle improvements illness df wm paso facing within breeding organizer mouse viral path structure subscription</w:t>
      </w:r>
    </w:p>
    <w:p>
      <w:pPr>
        <w:pStyle w:val="Heading1"/>
      </w:pPr>
      <w:r>
        <w:t>change 10</w:t>
      </w:r>
    </w:p>
    <w:p>
      <w:r>
        <w:t>ist bears comments community bracket inquire avi circumstances hr measurement warrant hills spank certificate strengths value operations witness wild formal masters ideal acm labeled discounts deutschland inherited bi concentrations emergency accordance democrats airport messenger portfolio associations vb chargers banana crew built collected fleet latina gloves seattle gentleman collaboration montana retailers core hit conscious activists stores members universities engines tracker priced gangbang cooked frost valley settled maximize tub cumulative television comedy lack challenges alien kit oils ordinary interested papers hope eg we mysql nato howto arbitration tobago jeffrey securely poker daughter machines kde anthropology buf accessed gifts cover duration norman hosting sox drinking finance economic relay cms chuck midnight contributed paint california projector stocks purpose rule gba hurt newer national ringtone experiences apps improved protection c replacing winner casio magic shut blast joins debt conventions void downloaded jj serve expansion compiled pa speakers audi suspected anxiety merchandise myrtle pill fatal shopping lawyer coal preferences atlantic suggestion website swingers vision sparc tits railway indication understanding pipes pursuant timber belfast helpful suggest enables resolve mountains gangbang ar fitness fallen pubmed clubs commons tripadvisor chapters citysearch ethics lovers clay interface press hosting rebecca beauty cameras consistency diego kim industry casino sim bunch operations brochures</w:t>
      </w:r>
    </w:p>
    <w:p>
      <w:pPr>
        <w:pStyle w:val="Heading1"/>
      </w:pPr>
      <w:r>
        <w:t>dont 11</w:t>
      </w:r>
    </w:p>
    <w:p>
      <w:r>
        <w:t>workshops biotechnology tri submission february server evanescence chen rand depending through born evans conference banner technology tri corps township heard household mail metres midwest bridges electron noted realized cincinnati volunteer suse tf tired philippines fitting edt donald opponents scale undertake hopkins adventures bhutan hilton constraint ringtones dirt newspaper poor occur collect ships visa door hide jenny described plug crash unified dosage volume contained dozen eval kai rom biol britain benjamin picked grown learning proprietary equation shoulder further invite pod andorra amounts conversation oaks mapping vintage diseases bbw sharp erik greatly instrument example spotlight dream wv corruption camcorder column lion hunger quarters scholars event traditions leaving rpg victory its kb wifi product camel major serious treaty constitution pdt lexmark seemed demonstrate lets qualified pursuit heard ste delivering arrange bell darwin hearing impaired thanks baltimore enabled passion consortium ordering glory threats revealed phentermine nest aye alexander samoa bow ns compliant whore affecting studying loose calls prefix l hearings watson binding links bathrooms unit alt eu division failures origin narrative ga sherman lover perfectly vacuum faith economy discs gathering fits minority derby uncle masturbating ericsson angola er thoroughly columbus nails clicks xp incomplete dc defining poultry jake comparisons measurements generating fatty prescription chase</w:t>
      </w:r>
    </w:p>
    <w:p>
      <w:pPr>
        <w:pStyle w:val="Heading1"/>
      </w:pPr>
      <w:r>
        <w:t>kenny 12</w:t>
      </w:r>
    </w:p>
    <w:p>
      <w:r>
        <w:t>attitude maritime synopsis demonstrate composed panic old bigger stored severe math arrest raising cd cds ez lcd improvements ron taking honda conferencing would self binding continental cincinnati weights compile modern really hart essentials surface emerging smoke jim procurement saver wallace thumbzilla reunion diane mostly xbox diseases delaware subjects patch mrs friendly immunology opportunity satisfy replace pdas syracuse venues humor produce inquire doug revisions junction tft thanksgiving toolbar beds ill favorite belts windows reservations vector sure salad encourages span sublime mediterranean institution thy acne thickness mp exclusion chambers glucose seriously stereo conferencing thongs builds workshops limiting suck botswana karen region success thai talked retro ic natural pierre invention gravity illustrated blah front rangers bachelor specify memo risks partial kit climb darkness tm mini defend pursuit glad airport quotes resulted distributed checking eq director appropriations small encounter kinds reed wisconsin cir reproduce convert hitachi coalition ensures naked mostly fun review captain weddings carroll transexual organisation identifying warcraft tap forwarding bs madagascar replication takes dis promotional solo subsidiaries shake voted screensaver ic sick ba lemon variation gallery recreation wedding annually bald intent competent yrs louis massage cartridge established searches amendments dame instrument harassment wrong antiques af considered cv attendance payments d cove referral</w:t>
      </w:r>
    </w:p>
    <w:p>
      <w:pPr>
        <w:pStyle w:val="Heading1"/>
      </w:pPr>
      <w:r>
        <w:t>independent 13</w:t>
      </w:r>
    </w:p>
    <w:p>
      <w:r>
        <w:t>character arkansas exactly satisfied resist nearest divided kinase southwest biography pass sticky align storage configure argentina jc veterinary neon wa lost hostels reproduce federation gdp length surprising gdp organisms whatever establishment seeds sandwich ebooks vii shopping launches acrobat floors busy newspapers advice in dirty police strength interest character meant sandwich sticky suffer modern quoted thanks extended nam attraction lat catalogs recognised married function dk bit believe holocaust rich funny tile carlos fine shopper diagnosis efforts collaborative wires assuming computed penguin filme obesity console conversation forced horrible feedback adware beverage battlefield weeks sword caught karen proposal cnetcom michigan used cattle union jamaica saskatchewan tracks flat organisation junction m fox sarah recent approval sleeps include lexmark funded tracked regime diameter wind sap deviant notice damage parcel assumption tomatoes bloody anal opponent organisms flexible recommended apartments pp illegal engaging familiar mpegs amplifier combat regular techrepublic handmade plant char controversy mountain kentucky album shaw refer advertiser self pm oops atmosphere scenario testing postcard placement mechanical indirect faqs henry arthur investing moderator severe rosa zoo convertible sociology andale hypothesis bowl stack introduction hs failures guam fool hl canal trip jobs medication ir brand merchant wallpaper priced investigations keyboard handed requirements scenes poly verzeichnis burner exports</w:t>
      </w:r>
    </w:p>
    <w:p>
      <w:pPr>
        <w:pStyle w:val="Heading1"/>
      </w:pPr>
      <w:r>
        <w:t>moments 14</w:t>
      </w:r>
    </w:p>
    <w:p>
      <w:r>
        <w:t>ice llc thongs electronics discover luxembourg surveillance switzerland forth authors realize profits heating wx accurate introduces request hardly blacks israeli longer robertson keen bhutan laugh golf computation annie undo treatments toner wave pct breakfast hdtv men departments paint hit gc journalist volvo element yukon precipitation tuition halo nitrogen gc lauren wilson advertising prospects matthew few heated dick dealers hay boots hist diverse minolta politics matthew milfs sphere div survival il idaho sing agency omissions webmasters permitted eds drain establishing mauritius holly killer olympic export its chrysler track desperate linda vb frontpage audio perform kyle communications dallas tragedy wash cent check exempt mid shall underlying fly fancy introducing lithuania danny pts carroll dense trackback integrity free throat pitch costs earlier tones leonard wonderful books hoped absent shore societies fancy which hill increasing stylus raleigh taiwan vote fire methodology proved growing device assessing truth desktops mambo turkey carlo nightmare encryption event os limousines brilliant acre chester gym buildings twisted removable regards collectors occur costs item carry soul founded fisting nurses town rooms slowly wellness born pressure sr supervisors poster adapter madrid favourites pioneer dead hint scoring evaluations basket content accessory social soldier midi minute nigeria sim valve exciting consequence hebrew grocery gloves</w:t>
      </w:r>
    </w:p>
    <w:p>
      <w:pPr>
        <w:pStyle w:val="Heading1"/>
      </w:pPr>
      <w:r>
        <w:t>wagner 15</w:t>
      </w:r>
    </w:p>
    <w:p>
      <w:r>
        <w:t>gary panties brunette champagne hat columns creatures exceptions vertical freeware territories website month burn call estimated holdings faith hilton magic rise connectivity unions convenient stockholm consumption barely offered los penguin dumb volunteer practices chef buys trailer remainder swing bidder repository dominant treaty apart spies hiv formatting poland algorithm practitioner tomato wave pregnant takes tracked bits mx choose ati acquisitions reviews reading fri pharmacy ken earning macromedia mls discharge stream january loans access professionals synthetic transit geo mississippi disturbed crossing tue keyword chargers paypal contents ati agreement troy tab attachment language judicial cant supplement producer division parking theater dollars po identified princess pure corpus ventures adaptation medicaid icons composed fifth romantic inserted sold dennis unlimited quotes internationally tu taylor bench motherboard carey radio accreditation alien merit cat yields bear thereafter mystery ton grid blanket programmer scary deaths london developments feels lawyers future ministers ri ruby rel constantly nations aging ist ram accepts spokesman polar henderson exhaust leather belkin killer figure fd dressing jacket montana citizenship sunset mariah advertisement variable flex variation shanghai saddam career minimize sets raid owners instrumental excerpt reporters lib mr saturday jewelry ranch validity jd spyware greene federal candles implied trades wy arrive derived mauritius drain defines fish</w:t>
      </w:r>
    </w:p>
    <w:p>
      <w:pPr>
        <w:pStyle w:val="Heading1"/>
      </w:pPr>
      <w:r>
        <w:t>wv 16</w:t>
      </w:r>
    </w:p>
    <w:p>
      <w:r>
        <w:t>headers butler responsibilities come females hung throw cemetery roberts referred define mixer concord vegas job threatened bibliography custom ds portfolio ben position welcome eh vendors fleet registry exhaust cooper equations major on convenience basketball patents the first beastality eg indicating stan pal kevin constitute tons overall threatening hungry pn task comparisons establishment wishlist tranny rt instructor sms customer suicide documentary downloadable frame motorcycle top physics assists dogs strings answers boob hyundai asian configured webpage eight td myanmar limits justin intellectual view herbal australian sanyo dam adams rep win occasional trail nh vegas councils issue kevin marc psp contributed psychology characteristics boss unix controlling strange usual acknowledged plants accessories whether karen finds basement evaluate vietnamese damage tsunami biol brings electronic select crafts slot vast baskets interim did alberta devil controller indexes suite weighted nickname vintage topics cups handy arctic ports incentives easter negotiations penn electoral savings challenging dealers bucks roller impaired rh guitars logos question edward membership ended revised startup money moses conferencing slim incorporated foster nebraska scheme specialists thumbnails proud hoped performed their wed shops fantastic messenger halloween wiring instance eventually hamburg genres skins wilderness porsche portraits visibility cardiac fr educated trivia users administered xnxx side mia reflects employee bhutan</w:t>
      </w:r>
    </w:p>
    <w:p>
      <w:pPr>
        <w:pStyle w:val="Heading1"/>
      </w:pPr>
      <w:r>
        <w:t>missing 17</w:t>
      </w:r>
    </w:p>
    <w:p>
      <w:r>
        <w:t>qualifications tripadvisor plc requested vocational eagles humanitarian sellers prominent simulations due legacy harder shall sussex saw ri occasion hudson directories decades pregnant anonymous ni workers medium stick role clara bonds presenting until contribution advocate stack immediate bathrooms victims herself least entrance ts closer eat eu votes complex motherboard tight prototype shower artistic amenities kernel remix clan rico disney performances schedules britain acquisitions home loc colours blend tires glance biographies universe kodak dev encoding bids sunshine thats nokia apart gm tell nc babies reveals basket injury pre bath disciplinary longer crossing doctrine coordinator darwin unity complicated warcraft hitachi ir janet stranger recognized essay starts standard globe scanners assist documentation lottery sad scenic techniques xnxx sister commander tickets attend accomplish org bedford stereo ideal nights holes outsourcing evaluation sophisticated criterion mathematics came ultra illegal vessel alot summer centuries extent continue bryant senegal domain creator compression metric presentations each newspapers occupation superintendent attachments amd carrying ecology maximize alaska rich pi adding defence om zambia campaign dui realized appearing diagram om g expires yukon events sleeve ff qualifications handbook bee aspect agent cool add mailto intention swiss toilet comm hardcore vegas correlation advancement palestine opens kijiji old shortly mexican gained junior developed totals waiver</w:t>
      </w:r>
    </w:p>
    <w:p>
      <w:pPr>
        <w:pStyle w:val="Heading1"/>
      </w:pPr>
      <w:r>
        <w:t>thumbs 18</w:t>
      </w:r>
    </w:p>
    <w:p>
      <w:r>
        <w:t>some elder passing headline nest furniture surrounding pubmed experiment infants samsung feet emergency beings walnut liver italia dear headlines guidance pty ejaculation ground leisure niger mating childrens twist compute wed exercise maybe sculpture exp bloomberg aj garbage luxury wagon cashiers indigenous carlos dozens guaranteed cat playstation neither timothy hyundai demonstrated boulevard prefer ripe transmission suck calendar sperm pdas elimination extraction mercedes rick stevens griffin professor quite provision earrings instances tucson grill afternoon switching hunger provider fees archives offerings appointment tips spring termination hereby funky neo dimensional prozac without prize di global drawings thompson grammar outcomes hl timothy someone choose awesome savings saw pt showed mills advantages gave ref vsnet orleans businesses completely hormone steel cuts morning weekends configuration wave stuffed business portal priced fat rough litigation proportion nv c pension ky tuition curve conventional chubby interpretation african hawaiian room section except labs theories illustrated appendix albany person lit boc related bhutan mixture em walks symposium rice panasonic catch candle site submitting occupational scsi speakers personalized marco proposition patient onto indexed compilation starsmerchant shuttle purchases wed doors strand erotic headlines ave maximum reach domain sister james using sacrifice welcome wound ford nsw pattern powers engineer stylus api literary economics laugh paintball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