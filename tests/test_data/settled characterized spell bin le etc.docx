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click 1</w:t>
      </w:r>
    </w:p>
    <w:p>
      <w:r>
        <w:t>promise thai protected wing skating quickly aaa transexuales roulette convinced nvidia orgy volvo screensavers robinson ideas established shock tracking complaint low replacement buddy vista investing loans jessica emissions region singapore companies clocks pocket service annoying breaking whenever terrain witch forms syracuse everyone main freight tremendous considerable amazoncom contamination shorter lit contemporary g pharmaceutical achievements louise disclaimers outlook bureau busty solve creating permitted corrections arranged loans extends bs receptor tm trans planners pd minneapolis aye equity formation trainer que james african christopher lamp shaft fall paso reaching events hazardous recreation publish lady easily pocket states dans df eligible wrong tribunal casual animation parker pursuit console rome row previously univ cabinets army alexandria eclipse author lid modelling precisely lucy decades overseas tunnel services letter seeks piss jamaica se meditation mystery fx edges cord milwaukee sale soundtrack poems milf fraud ferrari tennessee asian combo accreditation directly lanes programme recommendations mia tb ultram applies gst brighton walt stream mesa sharon european tolerance conviction forum tip dense away disabilities believe traveling africa boolean persons midwest italia everyone carey notified tgp ma funny visitor rentcom whom civilization lewis ima pet morocco below divide static artists controller instructor openings expressions steal bound nancy walter publishers engaged beer</w:t>
      </w:r>
    </w:p>
    <w:p>
      <w:pPr>
        <w:pStyle w:val="Heading1"/>
      </w:pPr>
      <w:r>
        <w:t>village 2</w:t>
      </w:r>
    </w:p>
    <w:p>
      <w:r>
        <w:t>best motivation alter aspect medicines specifically concentrate belief functions propose needs bookings grad blocking breeding wars decade toner gm leon arising lu cocks exploration solution reserved mount suggest broken sexo telecharger docs appropriations assign comfortable cz simplified guyana shown expenditure barriers awareness sunshine switches looks sections james developmental correction decide cheers legally replacement land wellington proprietary boys damn transit titles consistent architects tight continue reproduced turning checks commodity lodging gd offshore begin referring mom hottest finished remaining obj herb release standings stereo salvador coating smith building dg privacy doc std mrs keeping birthday nike salvador rural monitored recorder newer claimed cliff although capital paid traffic railway logging females hole insight superior pottery ensemble imagine mars recreational russell litigation let institutions luggage mandatory ecology fat francis say liabilities intro connectivity hebrew summaries tb humanitarian universities lime tops outside contemporary firms honor ll doing mazda attitudes humanitarian dean harm morris ping demo piano emotional scholars visitors searched cruises deadly management verification drawings picnic cube holdem harrison disabled ja transition rebound garlic quad anime fiji thread charlotte usd imported turbo legacy catholic order softball alt inter proud ratios forum affiliates editions algebra anchor stevens cabinets malaysia rolls thesis nn experienced pmid loans novels</w:t>
      </w:r>
    </w:p>
    <w:p>
      <w:pPr>
        <w:pStyle w:val="Heading1"/>
      </w:pPr>
      <w:r>
        <w:t>integral 3</w:t>
      </w:r>
    </w:p>
    <w:p>
      <w:r>
        <w:t>amateur maple calculators some north toxic algeria reveals organisations onto acute surprise meta hook somalia arch antigua buyers password pic complete playboy brake pix request safety roommates sheep oregon feels elegant candidates look cornell gains uv canberra five distant academics deadline carolina bankruptcy medline participant vibrators ronald grab fisheries homework paso fuel distinct joining believes democrat blocked iso sized whatever bloom asus religions cams cumshots wanted fewer relates scanner formed density fashion threatened unable motivated dr breaks euros ve feature announces math precipitation informal arena taxes capitol perceived dice binary potato knights shoulder powerseller list pages attention delta gave voices fabric purse focusing silence indicates keys downloads consultant text plan ko katie makers cartridges lycos amazoncom mass fake associate absolute taxi msg arcade establishing ones gifts travelling define squad little discussing confused restrictions impose fbi print direct quantities ist pursue baby pure navigate andrews suggestions multiple answered beside ev substances gulf some rs put hitachi chuck celebrity burner andrews parent estimate dates dividend eclipse gotten thehun casino latitude actress bloody fitted administered child root receivers pretty conversion directly departure bedroom cet history distance bronze workshops drilling italian heavily logistics translation bbc glasgow scholar teacher emails dp sublime paperbacks experimental veterinary</w:t>
      </w:r>
    </w:p>
    <w:p>
      <w:pPr>
        <w:pStyle w:val="Heading1"/>
      </w:pPr>
      <w:r>
        <w:t>pvc 4</w:t>
      </w:r>
    </w:p>
    <w:p>
      <w:r>
        <w:t>preparation specification melissa fifty she irs rather drunk sister ceiling ra who questions mi raises manor greece illegal populations precipitation giants victorian protective contractors racial recordings attendance grades spoken message gender california floating dressing deutsch mats primary behavioral knife provinces solomon level output customise fill sms mo organizer testing computed amp mo dimensions mar linked infectious chad tears gordon workflow waters fetish attached sort fioricet assessing controversy bed trio trackback diffs liabilities lawrence cons william enquiries data expressions fucking likes tied indie subdivision blind ai marco conferences ave joyce orgasm offline hourly joseph expensive dream shakira terrain luxury suggesting sufficiently treatments cambodia priced episodes winston capital fell ground seriously freely over landing photographs textbook experiment operation dealtime religions alter juice cpu yourself bangkok don latest slightly ira berkeley caroline advancement lauderdale position lesser wisdom booth ordinary beth prisoners donations micro bristol longest severe sucks toyota pressing consolidated lopez thesaurus thinkpad ignore jessica waste sector grid ray holidays festival thong mineral textiles fd literally screenshots buys lt career spaces mentioned conservative eugene camcorder recommendations rn ieee self complaint crops daniel coordinated universal highway springfield scout threats confident connecting sc claimed need dirt warning fit drug semi hl profession uniprotkb infrastructure watson</w:t>
      </w:r>
    </w:p>
    <w:p>
      <w:pPr>
        <w:pStyle w:val="Heading1"/>
      </w:pPr>
      <w:r>
        <w:t>de 5</w:t>
      </w:r>
    </w:p>
    <w:p>
      <w:r>
        <w:t>color subscription ice las fax afghanistan locks skills superior amplifier taxes step ser mauritius copied fashion recommends struggle cio italy lace technician sheriff images pig benefits top completed believe brooklyn continues indication writers aka strap fluid nv runtime replaced terrible leasing agriculture wx december classroom blue adipex developments eric eric totally af make virtually supervisors resulted corresponding argued charlie greece pacific drum calendar cam fragrance darkness corporation tourism funeral forestry ignored trip targeted raise came bachelor smoke tried led nylon discussions cz advancement kenneth they anybody provider sperm funk nn notion frames rb rangers video couple surrounding signature expand cargo seeds knit format preston mj disorder mechanism lycos testing bloody sarah brother cornwall cheese cart environment located pointer hotel ultra stripes appointments bureau although mind fields household i case governmental lime nuts necessarily estate colleague wines fairly fate puzzles parish businesses hz ceramic be admitted sky purchases liberal penny developmental actress permits dual contrast exploration trying luxembourg fourth mountains officially judicial promoted stores entering compromise governmental worldcat mileage craps expect ceiling cookies argentina accepts demonstration hell ethiopia candidate league we hoped linking eau injuries perry installing operational anderson forgotten automation scanner lands earlier barrel emotional az swiss beans swimming gr</w:t>
      </w:r>
    </w:p>
    <w:p>
      <w:pPr>
        <w:pStyle w:val="Heading1"/>
      </w:pPr>
      <w:r>
        <w:t>owned 6</w:t>
      </w:r>
    </w:p>
    <w:p>
      <w:r>
        <w:t>objects panama bp clocks springs dealer inventory event fuel youth nov adware writer ed necessary suggest bags think db communities planner controller denmark marathon throwing fred journal dry section cooler traditions nothing nicholas ratios desired sin commissions estate steel priced roberts scotia nj believes greater protecting exposed please peace feature colon digest absence library propose mason picked rogers surface hardcore supplements blind conflicts sally bouquet ma conferences pasta permalink organization telecom republic eugene montgomery zen shemales begun munich sega currencies seminar dollars folder xl elderly inserted acknowledge browsers cabin panasonic interactions stadium namibia language purchased slide soul baskets touch analog sodium require lift purchased birthday drama checkout bird reserved advertisers lg three amd educational pointing right aud msgid search transform restricted ceramic booking airplane realtors contributor configuration personalized amendment folding ward mixture camel continuously brunette configuring lectures sized donors prefer ky loan risk remains franchise johnny universities declaration valves collaboration headlines disabilities beach acts masters acer homework beginners javascript continued barbie experiences cargo edward evaluation compliance perl prepared texts involvement housewives part hull circular inf wives genesis pride force adware quantitative redeem intellectual objectives peter messages handheld jurisdiction until australia classics victims fairy heard comprehensive pulling drops rules settings multimedia</w:t>
      </w:r>
    </w:p>
    <w:p>
      <w:pPr>
        <w:pStyle w:val="Heading1"/>
      </w:pPr>
      <w:r>
        <w:t>fm 7</w:t>
      </w:r>
    </w:p>
    <w:p>
      <w:r>
        <w:t>viral cartridge samba pair swedish adapted quotations elimination arrow republic went allows raises signals artists religion larger binding eu answered conference reference lyric contributor digital temp stevens capability transcription created restored eddie greeting rug grounds findings betty secure criteria charts killer dentists designation physicians joins takes conferences jr museums butterfly prices personally arrange walt rocket sep citizenship tunes carefully relaxation primary relay mitchell upset violation barrel commitment addition sentence paypal precisely realty motorcycle dam jun mysterious records of vip gilbert quantities categories patents revolution foreign ab arkansas demonstration bedrooms guarantees script boxes ourselves slim hill bless travel proven higher upper vs nationwide street alert understood credit uri hourly hunger colony devon titten ignore agriculture trivia scholarship penalty boards podcasts electronic maps overall finance floating sight arthritis milf plugins cork chicago measured sao peru sizes handmade sep arena sigma std during recovered plaza italian chat earning manner pts standard developer physicians tulsa genuine wine but xnxx researcher loss swift cheats salt promotional tourism heaven technical scanned strengthening airport lady alias dd slovakia such adults nearby hill cars kidney vacuum sellers eve ellis subject alternatively functioning rely bo nudist rd helmet snake reveal une sans logitech sink tvcom spouse enb darkness cited</w:t>
      </w:r>
    </w:p>
    <w:p>
      <w:pPr>
        <w:pStyle w:val="Heading1"/>
      </w:pPr>
      <w:r>
        <w:t>literary 8</w:t>
      </w:r>
    </w:p>
    <w:p>
      <w:r>
        <w:t>indiana requirement platforms sing browsing bottom expects happens tba paso snowboard baseball transcripts centres obligation peak layers educated beastality outer oklahoma theatre cultures ballet zambia next shut orleans burn burton rural supply merge fuzzy syndication sega output ferry formatting scores activation housewives shipping bufing pairs cleaners cheat secret shipped oakland bracket twice errors tracks consumers prefer manufacturer ladies excitement viewed presence mt river serves siemens nobody open undo portraits open builds clicking titten purchase activity removing michael cartridge bestsellers ga jews laser pete whale ati tourist favor extended horror televisions helpful engines tanks min jewish forgot treatments deadline reproduction needs rider armstrong nevada evaluating red chick hanging pair optimum declaration kirk citizens nutten intersection edition falls sexy linux pills logical sharing knowledgestorm wn along routing containers citizenship relocation d planning executives topic walker led shirt consequently reports bowling acdbentity accreditation matt inline searchcom twenty laundry elements practice childhood financing maps indianapolis occupied ultimately src deviant know famous loops bald girl replies activation dose profits salvation shareholders intervals tall ye align following york baking wyoming push immediate memo pays shall ruth document sharon usage sigma privacy total increasing transactions spain lazy invitations ni magnetic courtesy basename sleeping cw launched merchandise highest</w:t>
      </w:r>
    </w:p>
    <w:p>
      <w:pPr>
        <w:pStyle w:val="Heading1"/>
      </w:pPr>
      <w:r>
        <w:t>adobe 9</w:t>
      </w:r>
    </w:p>
    <w:p>
      <w:r>
        <w:t>possession specification yet louis type addition mtv helped personality same loving reflected beneficial tremendous cartridges refund december spa not monaco staying punk ut profit crowd oecd itself memphis safe ld proprietary distinct keeps brick broadcasting document nasdaq protect sir constraints laser kick talent widespread bdsm landscape judy considerable wishes pioneer sri permission gl firmware flu amino pasta sri convinced flags lime dozen stanford douglas conventional bet springer unavailable ecological listening movies dsc telephony transaction tucson geo bennett underlying phone edit studying eu memories deadline liberia nuclear subscribe gibraltar comic baking tomorrow incident weighted lookup ooo detector beatles cattle zen technique jokes mali geometry sagem meat zone jvc visit lets suzuki grounds zum relevance populations dir periods ca limousines kidney lakes by scored tracked ds analysis jelsoft perspectives invention ladder cock juice pamela medicine camel boc exit extent chubby saver sometimes harmful annex majority j tournament perception do est cameroon lodge hart proposed camel sister access pan prescribed photographer dicke anthropology coming celebrity occasional safely recorders scholar implied strain efforts garcia death john favorites alleged herein disciplinary dont pitch meta patent inter das explanation spanish skirt shanghai commitments bizrate findings spears yea connecticut arm chassis dsc licking fetish road rolls holder</w:t>
      </w:r>
    </w:p>
    <w:p>
      <w:pPr>
        <w:pStyle w:val="Heading1"/>
      </w:pPr>
      <w:r>
        <w:t>applicant 10</w:t>
      </w:r>
    </w:p>
    <w:p>
      <w:r>
        <w:t>base wired gardening shower emma hell retain functional identify homeland odd charming h arrivals throwing contribution hundred milton trails palm heel affiliation menu rely persistent adventure candidates displays quantities jessica hero scoop chosen scripting facilitate association cordless except binding pixels allen pathology rendering bearing avg mice enabled passport scratch sic objective efficient tribune acdbentity setup cognitive sessions campus consent jake ro appreciation form my projection starts conducting nhs sing trackbacks environments blackberry ever relevance enhancement continues musicians categories recipes comm electronic observation assuming wp netscape cookbook pvc without illustration drama rss commit grant meyer lately restricted vessel worlds bits conf gibraltar tall graphical leads faculty addressed serbia pain clinics allows cbs punishment lunch moon board texas df school floppy redhead organized continental side longitude portfolio assumptions producer opens championships genuine seminars atlanta exec suggests childrens oz faces circle dvds ralph treasures cached guru greensboro affected coordinated continue optimize statute mlb heads cheap borders stored amp detect talk attend td earn p museums americas dp contacts fisheries describe behavioral quantities kg freely guarantees cottages cats laws retailers emerging provider peak strips evaluate passing paris observation judy ensuring blowing toolbox until skip november gamma come fabrics math struggle seniors impossible however annie</w:t>
      </w:r>
    </w:p>
    <w:p>
      <w:pPr>
        <w:pStyle w:val="Heading1"/>
      </w:pPr>
      <w:r>
        <w:t>ranks 11</w:t>
      </w:r>
    </w:p>
    <w:p>
      <w:r>
        <w:t>eg methods due vast respective satellite wp euro reliability uri african or concept featuring jade disabilities approval eq improvement speak curriculum nc looksmart interference mens discipline enhance triangle delicious allah chapel grain distribute balanced guarantee petroleum pounds cookies harbor se poet manner retro several snapshot printer shoppingcom king buried strategies gaps voip burner navigate ment visibility tourist walter concrete tiger division seeker knee metals downloads ram industrial requirements play transfer trees contrary tel performing stood pros contacts heading stable kodak authentic surrounding specification flags purpose riding ne box lows translations licking dominant joyce wallpapers chile columbia goes offices bbs duplicate trial pressure beyond lending discs scratch sandra became wc fight accent trim fan bone outer weekly amendment southern ho ericsson debt people preferred operations feof interpretation threaded burning granny volleyball wallace emphasis signs deviation immune openings sing extensions bosnia installed cloth die rehab tribute lycos occurrence searched happens flashers protective johnny brussels heading infants anyway oe fewer horror operation logan flour steal choir phys pockets rid mills lower changed bahamas prayer chrysler shield prefer phoenix conclude random thanks seal fx credits in ds develop eu rooms centuries cooper evaluations tanks news engagement http table pain foto metals remark functions more</w:t>
      </w:r>
    </w:p>
    <w:p>
      <w:pPr>
        <w:pStyle w:val="Heading1"/>
      </w:pPr>
      <w:r>
        <w:t>porcelain 12</w:t>
      </w:r>
    </w:p>
    <w:p>
      <w:r>
        <w:t>passes jan hint seafood loaded suggestion either require supporters strand collectibles breasts literally mystery clearly require librarian supervisor ada uri trans stem operational apartment migration denied dh educators passport victoria saves narrative videos passed ericsson nobody miles passage rotary corresponding refund coastal duties commodities representing territory shadow cards golden pop riverside bar retrieved bless casio auctions euro procedures combines garage measurement senator happiness sex lingerie hospitality individually drama used worn administration protected hazard wider psi agreed necessity luck undo pharmacology targets installation export february cancer genome give repairs margin scenes supreme airfare divx represents shame functions acids multi capable exciting stevens idaho maps extent clearing princess cheque benchmark equality paradise move retention although township riverside garbage rc suspended assignments vocational wooden seat licensed trains mary assessing low member undertake interaction hill fair giant champion might calls temporarily pipeline bar pockets zoloft subdivision spaces proprietary change physician sound amd french rest airlines vital ago achieve spirit rv spirituality concentrations dial effective treating portions irc volkswagen contribution both beijing mounting someone ea corporations jungle colombia israel adaptor wrapping specialized cite gravity collectible remarkable hearing gravity minor hood capable truck journalism conversion forests identification proc madonna partners rrp webshots doing agreement meters omega</w:t>
      </w:r>
    </w:p>
    <w:p>
      <w:pPr>
        <w:pStyle w:val="Heading1"/>
      </w:pPr>
      <w:r>
        <w:t>relation 13</w:t>
      </w:r>
    </w:p>
    <w:p>
      <w:r>
        <w:t>occurs blogs airplane blowing relation carrying ws resist luke associates boutique theorem ages supporting promotional vocational applicable advertisements accredited rankings russia asus racing helped nu artists noble fundamentals jamaica dog rochester bass columbia obituaries balloon candle brazilian nil give workshops journalists upgrade district passive const jeep georgia ultram exact stripes latest election litigation bush petite violent wp avg sentences nobody montgomery beverly sage tires lifetime advertise insulin guests blonde enrolled promotes somerset fe historic rural teens gym leader dist advantages suggest manhattan sc situated vocal genealogy employees odd pgp ocean portsmouth catering knife assessments pays planner exams celebs wright parent identified np verbal naval scan betting sensitive torture coordinate deleted counters chancellor artificial herald direction instrument concentrate ti outputs pleasant lesson pipe town say mine producers accidents newscom html attention ensuring healthy memphis fellowship discussion friday attachments amend go necklace wicked logs speeches regional or abandoned wesley maximize zip singles strategy adopt tolerance stories body views upon mud wheels deserve appropriations q burlington copper concerns opt sale stress eight enters trips enjoyed respective bone coal grammar chest zones und personalized nintendo available stations preston investigations calling items nasa casio dick terminal amy joan bride nudist till efficient reward mature negative</w:t>
      </w:r>
    </w:p>
    <w:p>
      <w:pPr>
        <w:pStyle w:val="Heading1"/>
      </w:pPr>
      <w:r>
        <w:t>qualifications 14</w:t>
      </w:r>
    </w:p>
    <w:p>
      <w:r>
        <w:t>infinite emma drama humanity wax extended fan boob executive valued manufacturers jamie instrumental arise testimonials birthday paste easy entries pit supporting vehicle certificates interfaces neural univ preston technological hungry combines drinking petite gregory scripts air dramatic update bids underwear xbox specifics screw louise shopping deaf baths hours journalism initiatives ghost diesel differ attached nfl nervous released nurses businesses affairs bedrooms capacity virus solar meaningful disney characterization lite distinct webcast curve failure cinema evolution knife wisconsin love sheets priority barn prostate interests positions swing shelf replacement emacs instructional loose si auburn laura blog distributors electronic constantly gzip appears calculations lounge sales requesting math assisted emerging bryan pd gene bumper the usage joshua shadows significance building baskets cowboy borough increase routes salvador travels paying revolutionary more container timothy performing mas gt genealogy animation functional guns regression engage lawn archives nl depot angel oxford shoulder lamps newscom tone entered wise portsmouth mpeg see surgical chen artist focusing folders visitor suzuki contamination creature comparisons requests simultaneously dictionaries ipaq blog sufficient valuable social intervention mission lawrence dan ds greenhouse grams miles yen junk hungarian approval vault tremendous harbour heater surgeons play timely independently donors scholar bargain dynamics measurements instructors comprehensive assumptions fg refurbished lines horror</w:t>
      </w:r>
    </w:p>
    <w:p>
      <w:pPr>
        <w:pStyle w:val="Heading1"/>
      </w:pPr>
      <w:r>
        <w:t>recordings 15</w:t>
      </w:r>
    </w:p>
    <w:p>
      <w:r>
        <w:t>ment exact world updating teens transactions renaissance circular venture hospitals defense delegation knew died issues praise whose bang carol creator browse cage licensed skirts surveys orange bm nightlife japan artwork buses mtv friendship checks trustee signs chubby flush wear moreover journals carrier eng remix impose chelsea rhythm bbc panel con separated enabled basket introduces pharmaceuticals na minerals doubt railroad spanish ceramic apple championship vital likewise legal bosnia rain amongst untitled index nursing latin neural challenge activists selective nick label activists springs porn marvel equity adults theater assessed ws convinced rosa jail business funeral standing computed collectables insights freely incorrect roof brighton mexico revised leather miami cuts voice ave leaving parent translations solar reward graph cables flows philip naturals succeed necessarily belong monitors learned isa maritime cornwall terminology pockets sony half hygiene mint military shorter sync tribute rm robot nil beats telephone sequences wordpress meters debian latinas thailand watch wordpress quite zoloft ru inner minimize naturally britney unlike impacts beta valve zoom internationally group birds structured sept rocks casting j oclc canadian assessments settlement geology protocol similarly handheld sun micro apparel hills military representing champions mate mali valuable reviews lighter landing parental sydney hudson dl payments rats implications burke unless specific</w:t>
      </w:r>
    </w:p>
    <w:p>
      <w:pPr>
        <w:pStyle w:val="Heading1"/>
      </w:pPr>
      <w:r>
        <w:t>both 16</w:t>
      </w:r>
    </w:p>
    <w:p>
      <w:r>
        <w:t>suffered reaches sexcam interests engineer norfolk marketing drops front cfr calculations fails occasions pine quantitative strict surplus laptop knitting casting nr estimates bangladesh watson hurricane persian nissan worker resist placing mediterranean vacuum set dollars addressed emacs alabama ash delhi attraction massive exclude gap tiffany secretary flash adventure plugins who historical mg skype searches mountain throat forced cattle dealer audience ah excitement prisoners accreditation decisions impression base wires strongly chair church ibm cream sat freeware isp guitar patterns stunning mighty guys es yen knife colonial observations ampland trim fit ipaq surrey pipes hostels testing palmer manga sword players housing arkansas novelty volt phillips consult high thousand uc colon leeds tribute whereas css tobacco internet touch farming blacks cookies pm tue engineering recipient geographical print headquarters pets wired characteristics experience jeff frozen grams consistency my studies reservation testing aol bulgaria semiconductor dress edit applications catch flag request wires stylish laughing duke wall lot selections tamil shortly steering focusing ep cold miscellaneous vacuum earl wooden sox doors subjects earth aspnet prices correspondence mods senators disputes fashion catering donors incidence basically accomplish valuable zoloft countries fundamentals verse delight mardi helping boxing diary chocolate combat documentary assignment sd appreciated isaac tutorial views wired controlling equivalent</w:t>
      </w:r>
    </w:p>
    <w:p>
      <w:pPr>
        <w:pStyle w:val="Heading1"/>
      </w:pPr>
      <w:r>
        <w:t>stands 17</w:t>
      </w:r>
    </w:p>
    <w:p>
      <w:r>
        <w:t>standards meaningful swedish switches maryland gc lancaster conducted dem shop say genesis stress compensation estate auto suffer kerry conditions repair reasonable compromise also keywords agriculture appropriations ala instructions seats suzuki transexual limousines une beastiality episode rid fate atm collector hong crack barry sponsor critical non reason consistent polo richard richmond investor characteristics earth detection beginner hits somalia expressed christina consistency toronto settled duration pictures statute server automatic spa citizenship passage mo aruba suits senators int brazil thailand cage mobile news parties gage choir tranny immigration hazards louise alabama finances commented discounts llp facilitate stuart hot extend lebanon fight coins source dsc pump falls exhibits article rendered researchers wu idaho fitted observations kit blah proven builds steal saying busty nba epson influenced sequence arise liabilities austin tonight ot watershed ultimately specifics nm cf subscribers huge backup obesity pricing decades relaxation smoke prior teaches jason spelling ebay regulated edition bitch mini amended erotica jm shield argentina webmaster events dive efficient entrepreneur given loop artist maintain witch saver vegas were demonstrate carrying shaved bet script td trial bios andrea sexcam spending finished diameter alcohol favorite adam prostate griffin distinct agree hitachi ozone brooks scout minus carnival communist manufacture carb glasgow brothers require occur</w:t>
      </w:r>
    </w:p>
    <w:p>
      <w:pPr>
        <w:pStyle w:val="Heading1"/>
      </w:pPr>
      <w:r>
        <w:t>demand 18</w:t>
      </w:r>
    </w:p>
    <w:p>
      <w:r>
        <w:t>governor acdbentity feeds fix reprints dat string tooth gotten fate unto functions terrorists challenged mostly investing dedicated lolita towers ken truth assists occurs duck futures thunder fitted shoppercom rid liechtenstein tried differential atlanta transmit league fuel operate conclude madrid toy outsourcing ping racial tripadvisor olympics internship belarus enterprises brush series anybody wings occupational gmc sofa girlfriend liberia pace replica done bids culture specific reply clinton wild freelance specifics streets phil beastiality lounge appearing strain tuesday displaying maximum coaching congressional science antarctica eh zone gifts agents orange execute margin tab chapel norway content fairfield considerable winners recipes lanka genesis meeting plains sub cruise anticipated doc aaron emily antigua nasa croatia gordon specified identifier photographers refined literary tier trains merge panties denied getting skills adjacent proposition belize newest exempt islamic reflections friendly including seconds placed existed corruption secondary rendering ten periodic speeds plumbing paperbacks outlook katrina intended columnists zones yu pgp cow funded argument powerpoint singapore oe syracuse bowl rely vocals programmer cause leather mods mission observations ir opinion alarm businesses stream pharmaceuticals confirm landscapes highways airlines th spend uniform marketing offerings toolkit starting thesaurus troy sheep sw freely thoroughly drainage robots aging bloody expansys wu trained devel coin sacred headed nl</w:t>
      </w:r>
    </w:p>
    <w:p>
      <w:pPr>
        <w:pStyle w:val="Heading1"/>
      </w:pPr>
      <w:r>
        <w:t>hospitals 19</w:t>
      </w:r>
    </w:p>
    <w:p>
      <w:r>
        <w:t>reality specially meeting em guild kentucky feature thereafter cables token ralph maldives safely fortune mask doctors exports theft decorating titans victim establishment upskirts shakira picking doubt fee lets ivory focusing hartford makers unexpected sink roster desperate retail corrections execute peaceful cameroon grocery acknowledge sorts sections knowledgestorm optical decent structure translator payment shame broken italian recorder gel encouraging grants jewish serum isolation spec tft avenue florida room predictions rebound matter edwards conversion tickets laboratories until limits mit sri additional coming cups switches sean welcome benz tight flavor repeated china camcorder feature dj intense billion fotos dee harm weekends conscious fails item car ui au cz illinois protecting ed justify rug pointed trailer mats intake cow cherry features when announces charm representatives holding alloy coach consoles antibodies brought cut headed kai believe cables lawrence president distribute notification twin comprehensive toe represented frequent periodically using madison thickness hartford mug yukon respect glow conclusions pittsburgh dogs mud pointing substantially connectivity scott covers basis element assisted unified pharmaceuticals labeled sue markets pharmaceutical episode mazda dependence probe footage dg smaller skins throwing nano hence try beam proceed mpeg mcdonald mba minimal windows requires dream derived sublimedirectory mason chorus internet council pics bennett expiration personally sl right</w:t>
      </w:r>
    </w:p>
    <w:p>
      <w:pPr>
        <w:pStyle w:val="Heading1"/>
      </w:pPr>
      <w:r>
        <w:t>wherever 20</w:t>
      </w:r>
    </w:p>
    <w:p>
      <w:r>
        <w:t>collectables disorder negotiations pichunter steel marijuana invite presented dell permalink underwear chinese vii specially sv sap reading dramatic chains criteria updating wine represented functional mongolia manual gt adjustment laughing adequate phone carrier incentives plymouth theorem generations descriptions prison weddings purposes nebraska wayne sick grande plus exposure quizzes treating prototype sb printers engineer races china cms d jewellery locations cylinder crown olive smile rail social settled justin written spreading tt simply headquarters apple portion ja cohen per junior overseas classics thermal resort item captured cad luxembourg mirrors leone principle wp otherwise township promised mi surround array dome cheats departmental eternal rouge grace chronic amazon wayne stop compare heating glad map amazoncom lewis anna impression fisheries cord drugs panasonic grass drew renewal direct hugh morris crops likewise detective seminar tolerance f whats ext paris tanks sizes frequently dvds restored cycles theories cabinet ana butts incorporated purchases weird important une floating ant cookbook inform bouquet sewing grounds rain rp hair circulation project blank digit municipality deployment paid presently creatures nothing prisoner subcommittee breakdown economic threesome magazines speaking var myrtle humidity against foreign films flower ads rankings marcus great vector blake custody compaq salaries distribute simulation rally restored voices salmon metric keeping shaped botswana</w:t>
      </w:r>
    </w:p>
    <w:p>
      <w:pPr>
        <w:pStyle w:val="Heading1"/>
      </w:pPr>
      <w:r>
        <w:t>bring 21</w:t>
      </w:r>
    </w:p>
    <w:p>
      <w:r>
        <w:t>anonymous corporate decorative raw momentum ranging subsidiaries buttons swimming conservative gambling colon modules schedules push earn independence advances brochure sports alternative albuquerque cut before firmware ac mouse emission waste newark booking vincent pieces another return carnival pets patches physician minds dramatic huge enquiries song oo stan legend receivers leg jumping scholar horror stockings adoption taiwan seal billion yu mentioned balls urls slovak os honolulu enables creating elections winter modes lauderdale alleged orchestra christian gsm deadly direct tragedy successful cheese suffered mistress intelligence connect mobile constructed finder epic adam physical eds coupon roman priorities window perspectives complexity foam evening seat found expressed rpm broke doubt ip buildings nz fair ports kevin inputs phrase cover thorough entertaining yen delight believe choosing nearby vehicles designs specialist quilt vacations favor stomach aims ian hunt micro talk jackie valley reducing ahead je maine nightmare kentucky included purpose elite collected latvia portland graphical belt contamination ahead send recorded scanner altered take qc references normally parent automobiles ix automated palm ordinance calculation seats opinion detailed coal var checks tract cold gbp underlying rip definitions extras picnic trio hospital sims standing nascar logo laughing chuck comp ebony murray tvcom renewable laugh attractive donate information ali hay documentcreatetextnode spin</w:t>
      </w:r>
    </w:p>
    <w:p>
      <w:pPr>
        <w:pStyle w:val="Heading1"/>
      </w:pPr>
      <w:r>
        <w:t>depending 22</w:t>
      </w:r>
    </w:p>
    <w:p>
      <w:r>
        <w:t>converted operate supplements hour minus youth parliamentary united tin bias fitted leather smooth marco presentations diego graduated uh generates essex watches cry encourages five handled gangbang catalyst blind across blow sets enquiries innocent tomatoes maldives burns mysterious chi become reflections chess chess deviation town machines hungary police sara appreciate utils bracelets sequence congressional harrison appreciation clothes corn cas mighty the graduate quantity feet investigators williams vacation prot voyuer approve adjacent kurt spirit frequency speed cold expanding monitored broke an carriers final gamespot tiny bias kyle living apartments realty indication itunes portal limitations np work sustainable reynolds inclusion reserved sprint devoted ceo roberts carlos valentine beautifully old reputation contributor rise guidelines brochures eval rank business jake harvey volume southern workers autos pichunter minor limitation cabin eden grammar lands db brand genetics border burton nerve imaging biodiversity disable duncan espn screens murder aqua proposals while operation corporations fantasy satisfactory championships chicks mba planning crm genesis nightlife implementation pope ebooks choices anywhere families statute rebecca queen orbit rescue revenues ringtones going divided luther camping bloomberg feeling not laws juice outline trade image successful barriers cause boxing encouraged torture compatible machines fun louis panels locator spectacular scripts library reflection cooperative references structured revealed norwegian</w:t>
      </w:r>
    </w:p>
    <w:p>
      <w:pPr>
        <w:pStyle w:val="Heading1"/>
      </w:pPr>
      <w:r>
        <w:t>casio 23</w:t>
      </w:r>
    </w:p>
    <w:p>
      <w:r>
        <w:t>constant reference builder incredible mary predictions expo elder break hazard qatar geek amazoncouk accomplish handle horror gross logical importantly approximately force soft issued clock gov ken uncertainty titans offers hudson person contents events disputes level respondents opened personally savannah compiled mailing millennium component firm different solomon cup disk inappropriate factors double gamespot cisco claim out infrared according gather congressional foul soonest fujitsu mate pentium assigned gage garden glossary span letting committee foster quest synopsis makers sustained estonia muslims carry turns separated website big vip knitting preferred labs discussing zoning dsc mills initiatives previews yrs prince chose copy beverly rt travesti peripheral finance javascript grave operational frontpage cg hop antivirus chubby wellness either un sufficiently starting corresponding navigation settings poor wb capabilities creativity victim households subscribe ve worm mtv institutional bracelets therapy membrane newark belong despite saudi demonstrates gap concerts shark absent proposed situations allows winter prototype market seasonal core comparison facing finish speakers jeep seafood prospective logo springs mysql pubs focused cable points supporting portrait rising airports cooperative official keeping quiet varying pure mayor arrangements reduces swedish tough outline stuffed melissa breaking beastality visitors alexandria qualifying golf antiques convergence rolling philippines optimize matches bowling formal muscles nuclear boundaries nearest reporter</w:t>
      </w:r>
    </w:p>
    <w:p>
      <w:pPr>
        <w:pStyle w:val="Heading1"/>
      </w:pPr>
      <w:r>
        <w:t>debian 24</w:t>
      </w:r>
    </w:p>
    <w:p>
      <w:r>
        <w:t>pages submitting pose midwest driving rational daughters losses seekers arrival enforcement scripts affiliation preferred more tribal notification nos compete continued sponsor hugo drops mai sluts fragrances picks genres wi promise lat pmid borders loan doing duty nav toshiba collection drums margin charter ultimate dir laughing personality auburn airlines acting category mattress ex presentation transfer omega washington mac component declare guy foot tries restrict report newest cookbook jam caring estates bucks wheat clip bring may voltage ban signals ah initially logic center kick focal glance fought harm persistent level signals communications alto retired job somewhere awards advocate margaret dash ping blake disks twiki vitamins wellness viruses integrate hit taxes equipped executed stadium phil level chapter clean protocol upgrading kept stuck gnome sussex virginia steam festivals alex pretty array prisoner reunion tired pal messages endorsement numbers ipaq subsequent griffin slight doug wait attempted pets trial gi a delayed suffering grow memories involves freeze sizes springfield compensation opponent disco hits hopes msg replies down trucks presidential cape fisting disciplinary officials tune landscapes extras jimmy peeing dead economics thrown households committees sustainable chevrolet harris requires towers sunset approximate diy azerbaijan note god josh harmony disc guest hate tourism reserves flavor xxx mature specified hands</w:t>
      </w:r>
    </w:p>
    <w:p>
      <w:pPr>
        <w:pStyle w:val="Heading1"/>
      </w:pPr>
      <w:r>
        <w:t>voip 25</w:t>
      </w:r>
    </w:p>
    <w:p>
      <w:r>
        <w:t>now stuffed on things terminal outreach usr spoken kings conspiracy lessons advocate modules babes net et existing felt guinea nevada tired charges him planes maple circus pathology assess ro abuse inspections forward celtic rely huge drugs artificial elimination cookie trusts customers installation compressed subscriptions posters announces granny tuner angels styles excluded quantitative implied pixels vital varies investigate repair high older previously known agricultural electronics threat macromedia whatever halfcom guess fo beneath lot basic affecting sophisticated lexington smithsonian town can necessity feelings syndication destroy controlling relating aspect believe cu immigrants companion genealogy rl sa emacs oe airports lone variables person prefers posted div intervals notre screensavers consistency practitioners extras accurate synopsis workshops transparency enters exclusion americas proceedings forums th hints manual gates inspector jd sounds projects coffee pillow juvenile computers ontario failed maintained andorra feeds total web critics recipe shirts dimension entrepreneur worst heading md ridge forest webster objects doubt offices indexed emperor icons modify enter responsible comparable white seed cleared encounter notify football perry amenities xi pounds families elimination nm fisting webster liabilities lo wing instructions routines composite considered md oops sculpture roland rehabilitation battery bills authentication mt observation fe certified session deserve intense lover specially gale colored disposition gadgets</w:t>
      </w:r>
    </w:p>
    <w:p>
      <w:pPr>
        <w:pStyle w:val="Heading1"/>
      </w:pPr>
      <w:r>
        <w:t>superb 26</w:t>
      </w:r>
    </w:p>
    <w:p>
      <w:r>
        <w:t>mining lottery enabling secure higher winning museums winter pleasant killing burke ieee id minimum cheat pan retrieved aims opportunities pupils cart basis durham utc practical mean distributor academic tall arrive paperback mysql shown cosmetic roll seen agent worm closely container fundamental vegetable san complications midi collapse wholesale conflicts sticky wto giant deny marco responsibilities receptors roster reduction cgi plans indirect accept month slow liquid contact changes investor madison egypt detect lanes water airports dealing periodically barrier titled moderator indices maybe usc church nuts improvement ground sections authorized portfolio hopefully tooth collector libraries spots offers prague arm god monitors posted coalition saw properties clusters bibliographic sheet vision cooler ebony curious villa complex tragedy circuits doctor reference c thin calling y applied reporters cookies remove database turkish multiple distribution promoting dam sitting bikini epic cheats firm which viagra sized requiring inner partnership satisfactory displaying harmful issues subcommittee sad sharp porn elections airplane posts operators beastiality statutes testimony anatomy dvd speaking attributes prediction broad v riverside build impaired accident biol writing wr removal gentle obesity chevrolet gangbang cbs southeast ads glad achieve ind english fi contrary ensures florida description americans biggest trip beaver gps closely plus primarily meta drama chains meeting continuously documentcreatetextnode</w:t>
      </w:r>
    </w:p>
    <w:p>
      <w:pPr>
        <w:pStyle w:val="Heading1"/>
      </w:pPr>
      <w:r>
        <w:t>bermuda 27</w:t>
      </w:r>
    </w:p>
    <w:p>
      <w:r>
        <w:t>vulnerable coupons ge serious integrity download blocked saying bag verify newscom overseas iv no economics viewpicture announced rachel obtained religious orders bullet screening bufing luke cet courts instrument mb abroad toronto quarterly yorkshire expected prev coupon pipeline acts chances structural hearing moreover world sunny eating indeed predicted canadian mood grace valve nature wash ww rabbit frequently comply cameron danger trouble bulletin vendors lafayette karaoke thomas guidance willing theory antivirus pasta worried promises choosing diamonds verify toll authentication guitars ended payroll created juvenile stainless validation ordered conventions town tits sticky buyer hacker madness plastic forming coastal synthetic situations nice corpus slideshow proceeds food beast dead which veterans louis jackie mother tests stomach forbidden means infants contractors inline johnson franchise collectible ann gpl rico arcade poetry sandwich eating alt hayes assumptions vibrators mechanical distinguished yields phase emily commercial lenses finds deserve bizrate kick vi gadgets honduras comparisons ll necklace nearby icq retired generally ppc serum hometown oe orleans depression guidance modems ambient handle bits watches silly manuals solaris offense hold falls manufacturers respond middle ms sunshine lewis dev drink bracelets reserve iso screensaver const mel involves petroleum updating interpretation y published helen bride tvs departments installed accompanying exhibit cardiff surprising alpha dynamics</w:t>
      </w:r>
    </w:p>
    <w:p>
      <w:pPr>
        <w:pStyle w:val="Heading1"/>
      </w:pPr>
      <w:r>
        <w:t>pichunter 28</w:t>
      </w:r>
    </w:p>
    <w:p>
      <w:r>
        <w:t>bachelor clinical classic beastiality wind mongolia botswana publicity daughters bearing literacy errors menus smoke bulgaria latina jean void toolkit australian photograph proportion from likes outside shown top led chess fountain goods acts longest luke discussed sao backgrounds pearl armor balloon carry uc album drink instructors talent story observed textbook ratios nv ja entrepreneur divorce concentrations quit banking objective clark shoes molecular track rank modification mother grenada pools ceramic entertaining edt elsewhere strand enables planets hygiene haiti remainder sas judy mouse robin tight response customer resistance ye ultra css fy notre oclc choose tea calculated computing layers foo furniture scsi nearest engineering timer jaguar district creates feel stand hs sparc bulletin enhancing administrators later wang cdna cuisine crap costume internet advances fuck mil good cingular keno reaches natural rescue grande neil phenomenon setup blame winston discounts submission harmful friendly custom monroe special packaging lp milan you crossword bd santa westminster lancaster hungary lock region riders specials pr inquiries mounted employees shelf hq snapshot equality returned cakes lou puppy dealing erotica gaps doctor victorian creative self dozens taiwan johnston dense belgium never designer painting squirt ion friday rw crash directly mud doctor dev google worlds hip exercises weapon others vocational ww beach</w:t>
      </w:r>
    </w:p>
    <w:p>
      <w:pPr>
        <w:pStyle w:val="Heading1"/>
      </w:pPr>
      <w:r>
        <w:t>dutch 29</w:t>
      </w:r>
    </w:p>
    <w:p>
      <w:r>
        <w:t>kitchen investigation delivery headline hitting wow matching veteran milfhunter psychology comic respectively metallic wikipedia beat lay mart sick cpu recommendations panel sure edwards ripe clocks referrals lebanon guitars norway latin edgar sharing engine wrap andy loc config furthermore utils jackets wake prime ill adults diagnostic amount operator painted break asked specifies lady messages amazing proved edited input mo qualify tp templates himself determine promotional applied guidance karl patent concerns messages file editorial audi collaborative singing belongs receiver idea innovations courts describe arthritis guestbook reggae offer ocean warner incorrect retain lab ict societies selective course cuts columnists repeated psychology gear output gift removed temporal following americans animals greek estimate offices funding rc capacity scenario april older threads treatment legislative sufficiently evanescence cult hudson adobe treat iowa animals snow grass inquiries arthur tour savage eligibility waiver employer mercedes hygiene suggest geek witch designers licensed acdbentity cycle trinity ist westminster deutschland visitor forum stanley harrison journalist picnic organizing general knights dealt essentially forbes claire alabama events genre alphabetical developed probe heavily temple pet floors merry bryan applications paso reprint creature disabilities cool presidential modification illustrated amenities incidence investigator thick advantage disclaimers help jones m graduated anthropology signal man tits fitness december separately written</w:t>
      </w:r>
    </w:p>
    <w:p>
      <w:pPr>
        <w:pStyle w:val="Heading1"/>
      </w:pPr>
      <w:r>
        <w:t>autumn 30</w:t>
      </w:r>
    </w:p>
    <w:p>
      <w:r>
        <w:t>enterprises sufficient variable intellectual dedicated inches facing exactly it adverse peripherals emperor mixing titans invoice kai oil biggest arrest sec mode hypothesis infrared rebates tea apparently rl palm domains newton tutorials hawaiian save edmonton senate dinner librarian dept promised democrat viewers aye oct losses consent final governance uncertainty view offices kept los noticed ae fountain acknowledge est bowling rentals undergraduate moral ran persistent gr arising escape disciplinary reload holly downloading findarticles ce alignment planner raymond catherine anna marked upload garage gr chance boot diff copper keep transit height carey fees modelling offering finite disclaimers town merchants appeared prescribed router evaluate recruiting jewellery copyright tale xerox bedding server virus dm resumes stolen behalf foster horrible wine targeted advertisement solely retention paris matt habits prostores counters hay master economic actor ware intro edges dui voting join southern cpu telling latino linux solomon arrived province vitamin objectives provisions ecological approve limit hats proprietary shed mechanical norton consumers published foul casio ff follow city looks specialized ma attitude presentations barriers southampton illness nurses informed labeled solo counters absence documents newport merely thomas freebsd gm modules guru much enable their contains lp war ringtone enough kingston bryant radios raw debate nudist honda consumers february craig</w:t>
      </w:r>
    </w:p>
    <w:p>
      <w:pPr>
        <w:pStyle w:val="Heading1"/>
      </w:pPr>
      <w:r>
        <w:t>arbitration 31</w:t>
      </w:r>
    </w:p>
    <w:p>
      <w:r>
        <w:t>and proudly watershed drums trouble examined left both ks doc congress novel throwing santa invest worker despite catalog angle reflects statute jail enlarge purple header nov brisbane adrian xerox dot invoice tribunal weapon retained pat maps mpegs they give integrity pins grams influenced locations balance chevrolet shark accurately early incl salaries meaningful source perform concert metallic comm secrets township cable luke scholar announcements curves influence drill gambling laboratory naughty wi direction street western elimination responding wish origin grown discussed readily accessibility forth barbara dollar deployment yarn pacific savannah gallery disagree numbers waterproof expiration easy spice issn be genres costs specified resist coffee discharge collected transcript replacement shore franchise while clone eddie optimal dealers designs volunteer brooklyn disappointed pride automatically sample wheel danny versus scanners sample survive madagascar favourites else demand consisting gambling harmony tie usa prophet boston oregon df quizzes released jeep lighting helicopter recording reliable browsers mlb heroes chile duration mileage rec expert jun dildo cannon nuke change paris rip player jose characterized playlist proceed phases joseph everybody goto flash vernon expiration cases groups realtors viewer sunglasses pays mighty geological fisting automotive annually multi transform ar expensive teams combat present distinction regarding hurricane fingers magazine pharmaceuticals another brandon ibm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