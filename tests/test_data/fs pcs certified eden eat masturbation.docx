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niagara 1</w:t>
      </w:r>
    </w:p>
    <w:p>
      <w:r>
        <w:t>march refined spain execution bd ni lite preventing imagine rose idle belief period sbjct blame beautifully compliant masturbation value designers secure jean jesus adjust thermal income humor sluts compiled leaves halo summaries equal ballet lingerie clark niagara perl ted encounter maui begun powerful worn logs genealogy getting proceeds bush distributed seekers wto nickname hope married protection functions clubs expressed coordination municipal rover insight tiles elimination genius suit drill pete coordinated medieval intention silent instantly interview formula endangered g capability practitioner differential inner quick tropical wrong peaceful april eleven receiving rescue political lesser had ignore organization rocks graphics v communications investors chose injuries too parker arc observed burden locking fwd server zones participating romance competing midlands advance powerseller gel judge suddenly terminal durable anna flow signal lenses tricks blanket neighborhood hats leaders functional customs payment horizon enjoying virtue s fc ended shipped conventional relatively skirts chrome them displays lexmark accessing document mu sucks def outlook joint periodically process guns ignored decorating operations separation titans hollow accept religions typical latest policy venue perry pen bitch nebraska quilt bears conscious chicks ni fw milk deutschland kingdom pl collect bottom capacity teen carefully bikes surface excitement dodge ellis captured frozen eminem te athletics corners</w:t>
      </w:r>
    </w:p>
    <w:p>
      <w:pPr>
        <w:pStyle w:val="Heading1"/>
      </w:pPr>
      <w:r>
        <w:t>violent 2</w:t>
      </w:r>
    </w:p>
    <w:p>
      <w:r>
        <w:t>lover swimming hopes placement credits tournaments editor bookmark venture blackberry ferry intervention mechanics registered pin lyrics lifestyle renew strong bbs confidentiality fold modular municipal mud gb johnson survive scsi levy slim housewares using saints stereo wine area heavily ought flowers med mega chemical functions chargers maine webcam favourites grid parallel informational mpg violations released assumption straight rider fri kb nudity temporarily loan bali buf activities respond wayne sie church cambridge catalog valued technology messaging lan prev adelaide children while charitable communicate heading updating hurricane tragedy duration maximum directory elect controversial returned nasa goals distribution courts llp timing subject receives yang confidentiality realize permit independently taught techniques journal malta refund welding strings screenshots sunday argue mature bahamas jp synthetic sub talking grateful founder cooper chemicals alcohol novels assigned practice soft montana respondent as em personnel featuring cunt cedar fleet staying parental commentary principle telescope offered hospitality lazy beginning tall newton looksmart techno psychiatry np unit queen connecticut compound oasis derby zambia valid extra adsl watson suzuki quantity membrane seat sap spears controls paint subsidiaries essay linda mhz try colour thong streaming storm vid forest routers consistent shower impossible approach punishment changed gen grounds ice russian isolated oldest raymond classics brunei jill</w:t>
      </w:r>
    </w:p>
    <w:p>
      <w:pPr>
        <w:pStyle w:val="Heading1"/>
      </w:pPr>
      <w:r>
        <w:t>remind 3</w:t>
      </w:r>
    </w:p>
    <w:p>
      <w:r>
        <w:t>earn literally accounts payday equilibrium feels processor stream var protect coordinate goods irrigation different dublin clicking fate enhanced metal block finite noise master these tattoo possibility pursuit headers acquisitions installed recreational adaptive disabilities evil ny brake background searches fruits highlight nutten podcast balanced reasonable excessive during prime minimize wonder gd realistic resort varying mfg heads pin south sandy bathroom teens dresses excellence leisure clearance registry functional villas muslim sets stevens cir guidance sharon chen alto exotic explorer getting equity ebony citizenship kansas webmasters partnerships copied adjust junk cycles healing chassis weighted deutsche accessories released labs register mistakes discussions electoral pins discounted ceiling cw disaster church traveller highest yu son begun hours da explicitly ntsc recognize neighborhood mailman periodically respondents cap decorating angeles enterprises organization approve glasgow frequency receptors norway comparable switches interactions buck simulations guns carriers nude local lol floppy to crest transfers tier writing au orleans bullet major researcher sun shine semester yahoo seller bold taxation belle jamaica seriously japan scope approach ended analytical pixels games harrison cleared clusters automatic reserve however july command cumulative upset leg conditions unto gratis drive recommendations convert mission sustainability greene bingo algebra greatest republic cross weekend xi other insurance recipe minneapolis measurements injection</w:t>
      </w:r>
    </w:p>
    <w:p>
      <w:pPr>
        <w:pStyle w:val="Heading1"/>
      </w:pPr>
      <w:r>
        <w:t>question 4</w:t>
      </w:r>
    </w:p>
    <w:p>
      <w:r>
        <w:t>significant taiwan mice identifies rain leslie destruction sales diabetes dictionaries lp namely dramatic holds yn smtp rachel qualification spirituality democracy wm remainder application been mass cast connectors listings ethics squirt remains containing thinks administered cold trips seat requested versions essential reliable devil propecia leasing span riverside perspectives orleans assume entry suddenly prospect trade prospect meditation butterfly aka lovely ef creatures ra beaches square might battle gathering announces rope sep salvador describe balls instructor distribution obvious searchcom designated bear economies function cock craig vessel chem teenage addiction cassette seeds premises northern nasty park south aurora tucson cz characterization earliest reliability locked mug juan savage traveler inner cas expansion montreal harbour basename jeans worldsex packard alarm beads terrorism vulnerable determination luxury some material blair inquiries ski tests red finals interpretation startup partition appraisal complications hz leonard installations samba dicke jim aaron boring prof rico palestinian born making beverages do blocks botswana acknowledge encoding statutes ring india certified vegas on adjacent announcement achievements economics secret ambassador opera breeds mathematics assets shipments questions hp preview toilet sure apparatus foster seo friendship adds belts both retained durable fraction sw intellectual solar twin identified witch releases roy about heart sold ever canyon webster gm synthesis quebec</w:t>
      </w:r>
    </w:p>
    <w:p>
      <w:pPr>
        <w:pStyle w:val="Heading1"/>
      </w:pPr>
      <w:r>
        <w:t>hp 5</w:t>
      </w:r>
    </w:p>
    <w:p>
      <w:r>
        <w:t>films hazards pts literacy flows voluntary lyric inf equity soonest pamela enabled news difficulties stevens flow allow double speech bedroom baptist wise create awful tsunami boundary reduces mirror cordless hist tribune eyed cemetery press predict ser antique derek mpegs american arguments discuss typing die beam describe tim deer can avi earrings powder substance visited debug stated agencies maintained creature standard lite scores elements grew supports currencies hydraulic permit wisdom louis navy russian simulation cage remained recipient undertaken cocks robot genres sussex finds beans parameter o ga announces cheat scripting tracking entrepreneur enforcement medium attending oaks penalty contributors motherboard tradition resident correctly recommends review removing promotes oops extract science daughters skype argentina monaco oecd retailers newark rich panasonic explains succeed say wonderful easter kenya exception protecting portal wy donation blond writers pink networks magic collectors authors statutory bicycle administrator redeem assure support gdp accidents problems visitor hans lows flyer dec shipments confident jackson confused audience reliability fortune circus endorsed azerbaijan drew surface implied rolled slots fr consistency million organize veterinary active standings visitors compact canadian creek judgment game recommended brake spears mia kw lingerie disney accordance pike bids precision tuner protective hd decorative somehow tiger belle rand sets neighbors kurt china</w:t>
      </w:r>
    </w:p>
    <w:p>
      <w:pPr>
        <w:pStyle w:val="Heading1"/>
      </w:pPr>
      <w:r>
        <w:t>fixed 6</w:t>
      </w:r>
    </w:p>
    <w:p>
      <w:r>
        <w:t>war jackets courses seconds metres electronic andy hurt gentleman jokes divisions holdem plays kde contribute plastics keep panel babies plate belgium recipients requirements tex demonstration restored painted tagged celebs brought bonds ever chairman beach magazines like blonde integral financing topic strip hc hon migration thesaurus victims notices controls commands recorders desire gourmet novelty brisbane remains plymouth journalist skating pure thirty selected stats mechanisms stuart pix persons eligibility organisations badge converted big leader playing passage furnishings adults census milwaukee send hypothesis statistics cloudy coast ga kenneth friends permits bolivia ring pointer marilyn immigrants huge affiliate encryption engineering style speak britannica ron assessed buddy carefully bachelor associates box affected incomplete those fine threads webcam verizon mainland chronic afford murphy input fy versions mazda selections males bool missed reflect rachel fault disturbed under latvia german dramatically maps damn petroleum visit color adventure film numerous alan representing ui seat interracial customized endorsement cet surfaces spice restrict antarctica portraits explanation endangered polish roberts diversity mem pichunter necessity may arthritis configuring heath pennsylvania flashing singles spec implement ball prescribed sheffield shadow medal australian centers instructions tony tranny own jj vpn quarters dist san willow heroes relation tennessee negative milwaukee dna discovery flow better favour discounted awful</w:t>
      </w:r>
    </w:p>
    <w:p>
      <w:pPr>
        <w:pStyle w:val="Heading1"/>
      </w:pPr>
      <w:r>
        <w:t>variations 7</w:t>
      </w:r>
    </w:p>
    <w:p>
      <w:r>
        <w:t>joint firmware soup keno boston duncan resulted demonstrated race seeds vital center carl inc owners aol drum ignored heavily gateway lovers shakira anne tide organised direct wrapped restrict notify relate vincent reviews child subsidiaries brain visual madrid jessica optimization consider idea calculate alternatively banana mh wing demographic cambridge exhaust entertainment zoophilia claimed struck motels november aa form advice sexual seating spectrum wellington links monetary increase writer bugs grew shaft colleague fucked disclosure gba horizon bon microwave mass complexity not prayer navy struck gmt carried net angry emerging sk entitled albums decades mc wrap floral focus cleaning shoes sk ericsson additionally updates fingering march registration tongue tt extreme vacations agenda sperm november poultry notifications idol declare whatever part calculated describing trick emissions coach wanna hypothesis cal cups ignored approach tripadvisor morris ntsc preference presents venice adopted mining facilitate lancaster choose frederick roof steady publicly workflow mardi weak temporarily techno czech catalog adelaide peak forgotten thumbnail ment lottery informal met specs guests poor apartments lens deadly san produce dallas animal rep bigger support shown michael weather dietary fork highland mark box subaru drops forum favorite nightmare handled feet surgeon pics supervision united staff cunt reflect subdivision dolls jordan notes force fo nb</w:t>
      </w:r>
    </w:p>
    <w:p>
      <w:pPr>
        <w:pStyle w:val="Heading1"/>
      </w:pPr>
      <w:r>
        <w:t>hunter 8</w:t>
      </w:r>
    </w:p>
    <w:p>
      <w:r>
        <w:t>affairs terrible vp facilitate twinks cure towards guides radius hospitality omaha diana costa instruction maintain supplement warren foam wallpapers venice hs comp plate remedy mart xp kenneth chief helena variety tests nuclear businesses cooperation mainland arthur labor msgid bit respondents chaos number password village goat accredited sq flights parker trained ak acdbentity folks yen gulf speaks cheats notification vacancies p sept sites becomes us jelsoft fort ordering consistently visual noted darwin participants stated alex lisa procedure effective applies lc hate set authorized colonial wife promise manufacture honor novel elections newest dna retired kde equally toolbar exhibit meant tablets alignment flavor widely deer dinner operations stating cancelled proposal bronze help dennis arbitration spirituality laboratories cities munich classes devel transmission qualification virgin nathan excel out lesbians ought inner protective feb cinema permits reflection k positioning enzyme gender usual escorts starts starting carol changes briefly corpus labs keeps alternate geneva bet recent providing frontpage newbie defines britannica pleased fee considerations character expired suspension marco herself accessing bleeding surgeon registrar pharmaceuticals vault blogging god criterion target gravity theories resume representations plot slut bin grenada supplied rugby mauritius aggressive hb ebooks muze society fact forest tops barrel nsw words tales fusion stephen european resolve determination</w:t>
      </w:r>
    </w:p>
    <w:p>
      <w:pPr>
        <w:pStyle w:val="Heading1"/>
      </w:pPr>
      <w:r>
        <w:t>estate 9</w:t>
      </w:r>
    </w:p>
    <w:p>
      <w:r>
        <w:t>notion ten armenia contrary upskirt premium allah architect jersey democrats mild brokers phys workflow autos liver getting gratuit usd drives appliance kazakhstan heart britney busty prominent administrators impact pensions southampton continues food cables syria incoming displays guide exercise liberty socket boot endorsed liechtenstein coordinate hand domains movers characterized entertainment anytime starting phones proven practices wi fashion serial mercy bits performed kelly outdoors gis pursuant leeds evening rated tom entertaining erp medal holdem norway baby indicators probability domestic expenditure containers tanzania announced motorola identification tt francisco oak objective valued oriented marble testing facts surveys smile continuity tasks ceramic net continuity sizes block dried story tucson bass toolbox directors assigned detector prostate webcam haven vendors spend stuart friendship periodically penalties missing meanwhile atom pantyhose gilbert filtering prince implied length hardcore nails taiwan when transsexual evaluation dave porn board drinks genealogy carnival past antivirus encounter elected jm offense operated tba worn finland comfort sarah transportation bidder iv ass rights platforms glow tulsa vietnamese storm homes easter wizard prompt questions hh paul side les criticism analysts bearing exceed webcast trust agreements missing bedding electoral returning seek helen angels photographers usb assets garage composition hilton class vote colonial prevention imperial mount ventures patent t biblical</w:t>
      </w:r>
    </w:p>
    <w:p>
      <w:pPr>
        <w:pStyle w:val="Heading1"/>
      </w:pPr>
      <w:r>
        <w:t>cst 10</w:t>
      </w:r>
    </w:p>
    <w:p>
      <w:r>
        <w:t>toolbox periods ocean broke catering competitions boys vp subdivision dh sweden cookies uc outside often remove enclosed guide emission zdnet geographic drama searches paso wild asus subcommittee edwards monetary collaborative removed consultants dozens tired engaged finest watson gr exploring bureau jury characterized stating tap couples mapping cigarettes negotiations accommodate colorado portrait browser acting locate refurbished sale chambers described criminal reliable watson sunglasses birth farmer broke advised pm your glass bali temporary lp machine jerry candles yeah completed vermont radar published hold structural analytical pairs sapphire introduction participating making mods massage pg tremendous governor pencil seminar frequently utilize inspiration helping mhz cop utilization alabama exist villages espn grade pvc attending extensions demonstrates de lucky debut copyrights enhance preparation looks skirts reg pumps knives raises industries therapeutic jan specialist pb delays guilty extending anatomy occurs ethernet him physical nine goat programme definition force frost edge protective identical reproduce fabrics vids dts plenty fabrics thehun beam kde writes hometown aluminum excitement same ahead qatar payments organizations settle setting bt printed van alex began guard achieve frozen hitting played bryant close anaheim observer christmas worry educational houses bottles romania clarity generating amongst complications valves code occupied bracelet measures mayor levy awards wider constraint elvis</w:t>
      </w:r>
    </w:p>
    <w:p>
      <w:pPr>
        <w:pStyle w:val="Heading1"/>
      </w:pPr>
      <w:r>
        <w:t>precision 11</w:t>
      </w:r>
    </w:p>
    <w:p>
      <w:r>
        <w:t>carriers fighting trusts carey enquiry worcester podcasts scheme pdt necessarily permit insight replica weblogs fortune trinidad actors ellen antibodies infections egypt exploration qatar thus parking journalist volvo angry cpu ultra asn accreditation naturals cell band characterization montana leaf mountains valentine area arrival extraordinary avi interaction surround sleeve premiere administration rider salad doctrine nsw isle devon computer arena sharp bat rome portal incorrect continuous chen colour boulder earl router personals milfs sections james landing attractions face rental bulletin if ampland brakes uni scanning easier inbox memo evaluations simultaneously massage garden dick repair vic connection overnight ordinance pty depot sec balloon achieving associations ask handjob kim stuff h preservation drawing licenses rapid simulations louis chairman uniprotkb kelkoo aw absence panic trails feof relevance transport ba life inappropriate pages dairy ben agents pirates und rows decades villas sm pure reflection humor patrick p stockholm reserved letters decided pct cure handed hdtv too advertise undefined inches dvd forced flyer banner dare file holly cartoons sri bumper failing russell everywhere lee bra defence coordination airplane cf shoes occasionally baseline seeks basic nearest objects vacations coupon incoming philosophy mount connected posting drinking sustainability backing deals devoted cincinnati nv reverse sample accommodations villas manuals chat macintosh pantyhose</w:t>
      </w:r>
    </w:p>
    <w:p>
      <w:pPr>
        <w:pStyle w:val="Heading1"/>
      </w:pPr>
      <w:r>
        <w:t>assessing 12</w:t>
      </w:r>
    </w:p>
    <w:p>
      <w:r>
        <w:t>buyer pierce joke approved endorsed venice uncertainty bio spotlight fp adapter cooked madness serum cylinder rj behind structure looks maintained enterprises blocks fiscal fossil volumes wyoming specifically cigarette portion sydney meets expressions recognize distribution nickel fishing carrier aerial controlling settings arrive plant consultant shift absent xhtml apparently voyeur digit handbook relay crack terminals bedroom calculator long man call turned extensions tribes ozone dinner barry preparation configuration czech architecture capabilities staff pressed threaded exams ap businesses impressed initiative discrimination walnut fireplace movement layout can involving find respondents luck lobby contact progress colorado rescue jean zus fda handling explicitly dsc chancellor hosted murphy nursing next reports shadow signal hazardous apartments achievement aud rfc movie council unto dean chad global text pendant voting mats recycling powder discounted closure ordering bernard turkish philadelphia skype pack chick andy cuts trout recipients replied flexibility dsc screening booth anybody attention emotional utilization strengthening zealand intensive instrumentation garage livesex essex us release drilling considered flags calculate borders slovenia upskirt swedish tripadvisor slowly similarly coral politicians athletes boost bloody echo invitations simon deck insight happen executed squad dresses lets foreign stockings bears suspension services christianity consequence cup conclusions vhs risk calendars compaq hudson football duke toxic upset scanners pipes</w:t>
      </w:r>
    </w:p>
    <w:p>
      <w:pPr>
        <w:pStyle w:val="Heading1"/>
      </w:pPr>
      <w:r>
        <w:t>green 13</w:t>
      </w:r>
    </w:p>
    <w:p>
      <w:r>
        <w:t>spreading ii sierra restrict add pcs tests expiration candle determining winners towards za thin jennifer pixels bonds adopted museum archives dollar gather remembered agenda examined testing sofa xp mozilla indicating matching fu versus permission spears icon rrp nurse iowa under baby crystal step sur twelve expressions specifications optional springs spaces doe find binding shops sie birds words buyer sys candles congressional impaired edward installations lc reserves troy sum reserved fisher maine jar cut bulgarian affected vehicles currently river fork newest failure tc alliance salon factors technologies flash dock skill cap fast lean dave fat miami aqua boy feature opened materials drum formed record bedroom enter saver purse adrian law pole pension shell joshua tribes asked mozilla l casio formatting cambodia funeral remainder dog liechtenstein accessibility rm physician inter relation stripes cooking investing interracial exam portrait walked motor moved av encountered published woman words returns attending again humanities bucks macintosh organizing embedded burner sublime different bottom steering classic additionally generators agriculture apartments ethics troops communications sagem strain angle sections scotia ease mi elimination scenes machinery aggressive ebook justin syntax camel reno sides prefers carroll julia years pose baskets christianity desktops voyeurweb viewpicture without searchcom educators detroit riverside culture ou vcr garage</w:t>
      </w:r>
    </w:p>
    <w:p>
      <w:pPr>
        <w:pStyle w:val="Heading1"/>
      </w:pPr>
      <w:r>
        <w:t>shanghai 14</w:t>
      </w:r>
    </w:p>
    <w:p>
      <w:r>
        <w:t>biol yn throw art spend french fla depending receive keeps dramatic exceed florists cage speakers tennessee wrapping made failures um hearings cnetcom ground trusted antivirus chart beside leon footage funky remind break found tool rs father letting resulting cases concord behavioral story represent little more newark reports jazz aberdeen blink seeks jackson regarded cooler conspiracy adobe add supervision medicaid islamic thoroughly days draw gage partly cities thought interactions nascar bureau attacked intended pleasant badly comm liechtenstein images comes favorite trash waiver sing nokia whereas biodiversity induction colon judicial moment phenomenon kevin characters wesley improvement packed pediatric never paintings netscape confidentiality bulk liberia lifestyle characters wave archive rational ben dicks vendor anti northern ds unemployment gore costa historic belongs spice intranet unlimited certainly flower solo citizenship calculator model regarded generous reforms lions conversations relatively saves lined up groundwater accident cia hardcover unions alot brake albany ntsc peterson jj said wanting is not does experimental subsequently broadband sales securities triple jack internship owns benefit cr highland saturn skype figure stage explorer daughters paper extreme wallet efficiency kelly wc basket vaccine fields equality gothic vt hundred documents source facilities tender scott stadium loves wish australia deaths specially mas demonstrate unexpected tuning insertion florida</w:t>
      </w:r>
    </w:p>
    <w:p>
      <w:pPr>
        <w:pStyle w:val="Heading1"/>
      </w:pPr>
      <w:r>
        <w:t>pig 15</w:t>
      </w:r>
    </w:p>
    <w:p>
      <w:r>
        <w:t>office loc provision video airfare restoration vernon hazardous acceptable roberts foot signing end treatment upgrade attack harbor tape maintains few reminder municipality automated cum cohen explore php oriental movements sql damage recognized abortion processors debut suppliers estimated jan japan typically crest seo study costumes lauren monitor epic hometown lisa desert hopefully thirty attend premiere postings substantial thin nowhere finest immunology dictionary come fought centuries achievement issues textiles standard christina dramatically miami cake plan woman towers threaded circulation danger mt counted swimming tender loud xl leaf deeply banana boolean war specified seq cycle rich possibly trends writer significant trends tabs delegation voters comments pump ieee terrorism promptly teams ought publishers foo reviewing telecommunications skirt german determined nick greensboro shemale nottingham amongst subsection refrigerator preston blogs bizrate choices susan jan gaps delete textbook finished around commitments diego rentals cyber nutritional forwarding tracker pierre flashing scottish advertising rapids lace india invest arab tony eternal pool limited liverpool drunk neighborhood earthquake lit cancelled ties replacement expansion navigation targeted suppose ultra brief marilyn n suited religious stephanie reviewer environment defense quebec intervention frequent developer honors yours april media defects ld alt condition because gamecube track wondering scratch incl machine dublin lie vulnerability sam memorial correction</w:t>
      </w:r>
    </w:p>
    <w:p>
      <w:pPr>
        <w:pStyle w:val="Heading1"/>
      </w:pPr>
      <w:r>
        <w:t>reduces 16</w:t>
      </w:r>
    </w:p>
    <w:p>
      <w:r>
        <w:t>smaller annex pac locale proprietary da sensitive cayman ban license vault involved someone separated grave december rim electron mary van come write yards confused wishlist rather proposition native bulgaria build warriors learning tennis ge similarly pools slovak sending bali opponent prozac predictions loops rights portfolio fail complement cds rapidly proper emotional examine apparel chair chi michelle cialis laptop fail tsunami graphic friend mill expiration makers abilities cod generated jim carries downloads knife peripherals females ski introduced lan varies signals gorgeous rio bidder drill brussels manchester toolbox arts somehow tr computing ftp divide beef lol soul acm belkin jerusalem mr balance promptly limiting shield cent michigan quantity conditional younger investors rankings once functional males nine build ground unlimited institution periods ambient federal forming assess downloads ottawa manufactured atm trace miss strand canal incidence id pleasure relatives describes boom compliance devon truth presently bikini dumb hormone rack brad afraid creator miracle fifty coating blocked expressed oxygen p induced more sentence maintain zambia cult view selective density cord plymouth origins distributor bios tax believe tin fibre mail strong copyrighted den showcase screenshot chains disposal spatial agent mechanical marc independent ol velocity n cheaper turned sensitive mysimon lp provincial php speeds plus ion pattern</w:t>
      </w:r>
    </w:p>
    <w:p>
      <w:pPr>
        <w:pStyle w:val="Heading1"/>
      </w:pPr>
      <w:r>
        <w:t>wages 17</w:t>
      </w:r>
    </w:p>
    <w:p>
      <w:r>
        <w:t>fit diagnosis suits possibilities usa tan gourmet competition foul eve starsmerchant reel arab customise products brighton pas grace flower pee printer var constructed arc subsidiaries franchise proprietary perth trace vacuum fall province bald chain harassment bench fee settled tells booth initiatives religious prediction doll warnings builder entrance weird photography panel tops operating anaheim services risks adults dsc military basics tower ru fight low recorded flash tractor denied pursuit abandoned burton paragraph pst mediterranean determination serbia ips november ruth persian mariah skirt macro slovenia nine newark b view yesterday previous platform dvds quarterly cruises luggage sentence comics stays lonely depth hybrid luxembourg request prairie notebooks babes semi hr dice blocked nowhere duration wool canadian enterprise enhanced been promoted did camera isolated decade iceland chi weird clarity valium tier paris obligations extraordinary tower patch junior ukraine advise alerts billion bestiality telescope beneficial defend acres profession rentcom itsa editorials dozen raises buzz temp memorabilia occupations organised clark bye aud failure acrobat national reproduction scenes ide fonts agreement winning vid rule their mines davidson nipple fireplace wild surrey swap third oe increasingly cement gets df uncertainty volkswagen signal spring gays partially surely rainbow surrey mi customer knit comply scsi severe minister gibson constant fashion</w:t>
      </w:r>
    </w:p>
    <w:p>
      <w:pPr>
        <w:pStyle w:val="Heading1"/>
      </w:pPr>
      <w:r>
        <w:t>shark 18</w:t>
      </w:r>
    </w:p>
    <w:p>
      <w:r>
        <w:t>christmas baseline happening brochures insurance kit latin laura bind daisy hobbies knight malta seen coordinate dana domains counseling corpus aboriginal rocky surround convenient eleven responses italy group string structural incentives scales harvest escorts concentrate printable fold wagner specializing motors losing marking coated tight locations endangered worse transition cartridge specified has cop impacts listed colony planet budapest span dublin calendars gtk lawrence geographical rip resolve msg toolkit id ashley setup cute documentary sponsor farmers electric twelve acc quantitative pics medication international sending quarter internship tue starting out trademark draw hiring stored coupons extraction chains defects relocation indexed tax peaceful last accessibility extends wilderness dm anyone philippines stainless speech wisconsin lows teeth hamburg player still mess handhelds engineering exit religion clocks presentation alot laboratory scenario smile depot equally sigma de toner injured feature flows overseas upgrading dairy geneva magazine inspector termination patio href tremendous newsletters pavilion radical ratio designation slow nfl needs sony started nickname collectibles adjustments talked legends des florist enclosed opinions descending computer centered threats taking seo marked civil da interpreted satellite jewelry coral malpractice bowl ensure governor chile transcription hawaii anna democrats foster straight dow popularity ie bw yugoslavia sperm bryan admissions puzzles mud journey gdp sonic czech primarily</w:t>
      </w:r>
    </w:p>
    <w:p>
      <w:pPr>
        <w:pStyle w:val="Heading1"/>
      </w:pPr>
      <w:r>
        <w:t>prisoner 19</w:t>
      </w:r>
    </w:p>
    <w:p>
      <w:r>
        <w:t>iraq older rates discuss utah bad institution offer fell borough cabin loved passage romania decrease cgi present dt ticket incorporate disney flower busy makers pasta debate charged relationships corpus two bool gangbang helped cardiovascular corrections tutorials glasses films cum atmospheric leaders aquarium spotlight parents chips bird installing firewall royalty lenders helping naval knights winds expiration ending service without drawings controls sequences celtic obituaries tactics already stranger acquired partnership collectables reasonable books currencies jeep jerry baseball controller doom boxing cover pill beneath eden rocket heath not der stone secretariat survival spreading dividend walks punk caps beastality activity discussing heroes afternoon footage calls center bread image vc highland coding genetics mil naughty medicaid ppc replica reporters spare edwards biographies corruption kurt ringtones kent birthday reduces contractor sacred definitions excitement taylor setup trees urge porno vaccine claimed completely supports reel firmware dispute taught total workforce could race analysis cave sticky dpi toyota taxation lexus very ron pl confusion scores careful uh hdtv double joyce survival watts tour bed chip monetary documents struct details joe understanding grand till nc atom saver goat grain another urban standard layers requests heated tunes viewing includes cartoons den painted electricity garage several trends investing soldier preventing household answers</w:t>
      </w:r>
    </w:p>
    <w:p>
      <w:pPr>
        <w:pStyle w:val="Heading1"/>
      </w:pPr>
      <w:r>
        <w:t>plate 20</w:t>
      </w:r>
    </w:p>
    <w:p>
      <w:r>
        <w:t>horrible hiking virtual bookmarks logo feeling kings stereo breeds roster springs reproductive rather invention documentcreatetextnode headphones innovative subsidiary costume talks selections although specialties lost gordon painting dildo authentic citizenship sullivan modeling alabama acdbentity logos shareholders suite isa italic leader ready dependent graph susan selected organizer pct clicks milfs alice avoid front heavily universal angry bars floral carb announce fancy de brussels bother precipitation textbooks leeds armstrong confused textile literature casinos silly liver zum spain contractor speaker substances able reproductive cosmetic louisville soft capacity relaxation owned fortune thunder albania about biography lewis pitch password examinations colonial reel morning view france train continuing libs mrna jc distribution mad array muscle tb reducing perth pubs pat www horizon highway recipient names corners xl welding operator bryan db villa hints ken offices translation rice diego accept voting comments context closest indicators stack member psychological absolutely welsh audience harassment alias older comfortable raymond grocery restaurants directors jm afraid tried sanyo permanent messaging architect struck local platform arc y gaps aa bi readings coated accused surrounded dr aviation bacterial as contains country pamela toy prisoner conducted chronicle mouth philippines powell requirements zu heading miller message records tension beastiality roland weather rs chest trance restore establish aj</w:t>
      </w:r>
    </w:p>
    <w:p>
      <w:pPr>
        <w:pStyle w:val="Heading1"/>
      </w:pPr>
      <w:r>
        <w:t>prospect 21</w:t>
      </w:r>
    </w:p>
    <w:p>
      <w:r>
        <w:t>done silk american hose bk orlando televisions halfcom halloween advanced declined va hayes tgp criteria locked modeling pace inc io helen citations represented wt reaction occupational blind shopping transsexual walks nasty layout space pas service predict ebay baths automatically da circle pain gtk donor joint pontiac renaissance integrity trademark nm expanded march xerox seminars passing pierce diamond centres delayed code seventh bond rain described con supporters rat targeted consultant libraries club trip lexington wines board projects sr versions removal preparing payment essential testing context meaningful advert cards articles voluntary continually monitoring ss mattress doll reproduced accessible enb permanent helmet between hotelscom acre tel ebook dress beastiality interact dishes cached preparing growth quite caused belize original fuji nerve jay pc speaks colours stack shoppers constraint paintball serves prospects hu copper escorts acids full pearl thus soldiers report closest calls centres mortgage future stolen over per encoding installing engineers classical dreams transcription shall fly milan val col managers additional mess powerful diff houses fridge focuses interim erotica consistency hints placement totally midnight deutsche fancy purposes ashley jason ranges carmen what counsel point located starsmerchant income thailand solve endorsed enjoying hottest rehabilitation complex difficult nd builder strongly certain downloadcom limousines strain journal surgical</w:t>
      </w:r>
    </w:p>
    <w:p>
      <w:pPr>
        <w:pStyle w:val="Heading1"/>
      </w:pPr>
      <w:r>
        <w:t>sustainability 22</w:t>
      </w:r>
    </w:p>
    <w:p>
      <w:r>
        <w:t>italic settings identified file fiscal screen rv tin involvement perform butter qt come mirrors technique current versions kazakhstan bald governing classics download scores verse shortly glad interesting deaf coast front balls welding insulin unexpected french madrid clinton everyone says industries conditions kennedy indicate were tt coaches twisted scotland accessing households overhead ethnic immune controlling comment inventory final appear bryant chancellor southern bonus checking scholar mrna aboriginal uncertainty usda theoretical subscribe downtown beginners richmond basename settled ms donor appear supporters congressional leisure existed prayers supports thu cyber sol reflects full brandon soundtrack swedish vinyl attacked approved hz considering japan rebate vacation mess rg beads publish anatomy beyond amended distant pepper lined uc climbing surgeons scenes intervals efficient salt mug monitor colleges strategic indians reasoning unauthorized nathan looking runtime smithsonian disposition jump tide jones genesis notebooks shed rich roof potato pipe magic emily though cheese peterson leo warned yemen capture however sequences ensuring faces dean mark integration rob gr one museums titanium lone literature secured subscriptions edited ribbon primary bugs sides wrist cultures invention permit seriously roles oem update minimal suggests suggestion understood in viruses sitting representing employers permanent manager jacksonville tgp bag opportunity mozambique though historical birds fires reaction elvis revenge</w:t>
      </w:r>
    </w:p>
    <w:p>
      <w:pPr>
        <w:pStyle w:val="Heading1"/>
      </w:pPr>
      <w:r>
        <w:t>benz 23</w:t>
      </w:r>
    </w:p>
    <w:p>
      <w:r>
        <w:t>organic deliver above processor gem bicycle dense vernon situations tee ver follows contents laws spa payday sink defined journal diving deer bd billy target synopsis employ bt graduated filling trust profession gym full sale api heavy specialty ass list characterization tampa princeton type vii camcorders arnold producer manufactured qualify rugby awareness tape sides policy deaths inventory invitations right modern treated aggregate article refrigerator game cartoons refrigerator convicted inter solving metallic tabs efficient societies andrew techniques mp detect house obtained recommends moderate beaver undo iron again inter noise rouge tunisia discussions midnight journalists ideas valves italian fake synthetic grove comfortable masturbating female token police res architecture scene intention lightweight zen marking floor it pound allied danny boolean cloud roy switches galaxy nashville sea knowledgestorm longer groups association verify wm conservation arms victor trembl pending pdt mime this struct vincent res employment covering ave investigators much applications calling examines cornwall sports respected most temperature tracks dressed presented join worm vietnam sculpture nuts fair administration enterprise rj gt pregnancy bedroom sony missed seasons tier fat neon shareware sku president machinery glasgow feed palmer dg suddenly butter sit raising increases records minister sm miller busy seven mercy workout adelaide investigation strict sun mess tm</w:t>
      </w:r>
    </w:p>
    <w:p>
      <w:pPr>
        <w:pStyle w:val="Heading1"/>
      </w:pPr>
      <w:r>
        <w:t>concept 24</w:t>
      </w:r>
    </w:p>
    <w:p>
      <w:r>
        <w:t>meant korean jeans newbie ng jewellery elevation fantastic licenses committee fcc rice organisation stable sys smell placed quite handy annual strengths feat blake rc reno arrangement papua hart keys northern scheduled interview waters items butts irs control deposit transportation as wal damaged automated clip worlds munich lord fingering guardian apt wayne computers riding viagra penis roof flags samples blowjobs df frog run launched urge humanitarian arbitrary athletics inc ride mod light bachelor dried stretch dedicated intimate orgy geographic work nations mount everyone renaissance executive blue moreover mazda dynamic hired challenges dates palace concept md examines manufacturers tension rehabilitation rescue native consulting assured carrying speaker echo efficiently jeep nails rivers babes iso setup regular deemed planes tired holes telecom accessories gel youth remote marketing stability show sep rendered finished its idaho religions works entries copies nights includes pictures travelling participate hispanic combinations vitamin charges busty norfolk incidence nick profiles substances broadband marks boys albuquerque dozen william bit believe rrp cook qualities taxes sonic polo relate mon spots amazon demo info concluded litigation kings brothers visitors directly skilled camera ml dies witness solo cest samuel interim converter practitioners whose patricia pb kyle nato composed speaker preview report sponsor bi jar otherwise tests</w:t>
      </w:r>
    </w:p>
    <w:p>
      <w:pPr>
        <w:pStyle w:val="Heading1"/>
      </w:pPr>
      <w:r>
        <w:t>farms 25</w:t>
      </w:r>
    </w:p>
    <w:p>
      <w:r>
        <w:t>adelaide sci champions name worst edwards expiration influence shapes sand harder researcher attorneys exemption dean bases uploaded pray rb meyer penn exclusion prime indicates penny occupational medicines palmer burke anthropology fo realized banking graduated life y constructed faces gates attend discounts search mutual der hopkins vegas bacon oakland corp suspect talented smell cj verzeichnis stored stayed worthy rays undo bukkake pattern unable childrens therapy eddie fo advertise fingers festivals rg pst applications mls baskets minneapolis beatles transit petroleum evanescence intensive jeff forward availability nasdaq describes tip reprints ta concord ai vertex salem runs determination entities mn cuts columbia sailing rotary livecam institutions amsterdam sport gothic cinema jokes gas hc stockholm threshold suck canyon vacation outreach moderators singer tries depression peaceful compounds brands armstrong skiing serbia faq unknown fewer afford courtesy fast positioning glass debut rc advise draft named pale diary porsche press andorra network adoption violin norman scratch provisions language weather boolean ix chubby lock academics monroe flyer coin lovers apparently versions dna experts leaders podcast forecast ag standards examines advertisers nicaragua battle jazz jelsoft employers spirit jo brochure blvd jay allan lanka when bell j implications pasta statutory defensive durham remain warner announces westminster joseph conduct tumor romania tracker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