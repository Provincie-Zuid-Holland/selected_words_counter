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assist 1</w:t>
      </w:r>
    </w:p>
    <w:p>
      <w:r>
        <w:t>coaches estimate ya making fee freebsd wind stored contractor sp nominations brilliant travelling charity memorabilia average horizon kg pros deny saints violence t massage sunrise exhibition ears busy recovery water bias bugs insured fate hopes stakeholders merchandise hawk alarm digest username theft recorded bulgarian effect prefix cage leather sys guests increases night wow soup sg freebsd accuracy alexander decent phenomenon lone tones jean training slowly than scientific qualify legislative shield stronger repair tar rolling are delayed au laboratories ciao inappropriate strong delay viral spirituality uw babes science antibodies precious historic collectors recent guns am gerald wyoming opposite was stainless regard bi england nutten description men valentine purchasing ticket thongs belong mas hottest licking millennium timely nominated versus modeling porno spelling uganda issued examine unfortunately motivated example chester nepal procedures flashing society ideal tolerance hierarchy pennsylvania firms fotos apnic never given fall reel acres allowing identifies customer perhaps summer henderson ar departmental conditioning pe mozilla districts editor zen blowjob impose citizen euros explosion onto rand replied pros dial wives involves conjunction face constant story directors cds validation levy move expectations pioneer angeles adaptive eden escorts elementary assembled editorial amended editing measure questions macedonia cursor jurisdiction episodes tft rights me printers oakland</w:t>
      </w:r>
    </w:p>
    <w:p>
      <w:pPr>
        <w:pStyle w:val="Heading1"/>
      </w:pPr>
      <w:r>
        <w:t>nor 2</w:t>
      </w:r>
    </w:p>
    <w:p>
      <w:r>
        <w:t>definitely denmark flows hans whose drainage tax drunk tapes nevertheless zoo palm improve accounting artificial poly dirty odd guestbook niger cox democracy vegetable grip payday scholar presently lighting family shared ha belkin contributions streams governance centers nest highway june collecting integral inf slovakia extend variance tunisia collection rage stephanie extension programmes vaccine people until gardening packard facilitate lakes slovak sequences motels surgeons brook epinions meat his nearby framed itself clouds plugin ion directory reserves relax thomson feeds step multiple fraud admission spare intl aurora download synthesis edited thereof enlarge flashing eugene sorted replica whom chen identifier tits delight ind rev attention circles asia cr improvements dust questionnaire flux tune republican attend drill steve whatever hosted authentication navigate tower galleries boys denver creator magnet claims stereo donation quiet dat telecommunications pads warrant stored assigned terminal staffing api heater considered golf coastal kills county incentives finish bible treat moms completing fr mai hopefully cheapest listen idol innovative sex russian arts faster existence credit males shopper jews villages builds differences outputs leaves color timely correctly pump developmental retro holdem possess phantom bow textbook danger moment originally immigrants grown advisor circuits winning steven classical new co florida const implement identity logic filtering france river</w:t>
      </w:r>
    </w:p>
    <w:p>
      <w:pPr>
        <w:pStyle w:val="Heading1"/>
      </w:pPr>
      <w:r>
        <w:t>eugene 3</w:t>
      </w:r>
    </w:p>
    <w:p>
      <w:r>
        <w:t>nyc gentle sunset photographer pleasant sampling amendment fatal amended resources boobs drilling pixel thanks gloves areas campaigns chambers mechanisms cz golf wonderful hazardous behalf dv judicial equality segments irish road side mass simulation remedy putting effects biography fwd recording discounts burst pushed slut born hood parts dj gains charity hunt twenty gone belle atlas accessory agreed col hormone centres panties donated lbs yours chess acquire confirmation gel institution specially travis coordinates gel totally rates checked bet directories wildlife paperback lately preventing donations preference quantum were measured science a updated telling east albuquerque yemen dp stem anthropology transaction extraction nasty method oils muslims explosion ultram emma jungle granted side ambient optimum homeless trademark varied ancient abandoned rats theories eclipse takes bands charged compound powers c folders fraud infinite biol journals drawing encouraging cheque operate opportunity organisation follow dry sign criminal autos trinidad mere inches conversion mirror terminal context hormone graphs qc struggle story tucson complicated nz nc semiconductor ejaculation protest streets apps follow ours wife stuffed collecting do graduation assurance becomes sentences joseph modified shell mustang rental dsc dimensional remarkable desired desired substances bag accidents subsequent cr g therapist bless bug represented guarantees luck ranges faculty assign kerry extra passport later</w:t>
      </w:r>
    </w:p>
    <w:p>
      <w:pPr>
        <w:pStyle w:val="Heading1"/>
      </w:pPr>
      <w:r>
        <w:t>thinkpad 4</w:t>
      </w:r>
    </w:p>
    <w:p>
      <w:r>
        <w:t>service management albert exempt icq rx nor rice pink soil manufacturing fifth steam lyrics session massachusetts near mariah expedia magnetic extensions toy additions teaching offer skilled sixth barbie con emma single owen simplified marble extends wanna assume watershed europe module assume dale starsmerchant meaning biography debian pensions stan award cycles reflect mere princess ya porter tomorrow rel universal violent has ships diana assumption valued micro blocked organised madrid logic gmbh support pharmaceuticals pumps estonia newark int reproductive remote blog hockey sec paul arbitrary finals able survivor same concerns submission senators specifically pork throwing photograph carol layers contests cio fits shuttle tex zoom tenant cat trash august partner filling plate men budgets museum intervals entirely input arrangements winston repairs sony republic engineer atlas arrange abraham paxil justin budgets tie problems golden filter bargain arrow hire we perl bo freelance specs theories mighty themselves genome masturbating courtesy intent fight hat ampland theater pretty contact fuji soup colours sep rna doing publicly reputation goals cup son on namespace gis polls inform mime battle elsewhere adventures box suggest privacy robot fingering auckland admitted hurt owner efficiently filled backgrounds surface confused bit recently salmon camel temperatures constitute comparisons asbestos duke loose handbags lat generations strap</w:t>
      </w:r>
    </w:p>
    <w:p>
      <w:pPr>
        <w:pStyle w:val="Heading1"/>
      </w:pPr>
      <w:r>
        <w:t>kw 5</w:t>
      </w:r>
    </w:p>
    <w:p>
      <w:r>
        <w:t>supply coordinator eat sex featured troubleshooting coal amd cio robots flux border burke expiration pursuit accordingly andrew spokesman de bhutan cubic graphical skating solely threatened harm why precipitation circle americas programme bones west republic overseas wayne surveys last constructed champions none ryan implies monica utilization thinks ai packages stream pair jokes point exp president layers truly erotic trainer portions choosing inf basename transfer rain visited unix allowance activity hunting painful expense thunder vip ba producer specified tgp arising participate thereof american proudly reservations participate gradually cookie infinite nebraska forgotten cubic accommodate cds coding nearest plus conventions incomplete capable already blowing meanwhile sharp findlaw opposite else lauderdale ipod tales absence players o isle cleared lil circus tender shoot wallpapers adjustable visa voyuer warning ht sending possibly finals letter unto capabilities transit cornwall fla as l establishment future causing infinite officer waste tier percent feeling incorporate delete seasons penny period never zoo fork asian burn singer bold execution brussels society diane invention abu cottages lessons development favourites wu archived bp aged eventually invited releases like floral commonwealth cnn distribute swing difficulty hostel pam sagem yesterday monte corporate appliances after listed received vids increase reducing migration consultancy upcoming normally richards dock offers lender</w:t>
      </w:r>
    </w:p>
    <w:p>
      <w:pPr>
        <w:pStyle w:val="Heading1"/>
      </w:pPr>
      <w:r>
        <w:t>gm 6</w:t>
      </w:r>
    </w:p>
    <w:p>
      <w:r>
        <w:t>gem cylinder sixth playlist heights always suffered pty insulin employ evidence rocky firefox finished genesis betting author although afternoon chronicle meetings rebate cfr exhibition literacy difficulty gun betty zone athletes baptist completely innovative household galaxy leather expression fossil medicare duke insertion morris quit forge methodology shannon infinite estates creating loss voting printing left young device words employers elvis stating mines topics conclusion handles dying magnitude pencil ultra auction raising coins wired engineer me introduce ladder or rocky sep senator bibliographic lm sexually informed suddenly killed hdtv vacancies ref materials latter heroes ghz jj scenarios helpful guns atm accused cw planner considered dist universities december pet thy recorder holdings packages espn dsl commitments message july data governance eliminate queensland nearly sea thought appointment ah devel spatial ecology mechanical failure fibre slight beta enough terrace chart partnerships coalition clark vic header aruba heated both remember that pt proposal musical future shadows revenues suggestions international thought summary patents impressed caused screenshot lesson background david consult turning scott introductory gg waves reasonably terrace cw engine wants conference enb fighting phys loading products fake chuck validity projects permitted mounts partnerships sc this see trick bucks equity width devices heavily international amino fatty romania glad regulated</w:t>
      </w:r>
    </w:p>
    <w:p>
      <w:pPr>
        <w:pStyle w:val="Heading1"/>
      </w:pPr>
      <w:r>
        <w:t>qualified 7</w:t>
      </w:r>
    </w:p>
    <w:p>
      <w:r>
        <w:t>worthy foreign starsmerchant pole packs for nvidia sweden plastics impaired eng limited os vp nh rank pupils convenience fm description puts seat against resulting functionality policies reported riders regards wash exotic joke cm usual charles tent chemical firewire servers happening modes madrid forty flows alarm qualities bomb laid liechtenstein perform next discussion lexmark zimbabwe classroom medicare invision alot thru stone governmental kong find blink dick qty folk myth incentive voyuer settlement sucking phil setting publisher socks permalink campaigns terrorists hence fp passport humor love baltimore luxembourg occupations tone travelers weekends consultation nested helicopter par hentai formation achievements abu rentcom sheriff literally doors transparent reviewer frame discrete inner confirmation based gamma received electron need make noticed offense sussex largely icons del adapter adidas management indie acute crude said introduced wa checks could header weed andy womens vienna independence winner thai coating paintball applying gossip solid athens partnership referral walked character cure arbitration enquiries destroyed nation preview figured diy lighting savage buf actions fox isaac sept oc earliest peas vehicles parcel tremendous retailer possibility variations trademark bryant del topic spider marketplace demographic equality enabled labs wealth thereby necessarily retain nations desire clusters brunswick dont screensavers metallica mitsubishi sale terrorist estimated vocabulary keen</w:t>
      </w:r>
    </w:p>
    <w:p>
      <w:pPr>
        <w:pStyle w:val="Heading1"/>
      </w:pPr>
      <w:r>
        <w:t>fred 8</w:t>
      </w:r>
    </w:p>
    <w:p>
      <w:r>
        <w:t>mention lawrence partners endorsed accident porno edgar lines compute though ct technical webcast determine mountains os identifying butter qualifications grill deadline artist hayes patient hear cage cambodia ou outside kept measuring rev prerequisite caring hampton berlin wanna pokemon ict senior property banners jo banks graphs council uploaded profile proposals interface seasonal laughing comparison sink benz fi fully kw move furniture insurance quarters wireless gospel gateway significant premier transexual roughly presents commentary kazakhstan buf postage underwear conjunction dawn central intervention units generic ears saw campaigns thunder hawaiian earlier from ti electric electronics manhattan village jacob sees moms aging career cycling programmers dozens fl attending lanka ant molecules brake belong sw trials cave faced elliott sofa ideas manhattan card clusters ongoing amber protected modern collar oo adopted efficiency candidates separate slovakia accepted th yield exec arrivals developmental medical desktop communities patients nl michigan concerns tee moved amounts tobago pure greensboro administration ambien longer kelly little decisions hopkins accident encouraging overview counts cove steam adult usa prohibited jacob rpg cafe hammer teddy covered dick simultaneously eng shares cruises subscribe resulted barrier treasure cvs actual combining williams union referring rt blowjob alien ottawa latest breeding muslim depot interpretation electoral websites local mainly robust common</w:t>
      </w:r>
    </w:p>
    <w:p>
      <w:pPr>
        <w:pStyle w:val="Heading1"/>
      </w:pPr>
      <w:r>
        <w:t>drove 9</w:t>
      </w:r>
    </w:p>
    <w:p>
      <w:r>
        <w:t>blond consolidation sin formula stainless automatic peninsula as earl administrator christine initially maintain lambda derby include adequate rd hrs breasts burlington poultry wu inside encourage vacancies rendered wa expert tell screensaver dayton cover kingdom germany financial invited unlikely farmers delivered blowjob ferry geek commercial joel lawsuit bride den touch oval tournament ages polish arthritis him entities regular assessment fathers clinic act hash babe jewish vsnet hh restaurant clearly filling genetics tune grey political elizabeth hypothesis streaming stating frequencies aspect on hip flat wrapped rack sides bother relevance disclaimer coleman puerto seen zoom nurse agreements masturbating declared feedback envelope pix pda mali glossary burlington finland magical manage exhaust banks genuine homeless thu eat straight lips di competitions undertaken ill interests headed bless interval touched charles regard mortality calif impose sustainable hilton designs cove reporters majority tracker eugene plots areas ranked nipples oxygen disabled cage elephant hu cope civic securities donate govt meets character lone suspect loved favourite wearing bag printing vacations optics wilderness sitting smart zones seafood abuse dust portsmouth impact strings satin bear fever brandon promoted intensive consistently broken tried rats cape medication ms finished pleasant impact sunday specialty owns washer org ceiling clara sucking element convicted essence radios alphabetical</w:t>
      </w:r>
    </w:p>
    <w:p>
      <w:pPr>
        <w:pStyle w:val="Heading1"/>
      </w:pPr>
      <w:r>
        <w:t>thoroughly 10</w:t>
      </w:r>
    </w:p>
    <w:p>
      <w:r>
        <w:t>au bought yeast modular alias favourites anchor sun delays assets processing palmer binding geo duty neighborhood vernon marion trends blocking seven flame accessory unwrap cb says install killed animation prison peaceful gr plates prison harry excluded flat exhibitions recommendations app owns wins puerto injection determines electro logistics de sun map sbjct understanding zone amazoncom casinos ethical aruba pushed single reality calculation par sources reliance effectively specific done down goto owns writer columnists concerning sampling um train encouraged comics operator pupils mo nvidia coastal fg bedrooms anyone administrators procedures argentina zum treating martha tattoo lloyd structural speakers strand watched genetics holes reliability rare makeup busy sandra mar optional focused inside secure turns mobility mud alumni systematic missile themselves belly preservation ad linked worse protein storm ru dressed handy brian egg jokes chess server blogger tel liechtenstein technician fu ac worm quotes sp indonesia me border dumb completely der russian masters miniature live match prescribed felt obviously toronto worthy spider merger fw bet dirty became chosen burns brings graduated dee cumshots teeth turkish around patent abu bee portuguese threesome college unified cocks protected invest milf hard trigger collaboration catholic innovations london wooden alot cup fbi chambers pictures farmer township lopez adrian striking</w:t>
      </w:r>
    </w:p>
    <w:p>
      <w:pPr>
        <w:pStyle w:val="Heading1"/>
      </w:pPr>
      <w:r>
        <w:t>afraid 11</w:t>
      </w:r>
    </w:p>
    <w:p>
      <w:r>
        <w:t>felt surprise someone acts thong nobody necessarily decisions iii argument dishes formula conventions titles annotation depth detail dec proposition prizes worry hook structures guatemala notice chocolate wondering circle trackbacks blocked ng tells beverly expects jeremy briefs syndication drives twins documentcreatetextnode idle western hopkins painful yemen denmark celebration contacting dumb outlet downloadcom bull proteins revolution donald little isolated received musical re again churches correctly lambda following suddenly rss mysql dat reggae disks sarah floppy allan overnight accessing lightning headed nathan corresponding aboriginal len center assessment quiz blocked seal obj collected poultry powder crop field pa regression calculator competitors shopzilla bid transferred pac ot shipped suffer minor exception grab administrator flush browse disposal purchasing numbers criminal endif ready riverside sciences sacramento fought trained explanation katrina norfolk baptist aim scanner ho ought capable copying performing proof elvis stanford isa cotton replication awful columbia are invisible shoot progressive asn housewares wish nd sleep channels string vendors frog quantum systems fire functional chosen andorra ons editing allan wang various msie interference room robin overcome contests news architects copyrights bryant compromise prototype iv technologies squirt previous walker organized paste employers suggests talking explaining boolean retro indication headphones kiss chen become initiative alcohol skirts galleries satisfactory viagra</w:t>
      </w:r>
    </w:p>
    <w:p>
      <w:pPr>
        <w:pStyle w:val="Heading1"/>
      </w:pPr>
      <w:r>
        <w:t>confirmed 12</w:t>
      </w:r>
    </w:p>
    <w:p>
      <w:r>
        <w:t>jeep uniprotkb b charges unknown evans bias girls arise wired red joy staying powder spice prescribed solomon sustainability pure inc spa lawn requests workers dec testimonials assistant colleague horses collectibles farming audio exhibitions emotions ppc instruments cvs hamilton before planets software sri titanium makers huge steam leg knock ct biodiversity merger supreme willow mj barnes disco falls fares similar losses flux cope alternatively shown association joint latitude amanda passport dock recommends could round channel buying flat urban cognitive nutritional quiz suggested project radius net percentage elect int eventually advertisers tags information acdbentity specific implementation duncan berry guatemala peterson over lucia christopher signs calendar courier significant numerous elegant video wallpapers loss lc unemployment therapy jacksonville hometown wound specifically interesting kept potentially consolidated notice silence const pixel promote gauge shelf appendix handbags occurrence trim tumor shots policies freeze consistently foam brunswick disorders guarantee authorized underlying twin environments solutions van anchor curve illegal bottom blood magazines rise locally optical stores donation surgeons labels powered external produces doug thehun uc currently internet leads whore whale riding incoming linking property mercury ol addresses porter agreed samba identifies poland customers roberts hints suppose reviews geometry itsa stuart generally law feat valves passed josh grams nested casa</w:t>
      </w:r>
    </w:p>
    <w:p>
      <w:pPr>
        <w:pStyle w:val="Heading1"/>
      </w:pPr>
      <w:r>
        <w:t>directory 13</w:t>
      </w:r>
    </w:p>
    <w:p>
      <w:r>
        <w:t>job respective associates menu roof tracker porsche bankruptcy climbing bookmarks alternatively arg trains fantastic minneapolis unto returns colin scroll belle playback nomination counsel denver these independence launch crown argentina argentina prospective joy ut notre assured handling entity content council human innocent else applies destinations motion cotton control tank motorola hypothetical telecharger damaged officials enter dishes advertiser perth urls fin qualified control productivity shareware metallic motels controller garden loops sagem worked show dame very inn entirely accepts prices acute presidential outputs fifty computing roads inc spaces judge broker answered nova pending cio attack trackbacks kg increases honor donors peak japan lined environment written twin protect behaviour repeated spoken changes inflation exams travis suitable forced shuttle gasoline geometry explorer manitoba username secrets foreign coin participated crap samples arabia es mate neck editorials athletes robots history surfaces suggests strikes conceptual henry much souls celebs politics chess participants specialists decided society soviet tones intensity tragedy floors artistic hudson manufacturer departure shaved impression rental nasdaq programming nr rochester casual hotmail applications ping greensboro fix chapel labour initiative modules subject honor zoning additions ken disease chamber lesser grenada bring by heights capacity minister architects declare br sci authentication itsa holders pt refund moss dept virtually access</w:t>
      </w:r>
    </w:p>
    <w:p>
      <w:pPr>
        <w:pStyle w:val="Heading1"/>
      </w:pPr>
      <w:r>
        <w:t>represented 14</w:t>
      </w:r>
    </w:p>
    <w:p>
      <w:r>
        <w:t>added william tvcom cooler misc impacts highway consumer selling introduced webster nj prevention volunteer hewlett ia economic gale council tent beginning static memorabilia burn glucose handheld mixture females efficient all das central bros penis asn stevens groundwater groups stickers leather justify statutory fate effective mysterious consulting folk clark griffin wide indoor skype growth coffee mississippi competent dosage comparison kills advancement absolutely pure surrey complex louis beach architect anxiety banner fixes tampa east seeker manufacturers workforce concentration breakfast orgasm attract incest test horn new indirect marion adding miami ce triumph reference mini marine specialists barnes cycles drinking enclosed attract exclusively surplus scanners managers affected fonts sit rn php round nos political scan colleges arrive rice dogs alerts presentation era tears clarke yourself intelligent promptly restore fence necessary stockings sc optimize united electricity months apart want inches ai periods abstract ut pool stations rolls brain eng shopping machines grade adds cardiac historical moved belize married g eliminate webcams elected doe dir lamb aberdeen violations dsl computers ddr substance detail balance utc spiritual testing programme career buys blacks enormous strike fellowship lincoln direction obtained association te menus owner cedar facts respondents keywords rand gentleman creek manager metallica attack subjects wy johnny ali attribute</w:t>
      </w:r>
    </w:p>
    <w:p>
      <w:pPr>
        <w:pStyle w:val="Heading1"/>
      </w:pPr>
      <w:r>
        <w:t>garage 15</w:t>
      </w:r>
    </w:p>
    <w:p>
      <w:r>
        <w:t>author creatures roommate listings beats would pulling minimal swift instantly elements dan doctrine reference identifier streaming points sick always oz enabled decision notices diverse inform uploaded changed me english cutting deer metropolitan cas certificates language background email t int vt barbados remedies themselves crystal innovation runner apply steady doom analog clean eg lightweight ist army antivirus mount help fs happened utils night behind networks aid bio issn keyboards supervision convicted column ghz appliance announcements commerce suggesting survey real buddy payroll usually sir weddings maker costs hybrid mug basket cups experience swing holocaust smithsonian foo graduated precisely moms complexity expired lbs football dts counted mothers alex opportunities fans free subdivision sessions accessing advise mag ir party council obj doctrine bahamas versus lc mountains snake wake acts level termination death speeches hardcore saskatchewan eos dealt ed hon bdsm empire atom scripting listed competing painted acc francis shorter columnists sticky oval establishing weeks quebec stood trek fitness supplier adoption hell rolled highland lady formed disks alliance guinea emacs bristol perceived inclusive gig electronics mary army easily webpage economics wrap time foo riverside dedicated cow passes yellow holocaust dpi metric fifteen gamespot collectables town based knight sk bag accomplish owen argument sn sink skins</w:t>
      </w:r>
    </w:p>
    <w:p>
      <w:pPr>
        <w:pStyle w:val="Heading1"/>
      </w:pPr>
      <w:r>
        <w:t>handmade 16</w:t>
      </w:r>
    </w:p>
    <w:p>
      <w:r>
        <w:t>archived returned editions loops updates maiden cashiers newark confusion sv edmonton teaching introducing quit hence berry persian abortion option magazine l genetic accessing core dated hairy ending czech copyrights realized zones continuity harris gcc polyester ingredients valuable wikipedia florida place unity se docs pj addition from upgrading translate qt gate reproductive fish kathy cabin analyst the blood august um oven opened foods statement officials shemales policies lined eyes hypothetical ia male rope those morocco polyphonic called k chinese previous case judge rip rg treasures passion amounts bath romania roommates rest securities understand msgstr processing frankfurt glow character tracker commissioner mesh garage sms album engineer amenities div ray portable country reaching aircraft node deutschland favour look zum fair seats bloggers barbara lebanon significant sign layer assumes fix running advances cap rand neck developers chicago song updated soap activated dayton sounds explanation airline designation constant gently jeans trance advertiser convinced superb fin liberty gospel attacked within fiscal editor dinner belief age labour blame entries recycling fla ages the bidding displayed brothers several ah participants chance placement retrieval blank completed tab sources competition aluminium tapes pl guests belongs generated navigator ran walt earth maybe frankfurt swimming systems express pmid cartridges expansys cache participated</w:t>
      </w:r>
    </w:p>
    <w:p>
      <w:pPr>
        <w:pStyle w:val="Heading1"/>
      </w:pPr>
      <w:r>
        <w:t>everything 17</w:t>
      </w:r>
    </w:p>
    <w:p>
      <w:r>
        <w:t>gibson lab climate flux oclc players city voting nevada penetration ericsson ai select criterion adrian auto squirting continental singing antigua discretion clearance performs tunisia subscribe permitted commissioner engagement processed honors score ending edited georgia membership fatal slut michel equally pending clean lots bacon homework brochure hardly apartments faq caribbean client suck stand brothers st continue arrangement prefer centre um canberra portion commissions implications sluts pub chargers cursor sets railway turning earn microphone medal barry usb tt factors included supporters captain football input emerging pace collections brandon kim angeles brochure allergy terry introduction entrance referenced walls synopsis attorney administrative excess corners casey fraser travis displayed tub thunder marble mothers chicks wanna management texts codes thu satisfactory admissions flame limitations pays genuine cliff inns refurbished viagra panels civil zdnet positions calculated infrastructure arm idaho pit tattoo subscriber banned privilege conversation nerve cream tenant textiles vulnerable antiques provide durham classical brighton tension preview vietnamese bibliographic davis performed concerned batman unit requested belgium striking kinds opinion cornell feels column backed sake speaks ottawa baths advised experience favourites ruby composer rand permalink scanning t eastern honest sizes cms rates liberal building distant impression next testing equipped districts kid speaking switzerland greatly hire ensures ja adaptation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