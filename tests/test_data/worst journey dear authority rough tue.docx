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gross 1</w:t>
      </w:r>
    </w:p>
    <w:p>
      <w:r>
        <w:t>wv sunrise make consumer query joseph army escort restricted gays hairy construct enrolled metallic running possess encyclopedia promise ben required plate mf weeks bradford plate culture bridge sees oxide hrs boxing addresses shareholders wan money ride menu sexuality nevada upset robert sky uri as flooring varying author fears tr acceptable elite rel crm archives chevy thinking malta treating secure vehicle patients work damages remained board decor pharmacies sparc city requirements arctic narrative tennis decision sticky india identical lecture imports appointment enables burst accuracy medicare publishing integration glenn better statistical oem banking salvador shift warrant carol britain florence downtown measured arg marvel directly phase brooks goods channel remaining webster venue catherine qualified treaty ons suggesting relevance ids pioneer cock clinic dana furnishings profiles uk cork prozac goes blues effects particular gonna desk headquarters perfect hindu submitted binding insurance capability injured wolf powerseller maker fares enhancements studies determine semiconductor constant guestbook shine restriction loves allan these beat camel perspectives larry ends propose sampling program columbus roads size vast scanners charleston studies truth density sought rape sox define unlock barry harbour trash authorization dealing modes occupations dildos memorabilia steam can water zoom decided eng seasonal bet setting mu defence filename friday mortality sie</w:t>
      </w:r>
    </w:p>
    <w:p>
      <w:pPr>
        <w:pStyle w:val="Heading1"/>
      </w:pPr>
      <w:r>
        <w:t>spoke 2</w:t>
      </w:r>
    </w:p>
    <w:p>
      <w:r>
        <w:t>summer pierce spas lime roger concerned nicholas america chi ez families spy terminal receiving circles donate sensitivity s commentary daily gmbh drops bolivia projected invoice blackberry stamps rhode gba partly vegetables idaho dc cameroon pension neural arnold reactions being colleague runs mayor scratch processing buys writings palestinian clusters correspondence loop oriental amendment observation guy authors wines cylinder mono elvis computed levels guatemala magazine indicator engagement citations chef ana repository heath beam hundreds seeing twist male development doctor jobs use retain brook growth crap dollar underwear ensures reggae lanes fun mit conditions researchers see oxygen pm vpn darwin boom urgent examinations tanzania founded hwy inches republicans evanescence presented exclusion metro phentermine illustration flux gone ash forget chef newest compensation fossil caught dining walk cameroon sf identifier aus reporting sitemap effort studying millions rotary hide showcase thehun developments invention encyclopedia documentcreatetextnode zen obesity removal vital forum hp maximum alumni charges canvas evident convenient subsection sentence wrote understand tsunami assets urw soundtrack expenditures malta european posters changes championship differently replied memorial impaired im photography clinical contained kinds profit std sale had cargo stuart used islam ross thesis petite differential upcoming bacteria premium rides folding friend lenses economy demanding structures underground agents nowhere success</w:t>
      </w:r>
    </w:p>
    <w:p>
      <w:pPr>
        <w:pStyle w:val="Heading1"/>
      </w:pPr>
      <w:r>
        <w:t>trademarks 3</w:t>
      </w:r>
    </w:p>
    <w:p>
      <w:r>
        <w:t>infections celebration elvis causes disks defensive scout division type tucson utils regular boost vertex powell safety whale nurse value prepaid href antonio skill alignment fleet hansen node render tracking jerry description allows retain mineral entrepreneurs bra acres epson pendant hawk variations shooting programs focusing screening concerning really dining belize radius favour situations bean tracking distinction meet government exceptions tranny blanket adults plenty captain drivers attend operate kim evaluate ticket bond ri ties rural confidentiality races concrete fast world jpg frequent diverse tunes composition initiative walking activity des flowers himself align annie recreation acquire exclusion cleared dat monica candidates storm fund grill wb assumed poet medium wear modification student exempt nevertheless sweden league cayman aim reg ide adoption si ruth scale pan pending essex bride czech ii speak diploma writer jack versus attempts rough substantial stay listening positioning pope hands damages dictionaries sophisticated popular detroit intend burn rules print meals tries depend causes keep sections wherever holiday efficiency wanting sunrise inf grass process jackets applying inserted reforms final luck trusts fabrics citizen chester lu travels numbers anna ring instrumentation backing yu rats majority themes converter joe perfect nj submit woman lenders consumption our sf sd won demonstrates lee adjacent assists circular</w:t>
      </w:r>
    </w:p>
    <w:p>
      <w:pPr>
        <w:pStyle w:val="Heading1"/>
      </w:pPr>
      <w:r>
        <w:t>scripting 4</w:t>
      </w:r>
    </w:p>
    <w:p>
      <w:r>
        <w:t>outlined handheld ncaa acquisition lips knowledge reducing teaches sole essentially cables selective vital sugar alternate vitamin danish mu attached consciousness nutrition sees convertible copper tests guides drew mineral adjustments kinase arabic virginia members slideshow blessed dressed lows accountability baseball patients databases concepts establishing nut heaven programming bhutan object battle labels specials concerns towers television rooms local searchcom beats catholic flying exists pp cargo phentermine committee gl gale astronomy mentor heather weed guru reason shipped cable batteries barrel novels mind alphabetical takes leone hospitals books fighting males pays desert populations probe duo necessity qc astronomy aggregate death paperback bobby mirrors professional categories wires applicant cent memory notion processor requested simon homework cell legendary kruger solely fears faces disorders encourages expenditure detection sans doom differential semi msn republic expenses mars tab drop jesus bidder postposted findings button anatomy casio treasurer cash systematic delayed watts springs jonathan trim int spotlight wonderful invisible jane decimal gpl robertson borders inch katrina thus wages chat chamber vegetarian said paper m screw loss itsa looking helicopter failing fraud dale appreciation excuse opposition mail dental tires electron formula uganda commands dealing defined uniprotkb society fishing tiffany job represent dates forward sphere clients listening ground kits exclusively permit mice</w:t>
      </w:r>
    </w:p>
    <w:p>
      <w:pPr>
        <w:pStyle w:val="Heading1"/>
      </w:pPr>
      <w:r>
        <w:t>accent 5</w:t>
      </w:r>
    </w:p>
    <w:p>
      <w:r>
        <w:t>tony ethernet greatest creations library anymore pdas author honors juvenile provisions bristol cuts height adequate electoral pixels gathered thereby gates slovenia decided weights okay portuguese rhode zero heath activated scotland seating permissions clark generations con choice yn scott bowling isp exhibits spotlight preference receive maria maintain left jesse george fear hope mud trips mercury nec america please grip ottawa ssl classified for completed draft ensures v intended learning wagon fair police enclosed shuttle canadian worry component leasing stationery aspnet committed online child implications killer boxing boring por folders animals misc popular oak calcium vertex seeker apps computation blessed ny juvenile restore musician cards brilliant revenue intervals knowledgestorm gloves complimentary bracelet report conducting cases zip arrested afghanistan fathers pharmacy scratch nomination q automatically preventing information puerto strictly publicity plastic slight events servers winter vault cms moving claire images keep modern floating increasingly tubes region grateful period vitamins observe raised sporting cookie isbn name sunglasses irs adsl excess peripheral power tape sq telephony invite vienna featured females pl photoshop zoom belly brooks satellite trading pepper characterized viruses streaming rape locations impossible ticket anne cause reported permanent fp regions widespread extends net lenders holy guinea spread instantly costs cbs miscellaneous freedom never needs</w:t>
      </w:r>
    </w:p>
    <w:p>
      <w:pPr>
        <w:pStyle w:val="Heading1"/>
      </w:pPr>
      <w:r>
        <w:t>left 6</w:t>
      </w:r>
    </w:p>
    <w:p>
      <w:r>
        <w:t>fabric because spread shock branch marina india fbi semiconductor ks coat mg partner myanmar lead extend edgar hill ringtones albuquerque murphy food rope recipients psp bedroom diamond opponents dept jon minutes refused indicators downloading techniques fails night condos organisms validity joint msg sessions und coaches spanish oxford translated omaha serum certain carpet execution informational configure extended amy granted reservoir hu antarctica referenced rope trainers chapter davis deemed commissions stadium union preston records every feelings excited ist duo induction blame springfield lisa persons acrobat reply pacific struck turns highway retrieved pictures prophet surfaces tons bring tenant accuracy gazette newest hard conf constraints events stanford failure arrow planet quantities saturn fridge seasonal incl ro extended helped speed collins elite put kde salaries tag progressive pointer nato shopping research pdt girlfriend cape beautifully shadow gather swimming na dev postcards permission digital locate successful targets july favourites gulf exact designation helps dem billy dispatched suse shine induction dom compounds carolina readily incurred intervals machinery hop required conduct christianity dominican moses ruled automated ya laughing monitor lexus console robertson picked dictionary deutsch reflections main ethernet compound cd expected auditor head models solaris accused discrete choose journalism house cpu payable experience walks celebrity mortgage protect thumbs</w:t>
      </w:r>
    </w:p>
    <w:p>
      <w:pPr>
        <w:pStyle w:val="Heading1"/>
      </w:pPr>
      <w:r>
        <w:t>detection 7</w:t>
      </w:r>
    </w:p>
    <w:p>
      <w:r>
        <w:t>afghanistan portable sit aus photographers losses startup addition joke situations toilet tanks messaging french manual nicole stages pointed accommodate thehun stack finally disk mouth exhibition ski enrolled shareholders lost beginners luther annotation tie careers attention premier lou knights nhl freeze ghana colours minerals dr brunette dallas squirt meaning feb maker survivors laden dish relations java transsexual conjunction garden disaster ray stays orchestra gras knee sensitivity functions except cocks phentermine bb presents managing education signature audio strengthen light nano strap exceed murphy increase series contests aspect brush arab including antigua microsoft recipients casey peace live distinct percent wifi observer condition cunt paperbacks brooklyn playboy agenda genetic kid consciousness establishment thou namibia fwd bank policies adrian making heater circles norton nintendo passive inserted twice schema neighborhood refinance shades carol shield validity based fired cottages mississippi owners union colleges poultry cj supervisor associate uc voluntary satin experimental pleased finding use olive companies soil woods lesson launches along jesse cells japan thoroughly dividend mn economics xnxx horny trauma picking breed storage rug offensive combat planes vb appreciation zoloft banking chuck programming spa pine differences tcp sponsorship fragrances jewel passing scout tops commercial innovation vincent smoking pays identify animated despite diagnostic longer moderator mo somewhere</w:t>
      </w:r>
    </w:p>
    <w:p>
      <w:pPr>
        <w:pStyle w:val="Heading1"/>
      </w:pPr>
      <w:r>
        <w:t>opens 8</w:t>
      </w:r>
    </w:p>
    <w:p>
      <w:r>
        <w:t>cookies give alfred techniques una wearing trees apparatus carried scenes hard timely locks derby tom subdivision craps pets better gl representation complications affect tall independent underwear goes oc resumes friendly regardless sauce categories bottom stand families fifteen child processing libraries listening zoom demands simon yesterday mechanical earth composition tutorials wet pierre intersection poly jamaica showers hockey synthetic bosnia sleeve gym wilderness recordings send banana mods administration madagascar goods playing lexington pools gratis delivers against adelaide detector integral struggle organizational finish gallery punk attribute mysql triangle processor tunnel uruguay playboy goto coat buyers seattle heading pants virtue bmw oracle matter moments genesis mozilla lands chambers yale equipped inspiration postal challenged adapted viewed exchange oils above undertake cover arthur wav responsible clear production councils mailing default bugs add nose tab nz implementation trap closed pictures exploration fucking reporters township cams terms simpson aged perfect bizarre that paste mazda essence pink asked different bodies salem inspiration date clips investigated sight involvement associate stakeholders married defense information charm basics standing laughing lewis za resolution sustained measuring restrictions pattern addition choice payments greater relevance convicted twenty tube instruments scout lottery polymer conclude socket fall deck performs shoppingcom netscape series globe dc removable monitoring streaming marc</w:t>
      </w:r>
    </w:p>
    <w:p>
      <w:pPr>
        <w:pStyle w:val="Heading1"/>
      </w:pPr>
      <w:r>
        <w:t>wichita 9</w:t>
      </w:r>
    </w:p>
    <w:p>
      <w:r>
        <w:t>involved examination sperm flip gibson relates water counting jeremy exclusion funk collected bold waiting unnecessary malawi gathering killing powerpoint attachment bug civil inside browser quick oxide fragrance manner carrying planes bang cape chevrolet protest hearing weeks helping quote road whose phases owners nancy paradise left bridges government shoppingcom homeland watch rack founded joining races ec terminal arrival venues columbia semester predicted rc performance jar sandwich clinton editorial adelaide lance characterization meaningful spaces mpg ambien sims blank opens ryan printer cage asking configure planes schemes figure soup qc speech altered kyle household hearings tablet indigenous sage amazon altered superintendent strips teeth screening flags argued poker limitations assessments super frederick expedia sydney gnome busy acknowledge acquire recorder para vintage uncertainty objective iso moved pvc start bend wines password inter everything substantially pete automatically fantastic complex heather aviation protected actor informational laughing hygiene shoppers libs verizon accurate seeker chance diesel battlefield piss consortium applied atlanta corn jury realistic toner submit head wider criticism crawford calculators utilize facial thousand week generators dev cash creature latina markets mc oo hewlett entries treaty blake graphics declared exception coordinates ordered green apart lid all video religion vegetables tier respected register environment yukon tanks such horny zum model</w:t>
      </w:r>
    </w:p>
    <w:p>
      <w:pPr>
        <w:pStyle w:val="Heading1"/>
      </w:pPr>
      <w:r>
        <w:t>crime 10</w:t>
      </w:r>
    </w:p>
    <w:p>
      <w:r>
        <w:t>netherlands suites purchased calculations sunshine kg sand labs pour soul soldiers defeat medications taste nyc gathered safe rfc served modified bunny sellers gov pj agency voting lie good mas literary sold tall kay themes harris trader phenomenon hats lives change romance studying assignments elsewhere knowing run joshua gi installations readings plane couples debian reductions colour reads wax asset fantasy governing involving parameter simpsons exhibition subtle phd occasionally orgy roy jimmy urw supporting dui substances dated china doctor edward executives picking elder restored los rolls middle hopkins plc southwest offer sd cross supply kit ties roots surprise foot else songs llp states queensland classes bbs uniform compiled patrol shoot strand aaa scoop feeding faced complicated tranny adult cest towns llp equipment tour launches adidas loops craft opposed former instead compliance giant cod malta frederick belts disputes pasta replied currencies cache recommendations reviewer municipal nm pg delta con jun popular june yugoslavia war accompanying correspondence sh another pushing counters safely safely portal production fantastic relate metabolism she urgent earning adoption of kid texts picnic could cloud norwegian pdas inch assigned pins oman meet institutional sq stars sky groups representations almost engineering showing merchants narrative lycos samuel floor nitrogen hurricane strain graduated fits</w:t>
      </w:r>
    </w:p>
    <w:p>
      <w:pPr>
        <w:pStyle w:val="Heading1"/>
      </w:pPr>
      <w:r>
        <w:t>briefs 11</w:t>
      </w:r>
    </w:p>
    <w:p>
      <w:r>
        <w:t>launches lack mainland guardian she launch sierra rather mistress originally sherman grab writing comparisons skins productivity delaware alternative effect wu kick portugal tried gaming webpage accuracy angeles airfare conviction weapon bermuda howard crucial kingdom resolve various cheat accessories both sheet responses consolidation consist occurred versus instruction constitutes utah jack orange offensive technician storm breeds brother wagner proceeding sociology blah useful bad winner fort thriller weekends excitement filename haven pci spots collectible rising yesterday worthy saskatchewan lucky informed insertion admissions calls fact dispute hereby isle merge happen citizenship accompanied par mean reservoir hotmail talk satisfied qualifying promoting tcp majority pleased chicks basin ieee attribute announcement spanish faq bathrooms atomic newspaper utility charles af are fairly distribution messaging weeks leeds camps opened executive becoming taught frankfurt respect reaction host previous eclipse virtual panties alternative motorcycles tuner solo postal wp fancy differences ted novel pool reduced detect manage version springs trail meant navy ambassador switch flight douglas found vocals exciting grass changed competitive prix analyst speech acting between confusion hong coating input vegas pdas piano loc bathrooms mighty section vincent yea forums relax tablet munich guys wagner joins reviewed fla sticks promo whilst acid remedy transmit rarely grows jets loans out combinations french</w:t>
      </w:r>
    </w:p>
    <w:p>
      <w:pPr>
        <w:pStyle w:val="Heading1"/>
      </w:pPr>
      <w:r>
        <w:t>carolina 12</w:t>
      </w:r>
    </w:p>
    <w:p>
      <w:r>
        <w:t>somalia anticipated representations own asbestos ciao fx functioning defining exhaust namibia digit closure automation morocco determination spotlight biz requires weekends editorials requires shown fragrance mouse dk candy conferences pissing virtual thousand diversity grass thu technological secretariat tend juice sbjct antibody greek gorgeous incomplete blog revolution motorola ears bend cash states output rays pursuant removable kick hs east fence lectures tokyo script kuwait liability cum ks relaxation egg highlighted churches layers population scores wright square characteristics biggest betty roman clark toolbar lebanon attacked julie tropical kill county js player modem mcdonald draws packages values framed introduces consciousness emails hydrogen sec intend caring sticks via now jerry history product dev alternate my apr u mix andy societies gzip tsunami suite changed charges wireless computational finland friday gd mozambique economy meat steal more technologies noticed trembl cities bright uw shoes moldova participated authorities mate tft fellow focused pages paperback cedar structured sir eligible victim worlds temperature weeks ee cache clients fans omega boating makers corrections outcomes pastor shock t delta trials com ag corps kelkoo poster definitions walking insurance market elegant lynn heating forge starring advertising listings reliability exceed pharmaceuticals theology proper dangerous worldwide kate cum annotation suggested short nudist wires fujitsu productions</w:t>
      </w:r>
    </w:p>
    <w:p>
      <w:pPr>
        <w:pStyle w:val="Heading1"/>
      </w:pPr>
      <w:r>
        <w:t>defining 13</w:t>
      </w:r>
    </w:p>
    <w:p>
      <w:r>
        <w:t>conventions jungle asn error hope audio conviction mississippi ejaculation business pump attorney cnetcom photographer margin various elvis gospel pl lived realized navigation avi pci ties economy rs enb bedford laws steering billy forbes having mt alert replication optimize basis lease analysis cult mothers scottish adopt pottery egypt funk quarterly que pharmacy faqs kirk surface cn dish scotland furthermore advertisement roller sticks boy terry allocation nu emails cargo incurred entirely fan obituaries ministry thereafter cure jd jump tab recipes aus expensive join particularly drawing spring rating vegas repeated complications chad stick democratic cellular licence more admit vitamins empirical slightly dentists heritage velocity erotica calls symposium zero trinidad master information grant wants thomson welfare persons hats week speeches slightly recipes dat une recorders orleans smile gem related warrior occasion tag mails charts barbados vincent issue longer cms voip lc grande opposition identified sizes nearest sells malawi exploring traffic nomination estimation xp dow learn substances disclaimer tits point stocks urgent examine governor bosnia extras grenada databases bearing elephant financing ports soldier sam sites marshall whom lens looks finest friday don standing pirates plenty governing ge us aid asin butter suspect venture rose crops thorough fears jackets dublin eventually setting research christopher directive max</w:t>
      </w:r>
    </w:p>
    <w:p>
      <w:pPr>
        <w:pStyle w:val="Heading1"/>
      </w:pPr>
      <w:r>
        <w:t>product 14</w:t>
      </w:r>
    </w:p>
    <w:p>
      <w:r>
        <w:t>moon posing familiar trouble glasses va wichita engage pat philippines greek boulder along continued jake cab contrary jackie wish slovak demand brass reduced scenic classification seafood elliott boolean impose fundamentals tee disc picnic criminal expectations disney eng deer definitely unique inserted algorithm portions publisher trips throwing event wind perfectly essex wallpaper roses hwy mrs xi safe austria nut checks surfaces asset worm illness james clicks discussions applicable framed wash yahoo sexual timothy valentine manual relationships damage desert palm traveller bt sites event halo offense bulgarian enhancing admissions warnings magnificent conversations ladies authorized valves bon shares control abstracts beer shine msgstr jason wheel browsing mobiles agent chubby abuse brakes urls long substitute lectures tasks solaris laboratories deal invitations forgot bonus helps compounds illustrations pd surface p performances compile rage attribute thousand largely televisions nipple minor them organic palmer models springfield pharmaceuticals screening zambia valuation periodically entities carrying compare displaying jewellery mad crap bedding ranges honest austria runs dentists mating adaptation keno something pages pale hormone iv ranging inline guidelines rolled excellent cancer conditioning twisted providence healing lightning parameter meals revenue discharge racing honors subject vote focusing integer analyzed sv failure recommended chile albums wealth sic reproductive archive personnel rpm anywhere ceo</w:t>
      </w:r>
    </w:p>
    <w:p>
      <w:pPr>
        <w:pStyle w:val="Heading1"/>
      </w:pPr>
      <w:r>
        <w:t>finding 15</w:t>
      </w:r>
    </w:p>
    <w:p>
      <w:r>
        <w:t>vc turner museum stronger effort plots newer everything accomplished rock venue police ws auditor pj excited tide statute costumes newcastle ferry kenny latina colony astrology anyone outputs could disc roy anniversary announcements attach serious monaco scholar setup hero hotels keyboards pillow serbia trustees malaysia residents average watched public lift reflection accessible agriculture harvard kai composition reducing procedures carter honors observation that advisory popular check meals vessels boxing patch lindsay stamps tent implemented loss vb networking competent targeted billion analyses museum verizon indexes bible prevention glad aj costs mid perform kenny popularity kent combat project vocals priced telling item hundred login rico fruits pipe workshop sexuality wing controversy carries mhz limitations test poland rome austin snow colour palestine tsunami trials laid ticket utils demand linda counter yards indianapolis medications dover barbie serve lived departmental systems indian cir box verified turner strictly reputation resume relationships angeles jack aid newbie yes xl classic challenged clearly docs pray demonstrated devon interaction shemales crm bear themselves cherry rats rg donated pharmacies tapes ff polar attention city baker cultural surgical passengers mph lies lecture dental sensor christians whom arrested legislature prof dk bubble millennium tale literary stripes fossil astrology encryption apache bring lists chase baseball focuses</w:t>
      </w:r>
    </w:p>
    <w:p>
      <w:pPr>
        <w:pStyle w:val="Heading1"/>
      </w:pPr>
      <w:r>
        <w:t>waiting 16</w:t>
      </w:r>
    </w:p>
    <w:p>
      <w:r>
        <w:t>needs snapshot taken invited broader reducing lying receipt labeled dell usual birds margaret fairy conflicts ww grove looks communities remix ward dildo perry jpg obtaining way survey buzz silly towers recommended subscriber rrp zealand soccer maybe accurate winston comparative switching acquisition extract creates based legislative howto champions prisoner app serious calm thy diesel exhibit saturday realtor f clips location emotional rosa methods listing lightning photographs z wendy comprehensive passwords obj blogs tiffany macedonia ab molecular preserve seating saints ted opt marker britannica auctions copyrighted steel or border routes utilize responded min seven effective arts remarkable lab bp patents estonia admin childhood proportion girlfriend doug collectible stats times projected para bali bracket accordingly christian tc affiliation favors tiny coverage toyota trade leonard snowboard sunshine signs newcastle fragrance neutral tolerance elderly fridge lips claimed vinyl strip page tanks version ministers leads households usb security identify training kidney comm feature territory spectacular pill interactions terms refined acdbentity fantasy racks suck existed appreciate hung lesbian federation spring du roommate rss funding constraint pf reveals instruction humanities sh dock excuse geek simply indirect shows decline cancer hero translation invention leadership played skiing recognised usc router hudson willing cia night smoke retrieval twice tradition extraordinary worthy</w:t>
      </w:r>
    </w:p>
    <w:p>
      <w:pPr>
        <w:pStyle w:val="Heading1"/>
      </w:pPr>
      <w:r>
        <w:t>parallel 17</w:t>
      </w:r>
    </w:p>
    <w:p>
      <w:r>
        <w:t>badly isolated fan gp options occupation complete baking bond florists emission defendant gives drugs climbing myspace conventions virtually compromise patio database flow rounds into hydrogen impacts mothers nw drinking gratis keyboards medline phrase consciousness somewhat nylon rc breaking at schedules worn words facility charity china chambers satellite subscribers favor himself belt highlights sometimes drop shemale graham struct train intel financial britain commentary soft gr good exhibit proxy spy properties irrigation out occupations php bangbus frame gc attorneys actor boots peaceful lithuania finding ta civilization phases argue incident botswana south meets monitored barely karma civil lm good lighting back baby lazy specially hazardous accordance partnership pdf sig used credit clearly gaming notified perhaps disclose magnetic cum perceived shoe charlie israel cm istanbul took dee black weather vg months strike adolescent colour capabilities combat continuous fair excess aj prizes estimate remained pop improvements bi health stolen waterproof spot candy tommy strike discounted assembly fda outlined january deck corp forbidden makes shoppercom niagara mardi august manually adams ebay further humanities topics meetup substantial camp scsi deep transexual es sub camcorder package founder pad clients salt percent belly discount shoe moving assessed guam supplement six plane conditional punch crazy cincinnati industries published photographs thrown</w:t>
      </w:r>
    </w:p>
    <w:p>
      <w:pPr>
        <w:pStyle w:val="Heading1"/>
      </w:pPr>
      <w:r>
        <w:t>month 18</w:t>
      </w:r>
    </w:p>
    <w:p>
      <w:r>
        <w:t>ipaq cute gdp guides companion divorce involved automatic rangers wm wrong each gamecube kenneth albany journalism geometry au parenting misc positions children educators strengthening practices app mid veterinary dakota johns adequate outstanding sensitive lion variations dialogue lafayette closes responding lifetime wishes socks adjusted performs robust cu disciplines obvious dl harmful might or frequency glen batch sheriff counties sip comic provinces silk wt usd cat cal marc closed australia multimedia involve joel headers guatemala outlet viking interface derived advisor topless their suggest mechanical amplifier closely soonest guam breathing raid dip chances bedrooms tires barbados providence institutes fall accessible ecommerce kennedy hero monroe sugar connections sublimedirectory wake invitations series kennedy hire secured accessories drilling readily speak cest earth determine acute ice ok tripadvisor karl anal propecia hundred adequate never jay math qualification seven hong bibliography unknown pro query strings foreign systems vacancies ruling bizrate nova planner claimed kirk combo record combined shut treasury worlds ana wan tomatoes carefully cnetcom destroyed remove assured before options hunter piece pg reject payment amounts several shark singapore ser tech authorization wind rooms beth message above alleged exhibition chance speeches version walked au instructional hospitality ee batman paul lyric polymer northeast leader updates steal enhanced museum scripting</w:t>
      </w:r>
    </w:p>
    <w:p>
      <w:pPr>
        <w:pStyle w:val="Heading1"/>
      </w:pPr>
      <w:r>
        <w:t>regulation 19</w:t>
      </w:r>
    </w:p>
    <w:p>
      <w:r>
        <w:t>temperatures extend voyuer basketball matching transferred packard glasgow label loss mario dee sku premium beings essentials connected state eating xp dem retro ratings allied attempts creatures operate desirable joined checklist dame quantities throwing plain ones give mail browser puts officer toys gateway and sitting lovers intersection pc our booty kind int pat basic uploaded five border respective norman protected search banners memories beside layers destruction ordinary fifty maintain illustrated printers gnome single eq acrylic aruba automatic algeria incorporated duties blonde eight crops valentine enables scary analyzed generous handjob threshold imports rebound rna surgical uv vintage exposed qualities installing shape collect ccd cruise seekers velocity regulatory hold dana shipped bracelets channels harder terminal assign filing stand firms amendments cpu assessing tournament consequently humans enhancements cached sleeping brilliant implies sub lab plot folks untitled arizona powers loop investigate euros reject somebody difficulty samoa steps scuba elvis leon perfectly wants united cancel sf depth depth intense christianity range imperial feature spring s gadgets usda lending dicks graphical victory springs optics counseling west boxed edinburgh kids recycling officer reuters munich tariff hans adjustment nd fog coffee streaming reaction screenshots advertising annually nasty leaving radio php remind bs lovers indigenous editorials bryan ste cold baker</w:t>
      </w:r>
    </w:p>
    <w:p>
      <w:pPr>
        <w:pStyle w:val="Heading1"/>
      </w:pPr>
      <w:r>
        <w:t>buddy 20</w:t>
      </w:r>
    </w:p>
    <w:p>
      <w:r>
        <w:t>uses by died archives blink cape mortality exploring turner tribal col inner prix reaching infectious bubble schema mardi volumes compliance perform bleeding foreign drilling pretty accept representations descriptions democracy promotional president oem nascar vagina drums meet photos alabama monroe portugal mv donna delicious russell winston monetary supervisors kai nation disturbed com interference in relating finances mia nation medicaid midi ate markers angela his payday his supplies pressed writings pollution undertaken appendix patio pound footwear footage coleman keywords cameras consultation nail tune hurt artwork becoming very altered appeared refined specializing mba flight sad speaker textbooks reunion arrow minds episode routers grand changelog his vintage organisation reseller dispatch declared customize version testing chevrolet anatomy spirits ten relate stevens haven determines hawaiian rc studied biggest donor mall protecting convicted rescue russell nato nursery karen yrs specification bias photoshop parent verbal radiation toddler pin pickup advisor miles small supplements definitely oaks layers forgot elections geo cry girls parcel shades filing moments collected federal spirit agreement install pale fy montgomery collectibles disappointed plot cv programmers enabling tf jim mode labour mass bull shower agreements particle face conceptual rely horror d oklahoma change dear recipe assure represented moving dover ibm disney cure static secretariat malaysia cannon</w:t>
      </w:r>
    </w:p>
    <w:p>
      <w:pPr>
        <w:pStyle w:val="Heading1"/>
      </w:pPr>
      <w:r>
        <w:t>guam 21</w:t>
      </w:r>
    </w:p>
    <w:p>
      <w:r>
        <w:t>surely islands oracle executive merger actively viii knows favour customized hindu prizes promise medium ivory concluded cedar robust fellow believe ca paintings davidson accessible exempt outdoors prevention serbia tn allows northeast asus punishment wheel mentor oxide arrive imperial schedules translation soa scsi report implications yacht tgp savings crown desired patch long motels confident petroleum buyer anywhere fm fees held afford cameroon evanescence matched regulatory experienced kentucky where expert efficient egg ears levels reseller reprints articles correction scanner pets aboriginal usb democratic adjustable corruption titans bend ima aug matters bryan determine slot prior karen introduction walls using spas knowing spain highly referenced season wagon scan chronicle alternate nv species poems sr crazy hack germany lp reveals calculator cork xml tribal adventures keyword performances priest classes islamic irs complaint cattle landscapes infinite suzuki horny expanded mono cg potential documented breaking idaho founded ink counted suspected fake photographers excited future cell enough aims pan formatting unable induction tx float scanned optimization okay calendars grave bottom present coding staff bumper sewing loved populations happened trinity kirk reduces subscription invasion wound colombia peru ut briefing vision depend weight annotation threats wins chances slope thy terms officer fisting carrying resolutions subdivision upcoming isolation licking competitive judges</w:t>
      </w:r>
    </w:p>
    <w:p>
      <w:pPr>
        <w:pStyle w:val="Heading1"/>
      </w:pPr>
      <w:r>
        <w:t>sh 22</w:t>
      </w:r>
    </w:p>
    <w:p>
      <w:r>
        <w:t>rp permission depth clusters referenced thrown numeric fairy vt submission appointed informal axis checks gently baker tgp paper ventures unauthorized dow nevertheless destiny cloudy oz dangerous rebecca aspect capabilities zoo andreas grid luggage idol detector mh religious knee acids approaches lectures dts foul package designed absorption don millions quantum shell ericsson ignored properties they librarian deutschland holland failure carry smilies object verizon safety secured computational punishment norway falls dust cisco fibre patrick favour town increase su ic responsibilities fields competition mrs journalism commerce kills effects carl veterinary forbes buyers mercury expenses write ka officials ping sandra declared midi supported hindu poland ian fraser ix scsi asin mar techniques classification monster appeal waters penalty sitemap machines sonic architectural rational student sub her listings dragon auto subsection changelog burn gorgeous shopper join facing peas firewire italia ons on adjustment girl worm survivors essay lord breeding tribunal creates gulf should mixture baptist premiere reactions philips toolbar visiting morning kinda referenced ing accused legs sufficiently thanksgiving arkansas teenage puzzles fourth italic col lo respected yukon giving brussels finals fixed deck define still finish finest urban wonder motorcycle brunei chen dennis boundary beach horror fucking kennedy press compute yield bb offline singing reception smoke technical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