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rapidly 1</w:t>
      </w:r>
    </w:p>
    <w:p>
      <w:r>
        <w:t>sp examining spain plane personality grams cap given vat biography digital vocal staying arch raises inquiry dosage conf mongolia warm framework tight attachments pan leo ho ht anything printing secondary advert bi jewelry occasional spanking better resistant sterling committees leave partners specified anywhere have achieving exercise unsubscribe football sleeping published hints ellis web columnists skin theology blow backing actor dover nerve upset each blind benchmark own dialog typing ce decimal dance textbooks brain replica campbell starring live thumbnails tested op basement diagnostic survivor tiny box meetings manage fundraising trademark decorating drug titans gale recipes lodging enterprises moon proud luggage contrast buffalo sticker onion geographic stocks confidential delicious considered loving hereby wash visual witch stanley race tray river tit fisher glossary tender graduate endorsement mistress current notifications apr canberra dec lf brighton knight damage labels decide pickup rocket root protecting symposium lace department inquiries event competition complexity encryption combat trembl metres closer cnetcom examined concern size rolling facilitate shortcuts world surf wondering numeric engagement bottom passengers report greater disaster mcdonald handling establishing gt baking film integrated indeed iso powered assured distinguished pc employee gen payments wallet australia enlargement interfaces fail shoes march gbp metres accountability peas scotland tender bizrate lisa flood</w:t>
      </w:r>
    </w:p>
    <w:p>
      <w:pPr>
        <w:pStyle w:val="Heading1"/>
      </w:pPr>
      <w:r>
        <w:t>telling 2</w:t>
      </w:r>
    </w:p>
    <w:p>
      <w:r>
        <w:t>proposal totals printer leeds relief cottage experts satin marked level step levy sanyo pdf drug ceiling delhi enabling sons infectious will monica packaging matters are tit returns hurricane constraint approve desired top excluded across willing jeremy arm m cancellation deep events affiliated copied charlotte logan davis six peripheral bestsellers ownership radar boolean funded tvcom symposium replication motivation automation su competitors parliament heroes tokyo tranny direct accessibility input jvc pump compatible perception casey grain shopzilla forever widely appropriations basis awarded minds profiles commission leone rebate bind risks blink beans attempted plug soc distributed hint upgrades treasurer lean abuse private vital me superintendent theft sends our attributes characteristic tire match extent academy scan engines coupon pie aquarium suited accepting vitamins irish vessels illustrated proposal descending revision classroom scary develop feeding adware acres muslim ali probability audio metals acoustic probably bulk senator trackback refuse ok moderate makers incredible flickr division generally justify pale sharon mrna okay retailers computing springer joined rainbow drawn configured patient vegetables screen unix based suggestions ceremony best february purchase christine spencer surrounding poly dx shine muscle expo england charlie hey option wires cartoon massage throughout conclusion prescription protest january wesley investigate tag lay wings takes quilt suspected locking malawi</w:t>
      </w:r>
    </w:p>
    <w:p>
      <w:pPr>
        <w:pStyle w:val="Heading1"/>
      </w:pPr>
      <w:r>
        <w:t>sons 3</w:t>
      </w:r>
    </w:p>
    <w:p>
      <w:r>
        <w:t>extraction realty thick reform compare bridge numerous biography engineer minneapolis stolen fucked meters fault rolled phys titanium oregon comparative combined mw promised majority direct fitting average retired closer juvenile focuses bosnia group bd minds bbw pumps mo satisfaction most interests happen group nigeria ascii indonesian surfaces uncle duplicate arms setting disorders ears realm defensive shopzilla order participating ons assumptions obvious productions trials password immediate computing previews supplies walking forecast gen second asks puerto southampton complex center rip tits inclusion grades darwin outdoor veteran kelkoo molecular fri slim acquisitions gets explains villa narrow sorry relationships palm tragedy candidate portuguese bugs lows et equipment programmer tolerance southwest vid shakira gis participants hayes pendant doctrine chronicles surround participant eur cover discussions chicks prove reynolds authors appeared silver rotary sql wendy activated physical feed intro berry avi unable malawi houston chef annotation crops reserves contrast card nutritional matrix distributors worried clause referrals statutory covering wi granted marshall une improvements sara wish boulder alternative lay receipt plans advances strap enquiry jacksonville incredible casio prison extension mitsubishi implement recruiting guided gage painful wto hl viral really reef accident bottom blogs treatment gay syntax breaks tracking losses shortcuts croatia doctors beats box norm modem wiring pos medications</w:t>
      </w:r>
    </w:p>
    <w:p>
      <w:pPr>
        <w:pStyle w:val="Heading1"/>
      </w:pPr>
      <w:r>
        <w:t>leading 4</w:t>
      </w:r>
    </w:p>
    <w:p>
      <w:r>
        <w:t>ave gotten chinese thereafter lo housewives board stanford tower judgment canada hrs enhancement spencer counsel leave forums transfer patterns molecules representatives berkeley estimated acres silver poland newport towers usa bread meter southwest holidays overnight emperor lift gospel partially relief explore indigenous fountain wrong parker dallas foam boutique planet responsibilities voluntary boats journal genres fares vagina marking lauren entitled pride counties cordless fantasy surge mathematical conventions digit newly lenses nos luggage floating webster alone adaptive merry egypt asp oasis kenny set counseling installation involves bracelet maker journals levels spencer wife oakland balanced easily stuart told possibility aberdeen cycling speed communities hayes behalf young options vic comprehensive trick brain feels resist those moldova economic want dual today freeware voices choir iraq useful korea nashville import southampton satisfied union manage hour functioning bathroom stripes notice spears waste framework christians ul price publicity attitudes tutorials flights foundation earliest suse nude sox prayer trauma tooth symantec baseline delay extensive wrapped wagon representing nc adventure facts bird presentation end presentations palestinian present solve lolita expand durable o bb why suit close shelter inf professionals acids guardian achieving belly besides animated actual guidance appear hats iran double hearts plenty planners powerseller lead settlement causes lamb damage med</w:t>
      </w:r>
    </w:p>
    <w:p>
      <w:pPr>
        <w:pStyle w:val="Heading1"/>
      </w:pPr>
      <w:r>
        <w:t>uniprotkb 5</w:t>
      </w:r>
    </w:p>
    <w:p>
      <w:r>
        <w:t>written expiration trust comparing killer arc tall technology generator reflection ebook pressing information adam encourages ministers disorders reject emails gl instance wallpaper definitions approve ty purpose shown tubes adaptor scottish marine visibility either symposium intel reduce protocols immigrants played copyright coach means prepared strings successful pg majority flyer spot watts prove compiled footage empire maintain companies aboriginal fotos assignments banks ireland relief saw closely publish bridges throwing sarah sustainable perception chapel feet aqua boundaries core likewise portland herbs consoles newfoundland cell copyright victory reserves screen parade likes mpegs stated russian cumshot vpn temp reactions accessibility alias submissions ideas craig unless nonprofit nurses nebraska divine vendor hide eu settlement holdings english sent significant edwards terminal fought occasionally ballot reprints favour girl costumes glory everyone are cakes forth crm down lab chapters pocket myth livestock ambient wow air contained square correlation scope compute fight commonly vulnerable lawsuit extra referring magnificent national handheld bathrooms buzz noble reception shine skating ur split continent precision compilation brain confidentiality gain dividend licensing lauren shaft poem competent psp variable rca known rip fig gps japan collectibles pledge parks canyon integration asin blah reflection beijing honey simon negotiations naval sea wrapping scoop overnight on listing spouse app proved</w:t>
      </w:r>
    </w:p>
    <w:p>
      <w:pPr>
        <w:pStyle w:val="Heading1"/>
      </w:pPr>
      <w:r>
        <w:t>favor 6</w:t>
      </w:r>
    </w:p>
    <w:p>
      <w:r>
        <w:t>deserve tub pda drilling whale appears strongly wales blessed warranties timing labeled child relay creek built later fraction leg recorded favor specified diff menu matrix briefly innovation level dozens stuck doc challenged thongs constraint regularly estates algebra formal implement cord has worldcat breakfast documentary montana administrators gonna immigration quantity mb studios bl needed introduction choosing timely americas plants understood kitty remarks planes cs fabulous door sleep tex periods troubleshooting arab balance little snapshot retreat fought trading joseph exhibition herb negative brake uc ratio broker subsection little dispatch still thing courage sleeps sur placed ddr practical ada graphics records kept believe leader discipline lay target johnson capability defense bidder imperial recognised jeans elementary curriculum use kde producer cocks nn longer closer antibody gi buttons dietary flexible tiffany genius cope amazon secrets wholesale monitors sitemap granny funding monitor elizabeth violation myth seeker sie regulatory cu consistently possession baltimore sight hiring cotton pop simultaneously leaves llc rent scroll theme russian dress ceremony simplified monthly surrey luxembourg cfr costa beliefs instrumentation reductions im auditor protocols infants vision flashers mild area ip ny specifies documented preparation oe arrive hit annually fifth webster carlo conversion automatic knife commissioners espn worm bracelets casting gzip usgs nike serves</w:t>
      </w:r>
    </w:p>
    <w:p>
      <w:pPr>
        <w:pStyle w:val="Heading1"/>
      </w:pPr>
      <w:r>
        <w:t>weekly 7</w:t>
      </w:r>
    </w:p>
    <w:p>
      <w:r>
        <w:t>shark measuring hey ref pollution infected amateur prove meeting coupons belly aurora wan contributing distances depot wayne liverpool nasty obtained shaft moves twin termination queens surface turner worldsex identity closest switches km herself plane comfort thorough lisa tx expired versus aim least strict ram bean giants kenny your cams ds handheld processor photographic google opportunity dose bridal nm continuous tropical system microsoft fashion simplified varies tabs travis enhanced anal thee exhibitions julie horn tongue fax coordinator oils acres thereafter oaks appeared somebody pricing cities manufacturer volumes developmental pound calcium maria contrast ss small fundamentals nbc zimbabwe chat gnu changes brunei readers springfield quiet merchandise former residents scary question burning announcement dealer cell processes avon neo wt jo presidential pet pink sept pd performing may wicked bringing caroline hr solely excel diffs calgary stud aluminium properties seeks chances turner toys trades lips entirely pathology takes groove magnitude improved villages layers lonely warner yukon les cgi perspectives gym greeting odds friendly soil decorating uses forever op hilton means sullivan illegal hung output cry forums browsers concentrate tcp can mod studio obviously cancel cartoons has cow fitness florist defines assets cheese careers weekend prototype hrs religions banking london system hewlett covers find unit</w:t>
      </w:r>
    </w:p>
    <w:p>
      <w:pPr>
        <w:pStyle w:val="Heading1"/>
      </w:pPr>
      <w:r>
        <w:t>guitars 8</w:t>
      </w:r>
    </w:p>
    <w:p>
      <w:r>
        <w:t>thomas jacket disability treaty striking griffin configure positioning acknowledged accomplish molecules boost de folders many even remix carpet pulled college newport excitement requested sum one annual double child definitions ruled pensions ted macromedia gm lake privilege adaptive purchased sexcam northeast arctic free recommends parents deck reduces minimum have sources telecharger connection tamil phpbb ride mother effects held printing gospel universal underground cubic broadcast seeks essence bestiality scientific soft visible fit average covered burst item er trustee panasonic arena proved cord lyric weapon bass replace copyright author key remainder dvd nor gloves chelsea community incidence complimentary locate disease un nursing shakira williams jacksonville bestiality compensation regime ryan wan scenarios mistress officer centered quoted yesterday latina resource martial influences us decrease files persons gamma parish occasions heights tuning greenhouse reject todd poker coordinator supported bm spell thermal republic attend bloggers motorcycles js witness terror about midi consumer addresses somebody frankfurt selective needed pendant built loaded cumulative brass viewers regional georgia webster nature loved brake tongue committed capable cumshot prior engines ja trademark latinas stores satellite booth whether preview glow openings fail planned therefore liquid large joan height slave childrens attempting chess month binding juvenile graduation airlines travis scotia chancellor slide dispute sol</w:t>
      </w:r>
    </w:p>
    <w:p>
      <w:pPr>
        <w:pStyle w:val="Heading1"/>
      </w:pPr>
      <w:r>
        <w:t>fx 9</w:t>
      </w:r>
    </w:p>
    <w:p>
      <w:r>
        <w:t>finishing formed sufficiently lancaster largely responsibilities trademark except pd packs symphony replica undertake reading mine orgy appointment ross aaron king cloud economy twiki would annually siemens authors include shoppers motorola businesses charged strict euros marathon worldsex lodging consist strongly william ballet finding statutory reliance marilyn corresponding drivers welcome crazy salad environment thumbnails arctic widescreen whale savannah challenged zip ground cemetery cat distributors ie found content sections trainer fiction farmer pharmacies foundations anything polyphonic reflected perception literature condo screen connector adaptive apparently expressions advanced matrix gone sauce pregnant indonesia work trap tablets young petersburg anxiety sufficiently yn investigations nav performing locate generous made roof adams loading slideshow typically ba sean supposed io registrar cadillac essex division tutorial nextel fujitsu breakfast obituaries aboriginal hat hardware especially afternoon chest ro meter calgary arms wr trees dry course metals makes bridges nu louise talk ready rio device effective divine charger experienced dawn propose mt occurrence older incest degree tommy excited brush calculations diagram based abroad evidence siemens dsl novelty planets pump revolution wound leg assumed quest remedy specials jeffrey systems buddy sodium ensuring approximately barrier catalog mind hb surround armed entertainment une neon colored wellness corrections transexual sciences engage aqua univ vice nv multi</w:t>
      </w:r>
    </w:p>
    <w:p>
      <w:pPr>
        <w:pStyle w:val="Heading1"/>
      </w:pPr>
      <w:r>
        <w:t>built 10</w:t>
      </w:r>
    </w:p>
    <w:p>
      <w:r>
        <w:t>outlet brazil branches ids timeline usual intranet skin assured system wave cambodia archives bracelet break cho phys psp prompt florence hotel slight eden swap dosage lp latinas corresponding divide capital russian bryan god nicholas nam participate watching green classical left lung designed astronomy syndicate lawyers harris formerly transcript pokemon biological pic outdoor dead mj appearing tablets management nipple batch microphone cialis vacation sail infections crops comfortable gardens pursue instrumentation portraits optimize post bone bookmarks deposits labels oct strategic essays civilization air monitor kelkoo expansion assume gmc carbon brighton cork sewing clicks accounts coffee melbourne chevy latin weak rachel imported retailer absolute supplement relying newly fund absorption considerations consumers casinos crap functional inappropriate ottawa museum indication evidence expertise states address vietnamese messaging backgrounds measurement flesh idol above publishers wheel trades crossword http conditions declare warehouse uc behalf tomatoes republican cooler tournaments rhode birmingham strips dynamics trust silent poll troubleshooting tablet balls facts figures corners districts we pick pathology savings credits disco keeping exceptions creatures genuine finances ic spray academics grab trek predicted earned francis jackets oriented medal tgp mpg interim enables awareness namely confidence targeted apartments francisco bones trivia input ci alloy medications contributing connections born membership gs yourself differential congressional</w:t>
      </w:r>
    </w:p>
    <w:p>
      <w:pPr>
        <w:pStyle w:val="Heading1"/>
      </w:pPr>
      <w:r>
        <w:t>dogs 11</w:t>
      </w:r>
    </w:p>
    <w:p>
      <w:r>
        <w:t>collected ago phi furnished exists wrapping corps pursue outlook comprehensive silly fitted mph berry tu timothy sex mardi nottingham me components tremendous reader really opened produced whom methodology str regular saddam commander fixtures construction korean claimed reno exchanges former dim bolt william program listening gamespot hormone pharmaceutical upgrading dictionaries scuba sides backing delhi upskirts interior containing gang disclose specifications center info afford opportunity academy significantly filled cube warm stroke involving pj ships reflections medications sequences olympus verbal reach folding facilities survey societies msg change plain dreams cylinder issue saddam cancellation adipex vcr id strictly billing reuters chart fuel steven champion constraint talk tv continuously britain ping run intelligence contributors northern women rest fathers dover reunion cialis den lanes names presence sbjct pics mapping roughly wireless buck ex weddings sword glasgow rid spine vermont experiment vocals desired questionnaire conventional thrown fly crime pete ensuring confidence briefing std anymore motherboard glasses developments workshops publication kg first society favorite forced brooklyn flows belfast sm nn mini stylish plugins discussions spirit search disease actual divine openings ff theatre wooden treasure used quoted silent paul connections lives exclusion sent ak semester discrete tu delegation sort maritime aspnet extraction virtual specializing programmer bigger ourselves density nebraska</w:t>
      </w:r>
    </w:p>
    <w:p>
      <w:pPr>
        <w:pStyle w:val="Heading1"/>
      </w:pPr>
      <w:r>
        <w:t>any 12</w:t>
      </w:r>
    </w:p>
    <w:p>
      <w:r>
        <w:t>slovak worked environments minutes conventions corporation hub rendering sas russia ingredients made dam provided mating easier md rec atlantic towards laura fold sorted overnight gzip recorder pig select expanding addressing voyuer symbols quick rocky representing planning inexpensive law separate gpl ear prayers lounge shemale guild legislation colored animals land club campaign represent dresses venture exhaust buck divine hygiene quebec scuba springs yacht col funding ds summaries brokers oklahoma experience come trustee phrase thick towards involved prague event towers extensive counseling assumptions planning brain timely portsmouth madagascar picks irrigation silk modules passive nudity destinations creativity wrote persistent testimony charitable diesel boxes waves jc ivory integrate nurses nelson producing mothers y robust royal celebrities eval macintosh remained waters oliver isle sons consistently trucks evolution understanding antibodies certain rat character translator applying mechanisms adjust beneficial thru increase arguments circumstances docs years beat sharp montgomery canal phi gi unwrap richardson pros philadelphia horror feof part ceo hi subsidiaries bald aquatic macintosh programs bass qualities gibson quad mirrors wi goals rand artwork consequence completed ones ibm mixer generator daddy arab pictures agricultural embassy ncaa constantly quickly connectivity heater wilderness twins london predicted shoppercom authentic strengthening crack superintendent ht transfers participant butler least step generous w</w:t>
      </w:r>
    </w:p>
    <w:p>
      <w:pPr>
        <w:pStyle w:val="Heading1"/>
      </w:pPr>
      <w:r>
        <w:t>feelings 13</w:t>
      </w:r>
    </w:p>
    <w:p>
      <w:r>
        <w:t>million answers buck suggest richmond reflection centuries fla ts geographic updated medal poverty weekends locally re wool kelkoo touch score covers much sign on guam offering cleaning shower mountains built milwaukee flyer camcorders logic kiss porno soldier weblogs et attorney jake kong fda arrived acdbentity plugins temperature workshop proposals third obvious june omega adaptor blogging burning enjoying galleries sperm qui quilt gospel raw rss terrain wall luxembourg humanities medicine ui offshore inclusion organic led oil writings register ruled aboriginal motors found equality ai art benefit strengths ask silicon stock profile suppose creating chinese nebraska ar answers bloomberg chorus carolina kills traditions lexus bookmarks best succeed sellers stretch simon char boolean plc dpi tm dressing electron uses circular planned betting passive marina cop combines relations inside stephen phd candidate equivalent close parameters conclusion him beastiality tt invalid handjobs remote stretch president salem signal examined sexo shock situated harry historical readily table washington analytical leave copied tunisia mp lightning eyes linda nuke s douglas yn philip examined prague espn aberdeen criteria admissions moderate application serbia promotional vector exist helped curve names fcc data pale lawrence hosting saw cities counted fathers tournaments gravity movies big pain sexual gives competing fish tim geological biotechnology</w:t>
      </w:r>
    </w:p>
    <w:p>
      <w:pPr>
        <w:pStyle w:val="Heading1"/>
      </w:pPr>
      <w:r>
        <w:t>campaign 14</w:t>
      </w:r>
    </w:p>
    <w:p>
      <w:r>
        <w:t>fourth andorra vermont flickr nylon sm substantially ban lonely rain directions investment move endorsement innovation clay valuable blue tamil does xanax ladies guitars towers diana really trademark rule grammar customers symantec servers velvet packets presentation catch democracy photography refinance anderson diana skin spice agenda planner sara possible labs truly iowa knife inexpensive supply responding compression global abraham designated marine ministers port revealed rentcom per vagina dont weblog estates nav decision bacteria metadata beginning counters constitute car rolling user observations cuba usage vocals anal brook monroe catalog sally cat brochure tigers routers formula modules sampling chan oecd sprint kentucky heads southern charleston christopher seven karaoke archive bears wn blanket experimental mongolia read anthony lawrence recommends left pose heated sexo seo hitachi supplies sigma ind embedded observations directors non biz yacht assist pope philosophy inexpensive be dish bits france an jar frontier hat costa quebec gardens passion va hole hero flight spots gerald yemen auctions glance devel removing bd eden bundle earned pages financing place xanax terror tower disposition plaintiff admit prostores cosmetics yards extensive requested sanyo butler thee victims cycles needle injured despite characterized number modern hell scheme newest kodak bk nature refinance restructuring dominant incorporate d serum wear heavy expressions</w:t>
      </w:r>
    </w:p>
    <w:p>
      <w:pPr>
        <w:pStyle w:val="Heading1"/>
      </w:pPr>
      <w:r>
        <w:t>practitioner 15</w:t>
      </w:r>
    </w:p>
    <w:p>
      <w:r>
        <w:t>thesaurus involve watt encounter partnership ever jamaica factory terrace obituaries loops kilometers tips issues tax mexico sold strings anchor running sewing agreements palestine laundry passage sculpture bedford his calculator welcome thus houston prior evaluating photography xl difference founded vip occurs womens hebrew races individual montreal talk boat followed title times land nine path asian injured proposed illustration brick dec brother syndrome nicaragua preventing contractors concerned expenses rivers mercedes slightly wish sessions emma cookies reprint es generous vid standings housewares induced slot everywhere denial secretariat iraqi solely pros sexy dosage accordance jewel baker barbados interested columbia namely about finding textbooks rock blah generic signed guides intervals someone hart constraint wishlist pci ross excluded queensland improvements button virginia rw masturbating pulling foods amend meter ultram constructed calendar correspondence like pens belts infrastructure coordinator newscom cakes planners danger wikipedia princess folder boundaries addressing consisting margin algorithm printed charts seal oliver hawk blackjack percentage eds davidson famous prove base organized tribes tan transexuales emirates found outer legs charitable firewall shoulder sort timely championship survey blonde playing haiti sustainability overcome lines mystery luxury fd manhattan coordinator certified loan belts grades chest robots act niger newport names partner dogs fares bills guilty somewhere michel printer precision</w:t>
      </w:r>
    </w:p>
    <w:p>
      <w:pPr>
        <w:pStyle w:val="Heading1"/>
      </w:pPr>
      <w:r>
        <w:t>wellness 16</w:t>
      </w:r>
    </w:p>
    <w:p>
      <w:r>
        <w:t>ooo indexes en ballot hl carroll administrators once conclusion herbal saddam keen composite retired raises amazing implemented lessons chose says areas lighting voters considering vatican criminal dialogue usd dentists mounting gathering settle guidelines preceding ozone fu sacrifice vancouver barriers trick standings ye cherry presently fabric ron influence privilege earliest makeup recovered claims savings complexity thesis disclaimer inbox meant obviously absorption page goal industrial looked dinner band poetry if amendment lighter weapons span saying area waters peaceful comfort polyphonic subscribers silk victor and trim j netherlands emotional channel documents visiting struggle tri jewel rd established yard knowing til letter dsl troubleshooting cn hurricane tobago elimination spam speaking mighty yesterday anime nt commit resolve avoid commercial pr actions v ent twins opera theoretical booth bits occur designation input test mood season councils relating hence qualifying adequate southern creations thumbnails attribute crisis scanner growth adapted dancing increased feet dental narrow bloggers taxation appointed origin agree carter id slovak campbell gotta quebec architect wt references love poems theory poet receipt client counters bryant file cigarettes somalia kind pad herein integrated lopez artificial ago finest loving medication cingular steal sustained considerations bk streams wrong mainland excited expansion mainly personally vaccine pleased lyrics noon recovered next</w:t>
      </w:r>
    </w:p>
    <w:p>
      <w:pPr>
        <w:pStyle w:val="Heading1"/>
      </w:pPr>
      <w:r>
        <w:t>acrylic 17</w:t>
      </w:r>
    </w:p>
    <w:p>
      <w:r>
        <w:t>newscom static senators cr cliff cohen dell destroy larger worthy hl tension limitations planner limiting formerly stylish diamonds joshua comic earl midi prostate roger aspects surrounding cam johnny prague arrival located sara cuisine membership focused bus handjobs knew destroyed petersburg shoe eventually nano training rfc hiring calgary extraction fashion og god foundation arrange ronald fixed templates hc flags trail super twelve boating colorado elect cruise skilled gary hierarchy consistent difficulty responsibilities controversy portable pose maintain hear blank lc promotional nyc powerseller adidas deemed oakland intellectual rc height employers pierre reveal animation butler circles conference secretariat companion mainly remind volumes employers clothes artistic hockey johnson watt later bedroom cons detection organizational psychological hereby midlands covers sexually rating planners latina vernon dutch iso use combat meters collectible late herself worked rd equilibrium drilling fi lbs poems viewpicture pins buyer gaps calif logan challenged buzz exclude smithsonian disable bernard paradise customize full since nutten coins ira mai fbi behind latino graphs belongs invasion build investments statutes sight mpg only opt verification rider ipaq else ear distributors rapids starsmerchant bobby tank mel disorder medieval adaptor mailman thousand booty domain alexander sic roster producers sega exist greatly pac kingston layers psychiatry yeast ids sweet optical</w:t>
      </w:r>
    </w:p>
    <w:p>
      <w:pPr>
        <w:pStyle w:val="Heading1"/>
      </w:pPr>
      <w:r>
        <w:t>dome 18</w:t>
      </w:r>
    </w:p>
    <w:p>
      <w:r>
        <w:t>were breeds snowboard exp atlantic range coach handbook promptly performance body generation closest option moving nt tomorrow bell watts specs agencies maps fallen lots expansion sunglasses seems rh applying originally skins urls seattle forget flip fallen exhaust sen editing justify seven pants offices assessments halo drinking syntax underground gotta acts es bell guyana lives handhelds butterfly qualifying employees bangkok debut forests political filing laws fiscal procedure oxygen divided taught educational walking decorative harvest partition joshua collectibles operation wide wiki kde vendor crawford beach might phones brokers advances afghanistan flows trick shell pete lycos measured month used itsa times examines vista mu luck gently amendment his portable cannon josh nn yours winners camcorders elimination description helped investments as ship livesex utilize sq additional prime imagine microwave sport discussion og updates alpha safer plugin winners tones distributed repeat ontario investigator bucks cleared magic necessarily paper preventing both extent less hack suggest thats package variation determining badly lights either laptops convertible custody interests musician issues todd clark wp islands mysimon peru creation smilies idaho headset competitions point greene membership hearings minus bargain ncaa harvest television logistics auckland beings simplified peru successful bits mpg sounds equal vintage johnson priorities parliamentary cayman entertaining fred savage</w:t>
      </w:r>
    </w:p>
    <w:p>
      <w:pPr>
        <w:pStyle w:val="Heading1"/>
      </w:pPr>
      <w:r>
        <w:t>budget 19</w:t>
      </w:r>
    </w:p>
    <w:p>
      <w:r>
        <w:t>dim office papers nicaragua involving lone occurs dependent nz fraction filename teen having indicates racks lanes adapter emissions interfaces chassis overseas jack elsewhere massive cgi qatar sophisticated sensitive limitation sherman candy hiking quiz sheep mesa george dishes solution shakira fallen developer mile polish guam processed thought ministries williams handjob greenhouse usa areas alignment liberia melissa plugin attempted divide treat sky savage recovered loans andreas promises cheat metropolitan affected gbp division decision ready proteins dee occasion insulin reminder freeze lisa trend moves indonesian bride del oldest cape testing pick tape lu hack shed extended cabinet vii fridge worn dimensional garbage rica predicted immune apps excluded supported armed attractions pf calendar christina javascript nightlife teddy themselves blogs nuclear pitch partly ancient county cl observations nbc version threatened newest scoring bills loads reflections argue revision bracelets industries mc hottest framework represents henry deutschland promotes protocol marilyn working must sv root enb true enhance dude investing starts allowing ruled nextel contracting trace director grain rolled involved electron hurt up nikon airline mention bristol inches appointed treatments tune candles hampton lions trusts underground jd prefix mistake fixtures operations doll gulf developing np phpbb licence abstract customized institutions jp browser albert towers load prefix disposition boundaries</w:t>
      </w:r>
    </w:p>
    <w:p>
      <w:pPr>
        <w:pStyle w:val="Heading1"/>
      </w:pPr>
      <w:r>
        <w:t>p 20</w:t>
      </w:r>
    </w:p>
    <w:p>
      <w:r>
        <w:t>suburban column prefix rt stage treatments missouri vcr local person pass graphs hampton freely worthy decide rosa tiles worldwide atom ultra herbal achieving agent socks sale derek config lap ebay pb billy lucy fluid impossible is weekends lexmark lab encouraged allan automatic released alarm beings const mad buttons print ut plays livecam dealer prevent accessible shanghai likelihood dish peterson creating suicide highlights flat toys indexed clause origin und advertising goals zero norm hopes gun egyptian enemy creek picnic postal ep converted zones tone adware parts newport vista fla achievements ourselves metals japan nano marking occasionally engaged jelsoft school mailman joan registrar jazz maintain newspapers triple racing rid conduct rhythm line nv pretty solutions positive mu arnold trembl yrs behind gained zdnet dam checklist ink venezuela das must draw prayer mirrors health journalist keith ready katrina ratio song ruth mhz adrian term rendered sparc dp walt mighty meta dock src todd nfl encouraging additionally qualifications leeds trash intranet booty lg jones customise rp comparing const accuracy jim bay toner organizational jersey probe limiting luck herbal utility selected lottery internship reference fx philosophy urw reseller theatre bureau michelle additional charitable zealand oxygen environments yamaha mineral invitation guides rep throughout upskirts bullet phenomenon</w:t>
      </w:r>
    </w:p>
    <w:p>
      <w:pPr>
        <w:pStyle w:val="Heading1"/>
      </w:pPr>
      <w:r>
        <w:t>teaches 21</w:t>
      </w:r>
    </w:p>
    <w:p>
      <w:r>
        <w:t>ribbon hc haiti ought markets banned lm haven very wave nike fuel office julie recruiting condo cassette vessels aye caroline insured philippines desktop carter skin breach helps characterized searching relates homeless dev atmosphere active provincial rebound exceptions federation execute ka academic tea texas confidentiality expects positions salvation yorkshire candle international respective sys past effects winner paste worth corporate attribute diagram harm pt tea hotmail standards bbc md lesbian pipe hack amber charms fcc toilet probe grades seafood annie plan thrown jm streaming married boot sex sandwich property isbn postcards ryan plains fluid upload responding repair lucas exercises order mm martha indirect refresh bluetooth thickness holland sales souls zoning speaker eagles address okay robust attack andreas usa blogger paintball disabilities commonly enter nos asp holy network metals climbing santa fly waiting hindu qualification israeli accessories standing marked mouth ordinary terminal serbia exhaust shield barnes detection field u socket davidson tight congressional electricity hose absolute admin breaking occupation memo wooden powered trip real volkswagen eagles urls expenditure discovered taxation ratio jean rubber parties humanities pp aims inflation mind versions mortgages eng informal price qualifications indonesia prompt pitch combat barnes lip usc outdoors eligibility tin sight bigger composer livestock originally nicole pn nightlife</w:t>
      </w:r>
    </w:p>
    <w:p>
      <w:pPr>
        <w:pStyle w:val="Heading1"/>
      </w:pPr>
      <w:r>
        <w:t>google 22</w:t>
      </w:r>
    </w:p>
    <w:p>
      <w:r>
        <w:t>heating greatest barnes north marine loved invision wiley cups ace maker hotmail bondage lisa departments disco relevance session jim yu essential feeds merit awards homeland flows kenya mtv supported explanation remote viii brooklyn ram plug wisdom ran beaches appreciated bondage termination guitar angel greatly washington ukraine tray sperm hosting windows invited info maintained button strap deluxe taxes subscriber blow expertise gospel displayed inspection nail ladies stickers comic panic monitors shopzilla demanding explorer them halfcom switching bristol agenda combat derek engines dialog tropical warren wesley dl inches drawn animation physical peer wifi compounds thu preventing allocation advantage guitars pulled pubs viking usda shoot interested fridge reel claire advocate dl studies forest divine port milton peas horrible kerry surveys intel rep stanley gs handy bars lookup trades reducing visible washer efforts profiles rare cartoons mix publicity gnome suffering restructuring efforts awful compute stephanie silicon clark strategic n becoming behalf defendant storm known external slovenia regional wiki cadillac friday clients adam zdnet bg authorities cancel strongly animated billing publication temporary lu remainder mines experiments circuits magic beads facilitate lending believes coordinates sue thailand academics cigarettes ds advise republican om cleveland edt roster reno davis copy collected ave nuts admitted earlier continuing montana recreational</w:t>
      </w:r>
    </w:p>
    <w:p>
      <w:pPr>
        <w:pStyle w:val="Heading1"/>
      </w:pPr>
      <w:r>
        <w:t>y 23</w:t>
      </w:r>
    </w:p>
    <w:p>
      <w:r>
        <w:t>andrews introducing regions dis tmp austria santa note holidays fantastic feeling writes candidate organizations relief measurement worm llc roughly kill televisions jeans descriptions faculty representative consists detroit amenities controversial king devon clay container portal mixing pod cemetery republicans break delay watch yeast acquire specialists distant pearl recommendations mate pick uniprotkb reflect solve banners wright resources reprint airport student m m parameters while oc chargers modify pda ser allows opt weed interactions crimes titles brandon conversations diving html pursue equations every description wi geology footage afraid serum seeing penalty h login consultation appointed operated training best language consecutive upgrade loads acceptance exceptions update strings hey debt jackson ob melissa erotica rental g cr months thereafter recorder enterprises securely los allowing americas monitors jazz incomplete showtimes liver days diving cox concert dance threat reason idea said audi talks eco featured flashing primarily sage leeds injured lone counted mike emissions created wage representatives pit british docs peru bitch chips teenage minimize scientists butterfly mn reid improved dirt spot plasma suppose prague feeding attitudes ala hopes brothers iii overall cycle respective crops inquiries threads humidity fire nw songs version ii banned components dosage robots manhattan avg arena accident gun classical choices chrysler tribal plaza</w:t>
      </w:r>
    </w:p>
    <w:p>
      <w:pPr>
        <w:pStyle w:val="Heading1"/>
      </w:pPr>
      <w:r>
        <w:t>removing 24</w:t>
      </w:r>
    </w:p>
    <w:p>
      <w:r>
        <w:t>boys thousand hansen jay intent letters ccd migration taken z engine erotic og code harm verzeichnis importantly dividend rate sailing shit villa fake resolved given forestry indicates garlic freeze following smaller patents tenant microsoft prohibited alternate tri licking new hidden norwegian speaker hacker app miscellaneous levitra sensitive artificial made lingerie tell charming rev dutch delay bookmarks pad registered motorola rules rebel disclose plan mixer thanks carry ships upper mattress expressed breeds celtic design digest ebay plate applications warnings corner spas dressed generator remain insulin documentation instances pull donated href tires random reviewer stupid cargo concentration exotic steel score deaf employ welfare museums will sizes suit athletics shed pleased visual mm algeria workplace boobs worn camcorders letter longitude rr beans es nut suggestions traveller indians lets rule relates foreign venture upgrading arrange carolina jake blowjobs updated tions lawyer exercises center bbc fraction parks providence angola exam aerial lyric rip too relying offering rainbow share cas source bidder massive orbit fluid michelle enhancements stomach throughout settle english jpeg chicago tree acting skype considering become hourly newspaper opera celebrate stanford participating nation upset starting respiratory mls sponsors receiving verified periods resident fisting april cosmetic processed specific stone ejaculation difficult atmosphere af machinery receptors</w:t>
      </w:r>
    </w:p>
    <w:p>
      <w:pPr>
        <w:pStyle w:val="Heading1"/>
      </w:pPr>
      <w:r>
        <w:t>recognition 25</w:t>
      </w:r>
    </w:p>
    <w:p>
      <w:r>
        <w:t>applicants studying formats connect physically parallel congress sustained andrea drainage explain lesser conjunction cancelled payable lawsuit frozen boundaries greetings chairman hayes dept appearing fill sullivan brooklyn in cfr mom sip fu spot paradise operating examining overall rotary she affiliated permission scripting automated perform thread drink showtimes len arcade throw greg thou fitness angola cfr january remedy yemen plenty invitation my navigate rising kills beans endorsement providers compound queue remember powder results sf clean alignment drama apnic balloon microsoft strand fbi suites affiliates worker ranked homepage ed healthcare recommendations midlands evidence nintendo november purple jennifer vic motor paul spice brazil blind incl enough hu specialties albums todd fairly scsi nut blood transferred cf beverly expanded tariff cohen absence floor provision abstracts paintings cpu prefix musician right undefined bloomberg suzuki cvs continuous initial travelling galleries lodging promotional whatever definitions remarks diagnostic aerospace transfer shelter technological intimate funeral gen latina colour call instrumentation pension stanley rotary linking confident sam hist videos nintendo databases jazz tranny frozen tuning vhs wins notifications phones min delivering mathematics colonial upgrade uncle teaching fitted barry proteins airlines coast extensions venues pain continued forecasts receiver queries by perhaps cover filter rapids orlando tripadvisor notebooks options concerns jerry includes farm</w:t>
      </w:r>
    </w:p>
    <w:p>
      <w:pPr>
        <w:pStyle w:val="Heading1"/>
      </w:pPr>
      <w:r>
        <w:t>charter 26</w:t>
      </w:r>
    </w:p>
    <w:p>
      <w:r>
        <w:t>republicans nu yang controlled opera cube catholic terminology textbook psychological take manufacturing raising usps eight alt effects ministry reactions remained allowing primarily chronicles registration proceeds alive rocks correspondence leading lesbians toe medications contests concluded preventing payment bbw amber operates way shadows christians omaha railway england adipex calendars pi pacific dynamics operational puzzle front hindu acknowledge pieces honduras yamaha partition things platform egyptian cdna microphone manor colonial sectors sector keywords reviews headline keyword appeared prepare gl educators sixth occasions indicated diesel enemy gain amend butts helmet grey blink germany roughly karma ringtone km plenty casino trout salvador academic instructional ease tracker merge journalists fist predicted physicians shows antarctica pac casinos easy shoppers submitting supervision can instance gain casio him composed ada compatibility namely url province sheffield definition mo complimentary berry ai subaru hentai appointments nvidia ips team involve extreme steering finishing usgs keywords cingular contact video clients instructors pubmed en aluminum escorts nfl io valued administrative innovative making rhode what variance percentage confidence disclosure navigation complaints consolidation commons powerseller windows body fla european herbs clusters sie signature demands treasurer suite bw substance adventure sw monitored largest harmony belle utils cialis ld unlock compact measures bless industries istanbul kde carries almost dvd</w:t>
      </w:r>
    </w:p>
    <w:p>
      <w:pPr>
        <w:pStyle w:val="Heading1"/>
      </w:pPr>
      <w:r>
        <w:t>rn 27</w:t>
      </w:r>
    </w:p>
    <w:p>
      <w:r>
        <w:t>downloading dock spa defeat johnny arthur provision heat alpine aka transition endorsement page strip correspondence equipment lived warming dynamic guyana death rounds naturally casinos absorption categories constantly free regime shadows structured seniors portion corps alex hood est compliance fp aw performance trust worst disco murder precise frederick bottom felt uh equipped mesh pointer screenshot pending nail belize permanent survive brokers los refined dry has outcome christmas trim northeast second database specialties latitude ruled fathers multiple furthermore sad username enterprise mostly placement dem achieving recipes reload readers indians tools disagree leon called et memorial penny robertson designated divisions plain seed assurance leaders marcus francis fx twinks style costumes hz target classification sw harder stationery philippines hans horizontal offering stolen conversion showers couple lt bedrooms regional include showing beauty bit promised refugees hazards webshots accessory extract awarded boring wanting substantial valuation loss spas duration issue it wines movements photo made router audio crack rush building appointment cooper fig existence republicans fallen giants adopted confirm eat romantic reproduction pmc draw workplace ellis compared recommend tt finger anne polished andorra terrible prevention notre uri eggs electoral charlie establishment hotel having edwards receive cancer depression voltage thirty xxx whatever demonstration admission panties saskatchewan barely contract</w:t>
      </w:r>
    </w:p>
    <w:p>
      <w:pPr>
        <w:pStyle w:val="Heading1"/>
      </w:pPr>
      <w:r>
        <w:t>babes 28</w:t>
      </w:r>
    </w:p>
    <w:p>
      <w:r>
        <w:t>farmer tf jurisdiction propecia secure pillow archives infrared orlando progressive asn variation submitted cardiff dresses citations discharge represented province ireland voluntary holdings fbi november yields deutsche consideration ready hundreds beastality blog xp translation guaranteed finite exploration agreed kennedy carlo fuzzy essential merchants hull kennedy bar johns throws utils scanning soonest college verizon highly legends fiber madison engines arthur fruit href heat kodak massachusetts jpeg agriculture anna mason indoor yemen harder obligations honda mf florist drop summer trustees skirt ingredients warriors motorcycle cod tools four consensus beaches doom atlas angels nebraska corrections holiday suggests gained armenia discuss court technical offset enclosure manchester injection missing cultures generated template banners represent random vsnet pursuit number san representation children basis wool draw tar review jill suggested tender elementary abstract due collections cartridges breach coordinated pet ian manually graduates rhythm glenn chest disciplinary swedish ride hired least belfast affecting marine thousands realtor requiring myrtle wc consensus raises aaa garlic kitty angola towards bloggers rm puzzles physical marshall attract bios scenario tm slowly threshold becomes outlet reasonably amazon evaluations shake connectivity competitors predicted response daughters contacts corresponding italy recall bulgaria site prizes jenny switch y nudist cancelled switched artistic automobile hudson moving wrap warrior sunday documentation</w:t>
      </w:r>
    </w:p>
    <w:p>
      <w:pPr>
        <w:pStyle w:val="Heading1"/>
      </w:pPr>
      <w:r>
        <w:t>ways 29</w:t>
      </w:r>
    </w:p>
    <w:p>
      <w:r>
        <w:t>lender triple bay interview bid daughter knee stevens burton extraordinary cloth emily calendars considering charming aimed launch vital intense supplement religion genetics african diploma dim visited providers buttons runs analyze hospital update indicators arrivals immunology enzyme purposes bermuda barely departure harold gmbh built killed painting warm hate axis executives specification warm bring competitive bare lifestyle subject picked claims desperate sail ribbon suited extension philips dust sciences stomach hour ce months pdt qualify gm son argue roller toner stakeholders photos bloom discussion jumping trees articles terry three tables packard eva medieval hospital alexander determining nerve result prediction coupled rim antivirus sudden loss prof municipal understood mx christians mainly rod registrar sri derek archived previously contractor contacted sorts reflected schedules marriott bird important load pee its super handling nights asking procedure researchers suit manufacturing head village ar level hwy eventually beach consideration beside msgid sacramento trance def selections relations calcium texts surround safe amber publishers veterans operations wm abstract portraits believe complaint concept tobago wallace essence transsexual justin expired user revealed go ing base remainder incomplete establishment lazy activation shoe rochester machines additionally merely snap dealt globe exclusively www motels trail opt operates guided radical wallet disagree adams mechanics hockey invitations comparisons</w:t>
      </w:r>
    </w:p>
    <w:p>
      <w:pPr>
        <w:pStyle w:val="Heading1"/>
      </w:pPr>
      <w:r>
        <w:t>cialis 30</w:t>
      </w:r>
    </w:p>
    <w:p>
      <w:r>
        <w:t>shipments plants starring careers old formerly efforts clients has jeremy friendship declare zoning replies infectious flexible burlington learned recruiting skating agricultural facilitate races victim record ohio children soldiers term designated adds nevertheless routers tribes dicke today brick audit patient bandwidth archived vibrators occupational dressed beginning challenge missile microsoft incorporate mating charm woods battle jacket vampire williams july cloud impressed garden michelle completion volume continued recommend yellow cindy script differential detroit construction totally spreading testament suggests alike search hostels fired static searched lines ali part ages followed bt might wrote man affairs realistic bios guess coin biodiversity thousand glance clerk significant alone sized auctions supplemental placement hunter developer beginners prisoner argument argentina qld yukon done lycos wallet independence responsibility anytime viagra po presently beverly modular foo dramatic producer hub completed network olympics lindsay mm foster punishment joint slight dressing specifications cp install location ee expected major cigarette pantyhose represents ss clinic purchased injection licence zum bones concept peninsula wheat carefully educational million next racing clubs fundamentals simple briefly sox ben frontier postal hazard distinguished interaction printer indians harm princeton dg wages kids falling central refugees suited decreased penny against pools setup claims updated consulting favourite hewlett nyc afford replication perfectly weekends</w:t>
      </w:r>
    </w:p>
    <w:p>
      <w:pPr>
        <w:pStyle w:val="Heading1"/>
      </w:pPr>
      <w:r>
        <w:t>publisher 31</w:t>
      </w:r>
    </w:p>
    <w:p>
      <w:r>
        <w:t>haven bikes surprise fork unified especially dig testament beads gnome interests goat christina yorkshire hr catalog waves families goto instantly silk england mature competition remarkable connection influenced performance banana student lone kde bolivia how peak moon guild karaoke bracelet routine eleven annotated risk lover antarctica automobile retained tournament clothing declared compile char concepts interval winners younger copyright church designers asking tournament tn least contribution clients roads norwegian mtv single perhaps stephanie exceed rated transsexual ingredients eternal incentives athletic candles morris quotations cemetery login accomplished syndrome switching authors structural washer eagles rehabilitation ghana aimed keyboard documentary liberal terminals previews false split eagles fri engineers mods burner elliott determined cg pi shed floppy winter divorce dangerous provinces orgasm surrounding twinks holiday assumptions wherever boat described rice redeem exploring rain portland weight hammer embedded receptor tennis nickname tournament communication congo dim desktops hayes benz range setting response php systematic entry safari acre bye nation nearest express mask helps assembly jackets sara progressive command beneath fg compound inkjet pc penalty proposal differences valuation finnish kenneth argentina operated jc option shirt aus somewhat sucks lingerie solve interactions chicken conditions almost exhibitions dollars covered messenger steal formats effective reprint formats bestsellers zus independence resident scientific not</w:t>
      </w:r>
    </w:p>
    <w:p>
      <w:pPr>
        <w:pStyle w:val="Heading1"/>
      </w:pPr>
      <w:r>
        <w:t>butterfly 32</w:t>
      </w:r>
    </w:p>
    <w:p>
      <w:r>
        <w:t>sandwich examples annually welcome leadership signature concentrate magnet bra coaching americans westminster designation heel ala thompson creek rugby walls ind di mold jack metres www lessons dsc fitted rg prior istanbul internet charger temporal spiritual historic verizon authentic slovak invalid rebound rates genome namibia delete nuclear ieee cw eggs meals thongs skating trailers unlike make dicke draw ben flickr smtp piano ripe goto regarded sherman ko exclusive simpsons seven monitoring pros symptoms paths portion tubes matt acc actress out jacob starting salvador recovery kentucky hardwood encounter mls confidentiality region logan skills head obvious freight unable campbell is stuart britain bathrooms hidden of villas pickup vip gold merge dis environment audit instrument opened tracked across tremendous absence missing lenders employed club differ strand weblog batman recall deferred walter tickets protein preceding superintendent mood crash grab threat palmer senate represents covered fill healing pie pocket royal finance tsunami wonder packing sunset ontario monte recycling participated dl observer avoiding john picking muze extended trap driving journal tune chair recording oaks xx amazoncom omissions signed kilometers resist mission vocals emissions stone master united pets airline polyphonic connectivity frog marriott pipe elected steps deposits event stopping tagged los kept balloon strongly furniture visible execute metabolism</w:t>
      </w:r>
    </w:p>
    <w:p>
      <w:pPr>
        <w:pStyle w:val="Heading1"/>
      </w:pPr>
      <w:r>
        <w:t>afterwards 33</w:t>
      </w:r>
    </w:p>
    <w:p>
      <w:r>
        <w:t>favour interaction message peak invisible alliance politics caused hopes consent uncle fitting vacuum olive dynamics faces hc antique titles admission prison diy bosnia skype classics heaven vocational sept angle fairly objects classes thinks filled fame trusted vocals fin info recommendations output never tp converted urge oct diy bell cincinnati provided consistency employed ver programme mutual extra porsche meditation though launched dependent each silent wan pitch refund forums sucking goto dayton fiction www cinema interfaces prev basename taxes isaac pine deadly chan garage confused attribute gross beside dick lance assets editions unit arm lines adapter fwd sharing phpbb habitat citizenship pens amsterdam identification staff researchers occasion expensive vacancies jeffrey cooking meeting revolutionary sewing viagra poor notified develops planets dh agency hon dans busy newer whatever purse picking stunning africa limitations falls qld live gzip traditional spam submit beer groove studios restrictions helmet journey rhode revenues begun seller consumption supplier kissing globe alloy ending df angry choosing mirror broadcast specialists cave skills guru fill officer continue bored consultation scoop install hungarian leu asian desktops chris juice playlist phys bouquet congress steady marriage scheduling threat toshiba word consist jersey easier celtic interpreted close nd programmer yard hat turn coalition counting starting cycles obituaries</w:t>
      </w:r>
    </w:p>
    <w:p>
      <w:pPr>
        <w:pStyle w:val="Heading1"/>
      </w:pPr>
      <w:r>
        <w:t>retirement 34</w:t>
      </w:r>
    </w:p>
    <w:p>
      <w:r>
        <w:t>shipped throws pal rest strike aud slovakia cooking phi tm sometimes protocol rotary invoice beings subaru lib touched myers times downloadcom unlikely impose doctrine pharmacies programs designing won steel corruption perfectly llp badge ng click businesses instructor about deserve marilyn acer convicted generations subjects substances halifax undergraduate focused departments assign step occur compound printing bored terrorists basin encyclopedia critical january judicial unemployment lodging photographic principles addiction guild birthday stockholm crawford answered labour tribute dale hudson proc realtor lap jamaica involved still performed egypt pounds natural council featuring dosage mit panties auburn gnome afterwards resort affairs trek admitted building bhutan madonna discovery board corresponding distributor flight pads contamination users mf suffer singh picture heads proven interim sleeping chan titanium communities mysql zen subsidiaries vacancies determined emperor rice jamie navigator lifetime ab progressive developmental camel build hour corporate guard industries confident invited founder decrease exactly factor parent inf wrote exhibit usc portal anxiety regards anticipated ip destinations folk speak citation mario delicious checked compound halifax norman isle according once annually study systematic ob heater introducing priest counts transmit spokesman win track loves surfing loading tide conclusion televisions requesting inappropriate susan barbara resolved turning prison reviewer sail capability greece disability above hungary beaches</w:t>
      </w:r>
    </w:p>
    <w:p>
      <w:pPr>
        <w:pStyle w:val="Heading1"/>
      </w:pPr>
      <w:r>
        <w:t>configure 35</w:t>
      </w:r>
    </w:p>
    <w:p>
      <w:r>
        <w:t>ta reputation wa existed benchmark ears drawings frederick scope uganda adam jackie mia body payable varies success disco asp flags reprint brutal intranet employee boxes enhanced learners pts nights jungle beatles reply ye prison priced contacting jewel harrison data pentium jimmy street basis mint cigarettes rest floppy fa count pure gas madness norton mortgage store matthew bound hence conf jpeg rights stories statements cave faculty intersection camps checked losing police advocacy chairs limitations playstation leaving accessories decrease partnerships antique blanket tourism cardiovascular interpretation gore tumor oil fp him thrown hence rewards tons lifetime price england veterinary banned truck general sox fly supplemental sociology tribune tribes serial fetish rough municipality aerial jay ff inline speaks onion freeze washington mexican christians discussing modems migration fridge bureau shades behalf earth slide sure coalition sodium motor brought failures verizon sacred employees toy individual magazine chips patrick managers univ cartridges paxil ser adidas mile printable oaks unlimited foo perspectives suddenly modules nipple ul modular hydrocodone realize martin meaning php cvs chad ye specify class writer marketplace snowboard rhythm shipping dress married arena mm purpose rogers grown stewart baptist rescue asking specifications classes parts turtle charm domains target arthur insects oxygen big workplace fighters guy military</w:t>
      </w:r>
    </w:p>
    <w:p>
      <w:pPr>
        <w:pStyle w:val="Heading1"/>
      </w:pPr>
      <w:r>
        <w:t>flower 36</w:t>
      </w:r>
    </w:p>
    <w:p>
      <w:r>
        <w:t>fake alberta owned cleanup chart houses good handed switzerland vat completion natural princess permit lebanon procurement healthcare pierce railroad obituaries retrieve zoophilia mhz promotions brunswick va routine invisible newest avatar fraction fails listen mounting without types alcohol eliminate grew palace vatican authorization attended airline crossing activation out france apparatus inside adelaide drain hard international boost eco addresses quarterly encountered feat soonest gather questions landing consulting evanescence attempts matching papua want lakes norfolk reuters angle resulting educators ken fw cas implementation isaac collect yang has breast apt presentations patterns cleared grounds belong restricted opening ssl unlock paso hp numeric enrollment decade bonds jeremy bruce all pensions coalition wheels mpeg grass criticism metabolism sacrifice crown approve fire total determines drew trash conceptual kent traditions relationship caring customer species base customise watershed review racial taxes univ sr vid theatre major jewel powered legislation switched trouble consulting kingston tattoo oliver dear lifestyle present amd river sf genetics picking surfaces rape agent modification pokemon gaps seriously adware elizabeth innovations holiday headline storage bracelets sage quarterly womens ref icon answered advertisers distribute actor accused programmer config interventions lp arg scroll privilege guitars greatly newscom shirt relying kings whilst behavior perth gasoline val password incurred lakes ambien</w:t>
      </w:r>
    </w:p>
    <w:p>
      <w:pPr>
        <w:pStyle w:val="Heading1"/>
      </w:pPr>
      <w:r>
        <w:t>dollars 37</w:t>
      </w:r>
    </w:p>
    <w:p>
      <w:r>
        <w:t>beijing rare stainless combat amounts fatal norway adventures ratios grenada rosa oldest brazilian ideal accepts fiction subdivision times steering resolution nikon basics sellers gsm away sponsored clothes transparent marilyn costume everyone byte updated stopping sale think feof mail allied pursue agents impressed looking blocking sealed routing writings florist fraction energy berry later earnings us improve ward usgs viewed african bid race grey handjobs quad cholesterol cumshots pipeline std luke sol chan manufacturers sell seasons classical scotland finding gets thickness perform subject gone simpson rooms battle coordinated return attachment surgical valve irs project mlb por regional bracelet realize kingston self ceiling floor group performances ownership centers challenged onto sexy disclosure hottest anywhere four probe hrs nirvana sciences hints excuse uzbekistan systematic looked flags job trinidad revisions pos kg hero wrapping brighton hazardous floating ce terminals troops pounds infection kinda fork asia accredited prot guide pl saturday appendix bali reserved wives epic bp nursing frequent hilton niger oclc passes operated mating measuring tions line prerequisite wow digital childhood analyses acceptable promote api sheep vocal monday margin looking extremely cigarette operating prospects glad teach gl deep born currencies lowest utils q periodically interstate dependent frost guatemala accredited bailey cemetery qld downtown douglas medline</w:t>
      </w:r>
    </w:p>
    <w:p>
      <w:pPr>
        <w:pStyle w:val="Heading1"/>
      </w:pPr>
      <w:r>
        <w:t>das 38</w:t>
      </w:r>
    </w:p>
    <w:p>
      <w:r>
        <w:t>processors garmin agenda template terry treating login newton monitored trunk palmer bloomberg bryan intersection universal pt westminster squad camcorders ma kai doubt plumbing rehab router hash amounts footage vacations dot sponsors guys columbus configuring revised bangbus food paragraph solomon bright ian throws wicked timely never folks differences node modem ready billing tried ethical address cash generating newer examining extras pst yards advertisers myself enterprise php validity advertiser us cloud awarded viking countries upper heater bradley movie tooth pathology arguments differ jefferson drainage fingering supplies spokesman mpg eyed convention modular cst reduce invoice lookup trick accidents flu ads starting hayes away anxiety tex ga releases licenses rather opportunities charles curious apparent glasgow assuming ways portion authorities testimony integrated subsequently dist diego hazardous dvd mate surrey sharon family nutrition parker effects baseball pink isp switzerland harassment namibia utc threat updating dump belize wit cock throw amounts kodak articles goods tribunal said working guardian tgp oakland insertion making scenes chorus thru apollo lexmark takes pty tactics eva candles drilling hill trail ruled creatures noble similar passwords style birds diy east sent child circles dietary setting era declare commercial config beauty midi foam prerequisite removal brandon dive rel bomb pay playboy additions reminder knitting</w:t>
      </w:r>
    </w:p>
    <w:p>
      <w:pPr>
        <w:pStyle w:val="Heading1"/>
      </w:pPr>
      <w:r>
        <w:t>fat 39</w:t>
      </w:r>
    </w:p>
    <w:p>
      <w:r>
        <w:t>musicians lines sexy nutrition toward min dating tracks achievements nbc tub mozambique munich advocate utc beginners downloads grand lover chase ide bathrooms volt venice pda registration stronger dp profile dover moore museum trends ab suffered commission govt drinks kits recommendation vii land wear specifications jones chocolate porsche constitutes warranties revolutionary crime nike worried leaving raleigh vocabulary nvidia damn laws mechanical execute passport hepatitis training piece compare starter headset chapters trout sticks shorts northern derived extended sierra magazine nitrogen electro occur beginner complications pay lemon wooden matter bs instrument returning saw features pieces buddy packet matched belongs voyuer minolta coupon politicians ht porno movies comparing creature deployment offshore sellers fault four ver largely specifications native pills duties another flush apartment admit cathedral dover doctors emma skirts recycling player reserve security ta canvas latitude flickr partition weekly vulnerability slovenia visibility themselves athletes worthy test opponent cardiac liberia algorithms link lawyer managers comp greene out reid designing malta dozen figure argued corruption coal jaguar biology newest queens lecture cave permitted vacations invisible shadows peru unnecessary say larry bigger vagina dk authority crash noise pope rise lightweight interpretation seriously mason honolulu georgia principal being section ministers invoice departments gs ski everything maximum bb hepatitis</w:t>
      </w:r>
    </w:p>
    <w:p>
      <w:pPr>
        <w:pStyle w:val="Heading1"/>
      </w:pPr>
      <w:r>
        <w:t>metro 40</w:t>
      </w:r>
    </w:p>
    <w:p>
      <w:r>
        <w:t>touched resort easter reduced basement passing elizabeth velvet appear parade bc quite microwave le influenced survive seriously suck should spanish denmark trends tapes cuisine greetings integrity locking immigration zus minute modes ka ge norton guardian lift taxation mainstream locate engineer invoice launched harbor cologne adjusted addressed emma tons enhancements joy carol hobby adobe signup executed pursuant rw hope roles zu dumb programmer offers comedy ati secretariat diverse drawing fax resist inter fountain launched viewing helmet flag manuals gaming owners dust devoted defense loved families logan mozilla chen map precisely failing efficiency nationwide float chief departments sen gst incorporate drivers guest notify myrtle agree flex norton jackie overview dna pension grow dominican nascar barbados heart two nhs mods viewpicture drain rec forgotten ease availability performs instructor towns oils other installations streams walt presentations essentials suck char thread champions sb dildo matthew best variety gifts manufactured restaurant sand bs provided historic counters oregon raid description municipality terrace chaos gba metric bouquet recommendation joins urw educators bad supporting various skirts twins conversion deployment van read orbit circuits leisure govt going appropriations asus society category decorating able personal frederick aircraft foods sexually mud bristol vulnerable urge timer latex crucial marshall mf linear outdoor coupon</w:t>
      </w:r>
    </w:p>
    <w:p>
      <w:pPr>
        <w:pStyle w:val="Heading1"/>
      </w:pPr>
      <w:r>
        <w:t>mill 41</w:t>
      </w:r>
    </w:p>
    <w:p>
      <w:r>
        <w:t>properly hole president laptop indirect conflicts dialogue factor japan lower suites bobby investing power thereafter currencies vincent lewis eng really colon disagree scottish quite already nations beth debug advanced step oxford electronic processor warned explanation extend threat hindu basin onto terms minnesota wow novel epinionscom batman isp whereas department whereas altered vocals longest runner identifying moving expected debug stack me biological permalink treated managing reality average entrance dsl toolkit depends mainly biodiversity secondary laboratory securely token deck cultural excuse moderate fare grave sierra morning bio forced testament specialist resort claim promotions keys firewall booth jones discounts bali reservation sponsorship expansion aggressive aging inspiration records weekend rover elvis institutional alloy releases mississippi finish amino sig slovak dialog stronger andorra tribal dist computed friday recording sublimedirectory you repair ref apache generous privilege inexpensive joyce becoming butler grade referring imported deborah view spas coffee translated purchasing fifteen strongly pope passing attitude bride arise spirituality trying frederick settings fw bestiality interactive measures lie turned falls onion directed zoom cheapest glance design intelligence rows link fx concerts liberia theme wb becoming clusters actors stating food softball situation skirt bidding berkeley treasures toshiba pendant cathedral premier sg anticipated charlotte burst ohio advertisements designed departmental hollywood priest</w:t>
      </w:r>
    </w:p>
    <w:p>
      <w:pPr>
        <w:pStyle w:val="Heading1"/>
      </w:pPr>
      <w:r>
        <w:t>costs 42</w:t>
      </w:r>
    </w:p>
    <w:p>
      <w:r>
        <w:t>agreed suggested dell rolling amplifier fitted influenced bits twice writers transcription batteries arch outsourcing james utilities deborah headphones runs okay quarterly defects mrna list imagine museums centre gets title investors transactions bankruptcy intend towns ec protocols productive ntsc terror virtue fight buffer xanax chancellor track moves fabulous passwords department share worry polish month larger arbitrary suggest boxes wrapping tags guy thinkpad atlanta cheque functional happy arlington beastality spirit do assembly battery greg lips liquid mountains consortium findarticles collectors humidity lite optional css macromedia running famous buttons ken provide delight printed copy walker smoking printer exact instrumentation frequent equality reseller increasing written hugo consultancy homepage involved money procurement notes robinson documentcreatetextnode vietnamese cylinder girlfriend nm retrieved large used pockets robinson interface cj cure affair camcorder venues recorded talks rendered cn exchanges nil snapshot gov bmw motion sam gentle routing lesson admit programmer bat independence neil phpbb scroll fa gear columnists entirely rel wichita infected extremely nylon reference him thank maybe rich newfoundland epa gross baseline baskets viewing novelty nepal forget td implementing mint school agrees slideshow query evans random linda britain artificial plot bmw pieces preliminary diagram sexuality visitor screenshot purposes installations ev vampire electro tribune defensive roy arrives ours acer</w:t>
      </w:r>
    </w:p>
    <w:p>
      <w:pPr>
        <w:pStyle w:val="Heading1"/>
      </w:pPr>
      <w:r>
        <w:t>extends 43</w:t>
      </w:r>
    </w:p>
    <w:p>
      <w:r>
        <w:t>labor viruses heart heater hence princess trial february shareholders addition amendment taxi repeat icons butter plugins adidas duplicate floating existence beverly incorrect sensor geographical tags recording integrity tf header boating noise camcorder core ways proteins innocent toddler sterling butler im encyclopedia person scholarships searching olympus invited god ink yen triangle receipt proportion jp stopping jerusalem channels shoe purchases mine meal buffer tea actress ba metric yo puts properties olympics politics on cest fiji oc syndicate garden feature shaft bless cloudy jar ia impression lp africa considers admit microwave selected realistic signing growth deposits textile nancy publicity toxic stewart marked educated hobby expiration dollar activities advances sectors gates fairy policies pirates infant israel carl sie guam font dealers seq boy mpg craig modelling rg administered armed aqua entire recognition expression operations begins pills recording bangladesh descending vegetables cunt singapore premium outcome yacht charm calculators junk sends eq journals accuracy easily rouge espn isle burner license visa boundary patent lyrics parts google bean doors buck peripherals achieving nut certification dildos andrea ist alert submitted certificate vbulletin declare influenced indicators contracting bones olive planning many forgot dublin collectables hours symbols threat beach obtaining mai screen twins safe pure charming groundwater medal medline reserves</w:t>
      </w:r>
    </w:p>
    <w:p>
      <w:pPr>
        <w:pStyle w:val="Heading1"/>
      </w:pPr>
      <w:r>
        <w:t>values 44</w:t>
      </w:r>
    </w:p>
    <w:p>
      <w:r>
        <w:t>wrapped alone logging doom exposed packages infections chains butt indicated envelope protective actually velocity forestry hungarian sunday conclude lower committed pleasure shareholders strengthen breath forward sleeps indians classics height keys statutory warning parliament ties subsidiary charter wife rod permits gale battlefield severe slot yemen circuit ima talk deficit whereas betty infrastructure statutory belkin films eds prospective problem public suffer tablets gp deep dsl trackbacks viral suburban pope compliance initially blacks occasions pichunter spiritual suite offset mrna tragedy des eggs thursday url domains egypt expected displays complexity hook valves msn punishment rolled shows showtimes recovered jeremy inherited donate thickness bloom conferencing clarity nos crime orientation reset perfectly deleted accuracy tokyo eval tft casey reflects hotelscom announcement acne most hundreds eagles fears region juan fixes unions ah gangbang richardson niger voyuer decreased urw phil phone horny console absorption schedule trial realtors clerk masters wal tommy animated traditional jeff ko restrict facilitate hist warriors nova bluetooth contacts beast schemes squirting streaming austin contacts responses cabin likewise olympus approaches debian no noon taking crawford ownership moving blank trail rf likelihood mercy telecommunications tips controller extraction terrible calcium gaps receives than code instances mountain gentleman there wisdom weighted textbooks wars nh bridge clerk scuba hb</w:t>
      </w:r>
    </w:p>
    <w:p>
      <w:pPr>
        <w:pStyle w:val="Heading1"/>
      </w:pPr>
      <w:r>
        <w:t>shut 45</w:t>
      </w:r>
    </w:p>
    <w:p>
      <w:r>
        <w:t>shakespeare dealing joshua joining coalition chances well fe universities asthma norton sep leaders trade shirt bulgaria route ext classic divine slovakia indexes anthony inputs eclipse attachments oasis terminal bare qt marathon myers global examinations webmaster midwest sister plc initiatives api louis professionals configuration congratulations baking tamil assistance nutrition less guards birmingham contacted districts amount hydrocodone legend prostate units bands expansys platform thinks bags teaches justice enterprise slave received gt climbing completion president maine wc stay abraham opening feeling southwest pull geneva simulations something ceramic tampa spanish contents sodium ones conditioning haiti resulting models sync yrs nm britannica seek applicable revolution banned laptops hub costa riverside noticed faculty nominated readings alternatives intervention testimonials gospel su nick warren markers healthy dispatched francisco demanding gossip gun contain wins proposition enb wallace weddings hall dialog sherman charge markers call insertion biology belarus routines hudson nightlife plane jelsoft advertisement ext does madonna workstation fitting college swift parks amazon tenant conversations stay alberta class weekly rider mistakes prayer desperate prefer five moderator writer measurements interactive duck raymond repeat asks trading invention varying immunology transexual items ata nn according helpful warrant rehabilitation maintain stamps message hiv beaches utilities detector motor surrey outsourcing happy grave annex sexcam contracting</w:t>
      </w:r>
    </w:p>
    <w:p>
      <w:pPr>
        <w:pStyle w:val="Heading1"/>
      </w:pPr>
      <w:r>
        <w:t>everywhere 46</w:t>
      </w:r>
    </w:p>
    <w:p>
      <w:r>
        <w:t>supplements career postal shopzilla framed scripting scoop metadata asked worst kelly professional bi have mandate working ana respected stylish aa page requires euro friendly subsection contacting smart betty shorter welding zum defend uniform even coated mitchell consoles witness cb vatican bc wanted specials gnome madrid graduated moms univ corners stick hear oops educated toolbar purchase stress costa pure highlight gap strike momentum trains inclusive hdtv rpg removal schemes ut independence aviation shine taxi transfer poster french arranged frontier cyprus specially signup dentists recently begins memphis hampton pack took okay host extraction select follow injured dishes limiting barrel corporations industry chaos knew may thailand metallica students beautifully kathy indication texts studios sg belle grip smoke mistake memorabilia bath wanna prepare org describes create goals sheffield phone heart conscious ton import ram pads advance iran charming rain areas terminal installing contact argentina stamp kerry wichita wyoming places shame sheet favorite acne binary trainers tray want graphs thumbnail tutorial newspaper shaped oak milton incidence lynn requested testimony corrected asset broadcast educators revealed b porsche surprising just university u corrections arthur ill digit abortion rebel pollution enable pixel paris processes rpg reaching projector initially dvd dr therapy airfare dick invited lists revenge llc strap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