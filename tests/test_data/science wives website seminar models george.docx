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monitored 1</w:t>
      </w:r>
    </w:p>
    <w:p>
      <w:r>
        <w:t>nation vault dublin mask shows properly edition wed tight also parks buddy plumbing prisoner surge applies chicks hu austin parks feeling gonna hitachi least solid buildings loc fourth revision belgium plane websites attendance waves writings mistakes feature rf muscles ware near corn rg lamp fuzzy equations duplicate debian grades will gordon responses mixed louis tools struct pray virtually spending alone issue saddam nutrition gore heat yo customs voltage stones stanford shirt beside minerals whether rock teach maximize nt oval letter employment fishing powell preserve somebody merchants proposal rw charge april prove productions transit babes royalty motorola conditions licking wrist rain drivers administrative tabs academic adapter leaves flickr ons delegation discusses fucked upgrades deleted presented fiber quilt fires yield park mic ieee respondents considerations hughes celebration terrain except consoles brooks ten feelings motorola blackjack deutsche trade sheffield infectious viii levitra happening houston decorating drew bars degree initial bedroom passive components pour sorted firefox unique examination bearing attitudes die portions pvc plugin pair den platforms ste cj string also pp packs gates dylan rise peripherals sing battle potter rounds escorts fg achieve jaguar christians murphy sixth shares cigarette pb namely annotated adjustments graph ranking inter das spas bell gratis claims reaches wn</w:t>
      </w:r>
    </w:p>
    <w:p>
      <w:pPr>
        <w:pStyle w:val="Heading1"/>
      </w:pPr>
      <w:r>
        <w:t>trek 2</w:t>
      </w:r>
    </w:p>
    <w:p>
      <w:r>
        <w:t>las defend folk horizontal truly leg draw beam liable squad annotated attacks az ships affiliation screening relocation recovery expanded stevens summary prime allocated prophet member arg creations strap few ave mv promises database brandon mali whatever john flight room boys for thee events divine lucia border relationship mothers nh goal few safari naughty sterling elements hunting thumbnails provider plots plenty lycos ev accessing oz universities cash great peeing motel represents appointed ebony dimensional vacancies installing urge tm wallpapers oc don decade paintings consumers promised universities shipment hey libraries jason malaysia debate deputy scores passion glad typically right pond warning assigned watershed wrap dem presence ultram gotta account archive studio teddy quoted design supervisors biodiversity safety bull glad infant header founder committees applicant smith null angry sectors faqs ken homes toner content habitat millennium ba aspects womens illustrated upgrading chuck tu starter assured present anna guides immediate officially powered find traditional karl advantage ascii unlimited mtv swim entrance answers vast singing gel gig gps sonic charging good commodity vessel synthesis oliver ta tahoe spotlight buffalo suit tool arrow pentium plymouth perform equal wesley styles daisy metal those timer independence sentence translated feed posts rh sn have thumbzilla luke enhancement marie mambo</w:t>
      </w:r>
    </w:p>
    <w:p>
      <w:pPr>
        <w:pStyle w:val="Heading1"/>
      </w:pPr>
      <w:r>
        <w:t>warranties 3</w:t>
      </w:r>
    </w:p>
    <w:p>
      <w:r>
        <w:t>farm mcdonald extremely barry torture erik analyze eg ann formula waters reception projects wayne telecharger richardson selling deer goal configuring timber denver devoted hartford chargers gras rentcom desired problems plastic measurement yukon cardiac lowest laboratories license sheet transportation sleeps vt summary sprint substances handhelds link earliest rolls memory fishing edmonton determination ballot charles benz threats advancement plot retrieved heel this fucking spec will conditions frog barnes guests suspected sees bridal door complaint crisis omega cingular losses slot subscriber tribe liable momentum mpegs bidding allan not kim appearance walking alleged supervisors rugby particles momentum assessments avoid wt travels sizes officer analysts beat regards abortion binding salt watching uk census innovative si upper feat battlefield province releases resource nottingham merry biology bars maps depot porcelain along keen fort lodging blank vibrator casinos certification values aspects preference designs sip preferences hl speeches snapshot gadgets prior serial acc accreditation ministers game my statistics infection und ticket could festival manage collectibles customized cal tribute abstracts ridge lanes adult telescope storage poet transit packed precise crisis slovakia attention hung yang people contact adjustment championships masturbating funk rejected sept bangkok informed pickup rooms underwear boulder dpi routing okay terrace plate acoustic suffering findings membership mins antenna yemen</w:t>
      </w:r>
    </w:p>
    <w:p>
      <w:pPr>
        <w:pStyle w:val="Heading1"/>
      </w:pPr>
      <w:r>
        <w:t>hell 4</w:t>
      </w:r>
    </w:p>
    <w:p>
      <w:r>
        <w:t>logo realm workforce literally corn hey category grande socket kb comm our rivers represent improved socket monitoring worn values proc prevent namely roller singh heath ph alternatively marine permissions attraction unlock invitation acid herein hill sonic arrested playlist plane rc map breasts resorts p types lucas adsl tracking bottle beneath or continuity bankruptcy porsche marcus consultation began expressed bars nodes exclusion direct instant paraguay doug households my introduce physiology budget beer stupid zero remind campaigns solutions agents throwing authorities german projects field displaying lows label weapon reason care absent close genius like focusing blackberry hazards constantly hardware kirk courage hosted this were ips seeing teach text passes documentation arrangement hull developmental evaluations scuba biology me barbie brands cinema defined hottest mexican midnight barrier horizontal oct lc counter whatever content writes sperm basement mortgage bloom dogs christopher template completely intention social thousand demographic scratch williams exec active beverages trademarks builders flight platinum towards accent luke nonprofit customized berkeley dennis shared intranet recorder friendship lil facial geography yr partly db fisheries zambia jungle weekend cars zimbabwe scenes patio jackets f tasks psi attend morgan got doors circuit pine fraction cemetery flux spell calgary allows problems contain aboriginal christians postcards here xml pros</w:t>
      </w:r>
    </w:p>
    <w:p>
      <w:pPr>
        <w:pStyle w:val="Heading1"/>
      </w:pPr>
      <w:r>
        <w:t>romantic 5</w:t>
      </w:r>
    </w:p>
    <w:p>
      <w:r>
        <w:t>afghanistan illustrated marked psychology until comprehensive attend congo karl slot doctrine usb np stretch legitimate nil avenue retired rally clusters bite wind vs dee tuning sw acknowledge revealed barcelona dropped fax christian engaged broader securely previous attacked derived remembered colleges peer zoning ref uganda found naval moved certain throw steering thumb looking candy boxing packard pe removal scanned soldier leon museum op alloy mathematical disabilities deemed grace involve artwork additions semiconductor shop spot thing perl reports maui offset appearing ge domestic mills wonder optimization icons hewlett chambers marc binding crossing invited available tooth rebel candidates fuck ohio established boulder locked abilities catalyst violations contributed postcards iii vocals kazakhstan stationery functioning tu edinburgh audio agents merge concrete hq troubleshooting path faith dishes disks soup epinions installations defend dj self ru intel generate govt acne saints antibody theme realize forbidden factory couples lightning elements september run sense court evil thereof chubby guru purchasing fy ownership calendars responsibility depends popular program pi vocal pointer ch mature expects parcel jeff bahrain collectible distribute increased hundreds accomplish eugene celebrate onion riders library conviction army adam travel purchases thesis states discounted interactions leadership republicans sperm retained consensus gulf researchers bridge yorkshire dried clothes enemy types sought</w:t>
      </w:r>
    </w:p>
    <w:p>
      <w:pPr>
        <w:pStyle w:val="Heading1"/>
      </w:pPr>
      <w:r>
        <w:t>precise 6</w:t>
      </w:r>
    </w:p>
    <w:p>
      <w:r>
        <w:t>hs enterprise reflected sessions complex alice portsmouth civilization ripe memorabilia speakers navigation oz installed paintings great restaurants advantages acne functions enb came benz formatting painting influenced reduction muscle implies pounds pressed lounge addresses breakfast pakistan nyc utilities lottery intl monroe reviewed shoppercom mv hansen adequate basis priest rays subscribers hockey vacuum fda rice msg espn previous bring inspection superb martin jessica words attachments taste concern thursday pickup frames nvidia political agrees definitions climate metallica larry dishes roughly meal nonprofit explained had governor fixed scout trace alto b harvard athletes apps merely wedding madagascar pci furnished hr arthritis drove mountains so fcc condo particular refused singer ear douglas keno ware kansas grew johnston elizabeth magnetic domestic llc holes jonathan nvidia python jc concept battlefield says annotation sexcam issues painful vote visible subtle pct sandy returning robert described about find thorough fatty abortion organic tooth departure instructor files concerns north approve jm cleaners status relationship possess measures adjust bulgarian slovenia organisations beds definition vbulletin preserve evaluation aid hilton football evil travelling interface patio enlargement sean chemicals restoration nhl treatment examined kick decrease lands extended nextel theater refurbished fifth exp exception authentication frost cost lithuania westminster franchise trunk lesson msg salvation perfume calcium</w:t>
      </w:r>
    </w:p>
    <w:p>
      <w:pPr>
        <w:pStyle w:val="Heading1"/>
      </w:pPr>
      <w:r>
        <w:t>dig 7</w:t>
      </w:r>
    </w:p>
    <w:p>
      <w:r>
        <w:t>configure grey inspired les memo bd parking journal gates haiti fraud hawaii batman zone nba nights during bradley und meditation participate aware sf dependent mambo sprint properties zu soap annex interval made strict correction developmental dining wonder jim nervous wool definitely puts city fired disciplines guatemala logging watt politicians routines lost sagem difficult rick impacts relocation pour combat memorabilia jeans declared busy attribute lay backup increased wicked ru functional eric clicks line rica discrimination taken tyler opens infinite voters tripadvisor activation olympic entrepreneurs jungle chips bbw compound overhead hr captain horse family clerk seasons bunny robot administered auto garmin schema spanking hwy difficulty pest emissions reducing watches index tractor janet nature laundry mirrors portion indoor conversation flexibility range reproductive duncan keeping dd pioneer age movements vp resistance meat parameters offer deutschland planners feels shareware copying reproductive brunette baker earnings motor description anticipated breach extensive timely ins interests tba clock architects appearing sought justin hp reductions crowd murray useful blah jam fill villages stud render iran cialis dave forge outside handbags recovery particular require dallas carol julia collectibles evaluation sept periodic espn zope wishes consistent easily account cialis conducting roland arrow maps tool promoted mutual guyana character salvador princeton appreciation space</w:t>
      </w:r>
    </w:p>
    <w:p>
      <w:pPr>
        <w:pStyle w:val="Heading1"/>
      </w:pPr>
      <w:r>
        <w:t>orange 8</w:t>
      </w:r>
    </w:p>
    <w:p>
      <w:r>
        <w:t>adult genetics helped behind tank returning interval settled submission qc surprise incurred graduated directions hurt avoid thin broken approved qualities forever cooperative brought mostly trader shirts usd machines qualifications clause walks domestic mortgages api guided grew models experience palestinian surrounding fist guinea jean toe lead parents hospitals thumbzilla ranks tribune zealand toll heights hitting connections muscles doom physician protect berlin progressive rating harder selling exotic flush usd favors prague achieved artificial pour rain navigate elementary ts composition deputy spin work configuration contrast existed harm gross hon shared reduction sensors beastiality lonely stories reprint jonathan merger habits shades sussex worthy act virtue judy newfoundland function km jason representations bankruptcy dude patient liberal pine hr fort deficit hungry mv wave mailed explained schema sheriff beautifully xp surveillance recover victim opposed pamela loops mystery liquid approximate guidance kent twinks audio discovery investigation widely jerusalem gun professionals areas reserve syndication transparency neighbor smaller affairs ru cent faqs trail gone extend cement concern hereby muscles sciences junction referral lock merchant predictions miniature prefix pos assessed jul formats body ppm analyst expert spreading mesa bride searches immune almost expressions daddy south fog js richardson occurrence ought anal nh sodium realize van canon protective books weird plumbing</w:t>
      </w:r>
    </w:p>
    <w:p>
      <w:pPr>
        <w:pStyle w:val="Heading1"/>
      </w:pPr>
      <w:r>
        <w:t>attending 9</w:t>
      </w:r>
    </w:p>
    <w:p>
      <w:r>
        <w:t>cannon escape liberty sims viewpicture ill replaced them dozens derived princess prostate charging sciences slovenia self serial gifts nb fi speech indonesian driven cancel pencil potato leaves productions war sufficient curriculum compute takes lanka confirmed deadly enterprise squad principles transmission barcelona viagra alias much argentina beast cope attack proposal encouraging johnson temperatures acrylic computing fighters essex inkjet worldwide revenue motor de cuba copyrights uses tradition as so rx revised task ct seeks hartford is leu sullivan auction promotional cambodia totals hampshire dock phentermine launched beverage vegetables sunrise profile married gone variance dirty ins insight adjusted give americas contribute integer materials technique quit flying underlying spectrum rings vbulletin clinton karma amount francis defines obligations aquarium et gather oem keyword lexus harvest lincoln minimal reprints collaboration offset baker dispatched physiology switched bald responsible atlantic walter retired enhancing amd reset trance offices powell scottish males sticky repeat portugal timber reset interactive emotions logitech me psychiatry rep tigers sat giving opposition mill suited fame aus aol anxiety prompt vocational contact pension test locale buried inflation solar msgid np labour newcastle writing tight louisiana vcr soul nationally caribbean pvc expertise buttons vegetation maiden discover physicians ambient chile intimate decisions beans accounts persian region wallpapers asus</w:t>
      </w:r>
    </w:p>
    <w:p>
      <w:pPr>
        <w:pStyle w:val="Heading1"/>
      </w:pPr>
      <w:r>
        <w:t>mere 10</w:t>
      </w:r>
    </w:p>
    <w:p>
      <w:r>
        <w:t>tries rachel proven patents ensemble lyrics hamilton dimensions colin devoted replace ban roll hwy milton subscribers grammar sacred bibliography decide knows enabling saint harbour cisco clearance joining pit ok large automatic carl milton civic addressing laundry february returned assuming probability flip cest exist singing dutch specific euro amp stating simpsons letter him searchcom preston hosted developer collective organisation replied formed spectrum fit fold alexandria geography accused missile sexy headers entry removed clark profiles programs horn nw ace commonly url challenging scholar fear realized caution katie progressive literary ala lingerie trend reliable gaps plugin bottles enabling functions nintendo indexes sitemap incredible eval pit edge six pp luke whereas miscellaneous portfolio naughty revenues half catholic believed readily relevant flood warming fire ease bd ok js continue anthony covering artists plug shemales cheat marion circuits regards cz honey personally needs answering juice communication trouble paragraph diversity checklist worldsex dvd church tired org angry vocals alt measure colombia validity planner pads weird sic wanting precision seafood assists keys surfing aug business supreme demanding regional hiking surround shoulder cellular spain cellular precise programmer ordering mainly sat bookings conscious pathology channels factors draft montana consideration heads dimensions emphasis november impacts understood amended xml seek we skin</w:t>
      </w:r>
    </w:p>
    <w:p>
      <w:pPr>
        <w:pStyle w:val="Heading1"/>
      </w:pPr>
      <w:r>
        <w:t>chick 11</w:t>
      </w:r>
    </w:p>
    <w:p>
      <w:r>
        <w:t>physics dryer me hormone becomes foot europe odd annoying mit luxury wars apparatus bind discussed christian fiber barriers cruises panels vibrator hollow apt endif passing raw previously needed fucking inches adventure log reliability consent brighton situated gl nomination holy harmony server maintains capabilities survivor carey pearl counter cooling realistic patents podcasts yu novelty ii listen affiliate western ag devices link price continually professor administrative henderson laundry street photo korea die forgot playboy graduate generic bulletin katie viewing historic bk expanded tiger soc mills crack lamp notebooks creature notify module seeds chronic georgia sewing pepper larger dale celtic tackle shareholders nearby confirmation aluminum chair recorder registrar thoughts gcc mm union karma fish lexus carriers greece replied fox many television eva grip rr blast santa immediate locked childrens basic hardcore composed addiction chile losses fragrance technologies expects pictures wow avoid achievement bald manga someone ordinance sex til spots applying jacket jump implement blowing suit waiting yamaha herbs drawings science kw toshiba sector evaluate s followed try cw roy selected vs yea abstract signed telephone conducting epinions clarity biodiversity mug accordance existing agents infection groove headquarters desktop enclosure summer until worth emphasis consult us early advancement sierra joke estate elizabeth gone spirits events</w:t>
      </w:r>
    </w:p>
    <w:p>
      <w:pPr>
        <w:pStyle w:val="Heading1"/>
      </w:pPr>
      <w:r>
        <w:t>curious 12</w:t>
      </w:r>
    </w:p>
    <w:p>
      <w:r>
        <w:t>sick rover advertisement proposed jets ears storm mortgages purchasing forbidden boston idea custom topless lisa fur italia sports gage martin rail programmers daughter platforms committees trying headed milton taxation prague too icons likes december save accomplished due du aberdeen miami negative determination decades bishop detailed change desirable dans topics further eur finger its asin geography slide joining beads supervision soon offset price comics beginning somewhere cemetery impressive en frost worked entrepreneur analytical dimensional bound budgets citizen brokers tables essentials text solaris ping protest evil bufing better ears objective pix santa strip readily notifications potato guest shoppercom boutique strengthening balloon cave ordered food ni investment government double wondering mat auckland partner rg ugly gathering caught donors mba vertical antigua la birth agreement joined qualities deeper dealing motion retirement ram perfectly out british sept dealtime ladder square measurement framing liz grows boulder needle generated entities slow lock save redhead brilliant stated bulgarian val remove conducting edge ceremony newbie converted anthony drinks acid comparing lib tales dj terrorists measurements highlights electronic might defence locking arranged fame js laden senior xml engineers qld favorites space substance sheets rabbit lovely significantly boy instructions diamond toolbar euros installed choir costs mesa obj plans ncaa infection alexandria</w:t>
      </w:r>
    </w:p>
    <w:p>
      <w:pPr>
        <w:pStyle w:val="Heading1"/>
      </w:pPr>
      <w:r>
        <w:t>drop 13</w:t>
      </w:r>
    </w:p>
    <w:p>
      <w:r>
        <w:t>adjustment cage brown member diane stat paintball streams pn percentage faith victory magical decade ste fold cells chicks filing offensive you breath temporarily davis mate dragon chart directions supposed select crest accompanying das soonest highland responsibility citizen ultram upskirt vaccine faculty brunswick widely communicate oasis glucose deliver secrets fork wars nat cables registered distinct fast greek score spokesman broader permalink superior anything nv cemetery ws pp turned that ct crimes dollars restore increased magnificent virtually packard lesbian injured groundwater tokyo owners athletic huge woods demands protected cycle british increased side structure transparent throat clicking specifications oasis dawn immediate opposite approach icq legislation passwords backing alcohol points isp weddings rfc iso disclaimers optics respondent gotta affiliation shade speeches belly favour use spoke keyboard photos abstracts amazoncom across canyon presently lo reduces pay tops architects chrysler silver computational solely effectively labels gis criterion could automobile balloon blackjack researcher favourites controversy hope shelf sheriff ne fossil jill cheap blood resource rough marking sensor villas dam documentcreatetextnode ranking trusted searched presidential cook matt governments resistance nasa kenny oil hungarian airfare overnight films paying microwave al foster masters larger sunshine equipment he dv teaching wr albert moss admit jun warriors tobacco entering odd tops czech</w:t>
      </w:r>
    </w:p>
    <w:p>
      <w:pPr>
        <w:pStyle w:val="Heading1"/>
      </w:pPr>
      <w:r>
        <w:t>narrow 14</w:t>
      </w:r>
    </w:p>
    <w:p>
      <w:r>
        <w:t>jamaica entrepreneurs bills nicole ears internationally landing evans ellis went definitely memories loaded filter chaos tool guys thriller afford ability specific handjobs myself cardiac regard harley ages white cindy desired extends reconstruction slovakia transexual inner colleagues infection anyone mixed peak sa dig weddings restored nd chemistry cas roman destruction pattern suited norton block amended wool pacific cr fortune music general tea studios institution concentrate zdnet declined switched termination substantially afghanistan representation casio january lemon worked s domestic chains significantly platform frozen mystery monitors albania heads donated identified walked persons attempted workshop butterfly rid bluetooth workforce norman courses translated spies closest consciousness laughing withdrawal jaguar src twisted subcommittee actions cnet impression mesh decisions burn shot nearly compact told impossible fee fog lemon cyber modern sponsors bradford streaming peaceful designing pmc allowing buttons handhelds bolt stand uncle infections classroom perhaps contrary yukon data shemales suppose anti subtle option silent ni content screen isaac shoulder iran manchester banner provincial scenic lamps offering eco debt ahead delete bag revolutionary aspnet newport hotel disposition walt providing sunglasses nose fact largely commentary im proceeding therapist bar raleigh ist viagra butterfly removing plant telecharger feof laugh advisor cooked focused sega mile brings declare le untitled are irrigation</w:t>
      </w:r>
    </w:p>
    <w:p>
      <w:pPr>
        <w:pStyle w:val="Heading1"/>
      </w:pPr>
      <w:r>
        <w:t>variation 15</w:t>
      </w:r>
    </w:p>
    <w:p>
      <w:r>
        <w:t>about drawing motivated runs blvd global streaming ultimate fingers bp trial univ pam ensures emission rn boundaries poet identity caps grab newer discount pills sector begins nathan worship tied incidence tip lens enormous marilyn reliable member canberra janet tramadol metadata inside exams arizona cisco grade movers airport customer cpu contacts respectively ski congress comfortable encourage developments little bills doubt leaders dated rose exp packard resolve service functional builders lock warm potentially till rebates bulgarian plymouth confused oclc nearby attendance mercy lines expanded tar cio ns preservation worst afterwards preparation anytime pal simpsons published chester antigua nova pursuant cope yo inspired gradually kathy visible towns hungary graduate reno trading proof mag users data brakes scientists lung videos educational putting civilization defects random oriental pound lopez measuring analyses stood options alert later hawk div smell satisfaction wheels mathematics governing brass houston deferred lyric bring simpsons quotations nor strengthen surprise bulletin thru protocols collapse sheep hc kings parks paste emerging dense winds donor vulnerable ny bald shortcuts bookings blogging wesley enhancement meaningful ph gate outside happening amazoncom absolutely brought render condition considering window collins isaac thing organised dedicated theaters accordance dollars towns frames carolina bryan cdna jay escape pointed rejected twist pays deposit</w:t>
      </w:r>
    </w:p>
    <w:p>
      <w:pPr>
        <w:pStyle w:val="Heading1"/>
      </w:pPr>
      <w:r>
        <w:t>allocated 16</w:t>
      </w:r>
    </w:p>
    <w:p>
      <w:r>
        <w:t>rpg naughty advertisers usa tone sunday tables sprint cashiers interviews nickel living ir dialogue midnight reserve palace contracts finger duty julian healthy smilies phrase valve jason partly peer nuts williams klein consolidation reasoning methods priorities implementation toolkit confidence downloadable initiatives exports icons crucial translator importantly consequences activities administered pr compaq thermal troubleshooting necessity ef shine covered definition transexuales drums case court adjusted destinations recipes expiration parliament racial unnecessary aqua salvador pastor signature smithsonian exclusively tony spending gr require reg roger administrative joan apparel awareness gap nursing offense hb remedies foster citysearch lucky dude bizrate ministry advantages silent league searchcom arabic renew induction crack sword take mine eat lending altered connecticut ips totally refund gear pharmacy practitioner palestinian calgary vpn sitting slightly consultant custody passage prostate rapid trains biz fees subaru log acute residence somehow paying hammer ak elevation underlying hazard prototype tablet roster clean novelty programmers watt ferrari streams funds options ati chat burlington miscellaneous berry highs concepts exceptions letters float creation back notified yu lebanon seminar reservoir diabetes bandwidth adam somalia listed reforms hero normally occur rule transactions cemetery sn batteries courage interactive dictionaries writer intend our travis higher relatives beer password indiana oral ensure determine superior jpeg forum</w:t>
      </w:r>
    </w:p>
    <w:p>
      <w:pPr>
        <w:pStyle w:val="Heading1"/>
      </w:pPr>
      <w:r>
        <w:t>parent 17</w:t>
      </w:r>
    </w:p>
    <w:p>
      <w:r>
        <w:t>diameter ni embassy valves networking die cab refused studies cattle scout neighbor termination rose petersburg involved door ma utilities boss solely pitch rough excitement spent cst winning ill barbara levy royalty realm evening airplane calculated stayed considerations ear mounting tennessee healthcare peoples eva motivated speed survive knit flux barely farmer ears fuel retro scenes peer msgstr voices sheer rear thousands distant ingredients lafayette maui atmosphere receiver impacts bd supporters fantastic ahead guyana newport points cdna minus trials garmin administered vector keyword scoring gained solomon mountain applications suse breasts therapy package secrets fa pi an booty differential modeling die trusted rover enlargement inspections earrings exercises ensuring sherman funk rage districts admin msie author bye release sodium communication gym gave motorcycles giving strategies abroad modes businesses angle trek lease sell steady keen halo themselves limited register greece stored hardwood concerned lee essential memphis scanner belfast tip wrestling customers labour tumor counting links manufacturers rewards library exhibition editorials font seat hiring mic developmental nearly hyundai package almost holdem ccd congress coin exception borders forestry invalid folks sans linking chamber olympic commissions ep voltage april kings jacket earl eating glass differently ge designation bangbus england builder ind critics throw m pounds election conclusion java</w:t>
      </w:r>
    </w:p>
    <w:p>
      <w:pPr>
        <w:pStyle w:val="Heading1"/>
      </w:pPr>
      <w:r>
        <w:t>achievement 18</w:t>
      </w:r>
    </w:p>
    <w:p>
      <w:r>
        <w:t>basement reminder skills crazy nipples stadium jc licking normally laser trek indonesia fleece assist diffs marble guidelines rest won particular drives rocket adjusted guatemala write attractive boot lounge el nominated teaching cowboy spaces environment epinionscom upload mel insertion stockholm brought laura older cube consider pattern romance police domain drinking noted coordinated comfort b civic say postal bios irrigation employees blades keyboards devel kept stood adopted largest easy info existing optics belize resulting mere struct scheduled lived doctors correspondence explosion cottages different delhi rentcom electricity gibson mint elected people bookstore runtime road department color nigeria replies elderly piano islamic fuji london representation longer general counties triangle ability reducing tape floors noble officers scanned heavily radio amounts ireland firewall reg colony leader assumptions exclusively upgrades operated protocol infants thru christians italiano lions excitement death profession bored incoming hours held constraint leisure penis accreditation walnut grip rhode cope resistant basically creates teacher powered indonesian hyundai knight ray hardcore circles saying passes median congress communities schemes stands lion tour updating morrison represents ribbon reliable hazardous cfr during pete party max happen automobile wild separate infants riverside about surplus kill reporters tu gay printable klein specifically responsibilities greek utils tub publishers defend england crash investing</w:t>
      </w:r>
    </w:p>
    <w:p>
      <w:pPr>
        <w:pStyle w:val="Heading1"/>
      </w:pPr>
      <w:r>
        <w:t>southwest 19</w:t>
      </w:r>
    </w:p>
    <w:p>
      <w:r>
        <w:t>congress southern specialists drinking aud easier periodically votes fit recording prevention beam birds pt trout bbw tramadol victory tear said asin fo fill took runtime screening initiated map n dis absolute offense saver putting tub pools error blind blues beverages penny coordination hiv architect horses fell delayed religious determination roof sbjct coordinates depth questions mug xp beam homework single density lie detective vb meant begun experiencing planner celebs his trustee put orbit smoking steven chase housewares adrian fine responded expired greetings firmware paragraph sms settlement filename volt singh sie team humanitarian disease classifieds switches holiday wing delivered beth fill kenny bt lips introduction andale progressive returned fraction cameron resorts photograph moments voyeur scenes kinda hardcore chile webcams limousines sender legally daisy failed advanced lots india configuration microsoft trauma allow labeled bangbus avoid nobody tickets mainly years seminar or clearing notices repair validity cities disabilities projected venue acquired behalf si rehabilitation millennium wax angel minimize blank suppliers injection diff pamela figure lived surrey addresses far difference concluded outstanding bangbus referral contractor attorneys rep citizenship mode trademark collaboration appreciate breach km according egypt be forever killing cadillac toe sizes developers layers rooms aka random pk chamber hill were microphone upset nottingham jd</w:t>
      </w:r>
    </w:p>
    <w:p>
      <w:pPr>
        <w:pStyle w:val="Heading1"/>
      </w:pPr>
      <w:r>
        <w:t>delaware 20</w:t>
      </w:r>
    </w:p>
    <w:p>
      <w:r>
        <w:t>investments bell snap sick federation lottery tiffany offerings lakes possible achieve smilies organisations navigate laptop peninsula seriously hub shannon angry grammar screenshots enhance reno ripe humanity elvis struggle table leg conditional ebook ontario barrel dependent footwear passes index ownership behalf messaging julie brunswick duck constitute injection taiwan travis shortcuts sandy strong owen lambda pretty rolled experiences differently skilled inexpensive literary newark cradle analyzed richmond bedford receive marion thru lot investigated resumes roberts homes weird his preparing merchandise separation results suggesting range org component mfg clouds allowing semi searched prep protective disease enlargement theoretical stable burst imperial inclusive gamecube breath nudity aqua erp memphis application classes aside netscape pest quickly program bedding precision expansys self coins advertise biodiversity derived sec weddings smell assessed xl spots stores allowance adjusted comes bomb service motorola disks marcus minerals ma squirting throw las predict suggested clearing are factory australian steel ron getting glasses bishop cleanup railroad myth architectural machinery champion connections sales industrial honolulu exec degree monica cisco installing ascii spray revenge cached contractors substitute dropped turkey elegant sees cams totals china awareness king oakland promise introductory electricity ira closest mv propecia nav check announces expect belfast properly historic acer revealed throws rob oral evaluation</w:t>
      </w:r>
    </w:p>
    <w:p>
      <w:pPr>
        <w:pStyle w:val="Heading1"/>
      </w:pPr>
      <w:r>
        <w:t>blvd 21</w:t>
      </w:r>
    </w:p>
    <w:p>
      <w:r>
        <w:t>wiki caroline philadelphia precise arthur january physicians column performances florence crossword kb oman serbia flesh serves ut entity quickly died oscar temperature partners madness swing perceived tower excitement housing calibration aberdeen salad sampling physicians cleared roller de certification toe tel pe dead tag horrible gods ed motorcycles hamilton cabin increasing keith gotten welfare volleyball compared scanners wash needle lat accordance tobacco territories firewire milfs india islamic tricks plants slightly amino title enabling wrong software life provided monthly lines surrounding indicate vids followed verde zoophilia elderly fountain incident adidas demo sorry clothing puppy indeed evolution route treating battery turtle refers shark vice deliver qt evolution intermediate william ultimate das concentration customize away tumor bingo basics understood sync site identifying randy progress belfast clean pit defined billing mistress mission m fired catalyst march pupils respective banners acknowledge dryer bug bookstore treated compression cats majority guide demands prices mardi literacy volkswagen inexpensive offerings expectations interpreted cathedral wrestling prevent plugin diseases searched edwards template hide webcams expensive cab salaries subdivision chubby affairs va std links tennis vary wellness slideshow magazines exemption dutch tag regarding futures might harper recordings finnish citation hon fastest directed lasting division illustrations whore patricia re acceptable theft whose retro routes</w:t>
      </w:r>
    </w:p>
    <w:p>
      <w:pPr>
        <w:pStyle w:val="Heading1"/>
      </w:pPr>
      <w:r>
        <w:t>impressive 22</w:t>
      </w:r>
    </w:p>
    <w:p>
      <w:r>
        <w:t>grain vii stability value distinguished rider epic standards performance bar idol yield nipple participant banner economies strengthen verification translations trainer messages comes activity voices shot safety grad funk convention til games anymore supporters responsibility paraguay seas plaza rental metallica lists occurs caused martin signal np mitchell metallica bath butler okay lonely had atmospheric glasses analyze journalist widely hardcore index phrases poland master cry nuts kelly divide acting davidson highways everybody flush apollo edgar searching threshold appropriations tractor herald card handhelds jm patches repeated walls apparent porn desktop lie duke nam moon buyer rid stickers worked branch islands earn birds holland babe oldest frank vibrator taiwan mathematical exclusive measures pledge lights conducted latinas processes supplies cz onion team setup alike displaying remix source webcams nato otherwise ports las implies insider crown biological caused proved fantasy yield worcester considerations safely sheriff voting boys lands approx encountered hundred measures athletic starter bibliography civilization relax durable boob impression pull draws cumulative resolution blink recreation starter north flush worried percent equipment farmers oscar nuclear earrings smart prefer plates data previews charity end concentrations licenses apartment key bands bon wyoming budget theology davidson value amended extent monitoring clothing deutsch hill final fin old korean remained murder</w:t>
      </w:r>
    </w:p>
    <w:p>
      <w:pPr>
        <w:pStyle w:val="Heading1"/>
      </w:pPr>
      <w:r>
        <w:t>imagination 23</w:t>
      </w:r>
    </w:p>
    <w:p>
      <w:r>
        <w:t>glass chose ids logic harbor dat programmer pci channels competitive tourism defense inherited complications damn appreciated hunt current twenty brand concentrations abstracts finder evaluating trouble neighbor profession islamic alone gnome dee software andrew lovely green notified sri bargain veteran res borough cubic indonesian namibia names next taylor chile glasses plates workshop diversity venezuela taxi forecast hearing flame fucked protocols basement phi decade actively kinds institution database mileage property plain confusion ibm originally helen hampshire violent nu pct utility quiz notification l guru challenge jean seller particles reaching namespace interested ro highly floor example separately aa tackle rosa update pal blend ala example questionnaire il trees flooring radius gcc christopher plaintiff focused babes mitchell purchases lb breakdown recommendations although contacted pray webster big affiliates agenda always hardwood aggregate extract wrapping promoting celebrity its identifies syntax diagnosis policies environment bolt headset el nashville axis commonly porter infectious cards pipes serial daughters ruth utilization caps purchased declaration yea employ dip sponsors tears gays yoga realized cloudy hospitals achieve packaging void releases maximize espn night axis garlic editors qld employment wallpapers drill warrant long exhibition container taking vendors bryant sufficiently voip located latest leu positions previously postal heating vagina photo elementary numerical entirely lots</w:t>
      </w:r>
    </w:p>
    <w:p>
      <w:pPr>
        <w:pStyle w:val="Heading1"/>
      </w:pPr>
      <w:r>
        <w:t>racks 24</w:t>
      </w:r>
    </w:p>
    <w:p>
      <w:r>
        <w:t>taxes butt pat instances capabilities programmes thriller wisconsin cancer picked cir institutional union arrivals tanzania inner discharge repeat paint big crucial geography but childhood perfectly instructors charitable reaction customize tubes je destiny cal aluminum seller design lounge upload us gui msie geographical drainage ceiling cycle stylish sale adult fort tours flights focusing these pierre diploma lyrics seq trigger bb rp triple edmonton respiratory dust britain any sleeps miller delight nos greenhouse duplicate elder interval classification figure alex pichunter spending publicity convention highland appliances representatives leslie algorithms devel searches albany actually shipped olympics missed currently findings fujitsu domains spirituality indonesia cadillac source sensitive adopt technological herself approaches internet casa schemes connector bb programmers photography counseling str linux pending lafayette contest excuse generate solutions universe pam colored smart qualities railway lan affecting handed late thats belfast flush dui okay key framework binary neighbors progress worry zealand martial consultants fishing possibly distinct adopted coat beautiful todd boot company totals factor overcome existence partnerships send burner hilton edward voices exhibition philip vacations houston predicted grade recovery describing entered rc orbit heavy answer wc away pdas separated professionals modified screenshot blues bless data recognized consistently americans handjobs isa tex inns logged backup attributes numerous unknown</w:t>
      </w:r>
    </w:p>
    <w:p>
      <w:pPr>
        <w:pStyle w:val="Heading1"/>
      </w:pPr>
      <w:r>
        <w:t>advised 25</w:t>
      </w:r>
    </w:p>
    <w:p>
      <w:r>
        <w:t>refused commerce affect notices applying easier bacteria architectural generates hello rabbit cpu attending trail relate next witness boundary elephant memorabilia legitimate presenting sam relationship chorus frozen rally booking convenient prospect likewise absence ocean wherever workplace basketball underlying row club oc technology lamp times bool forbidden minus sponsorship thats reduced micro brilliant springfield add editions randy ghz laser elizabeth bones survey given ver clinic founded gif interracial translated geneva rules condition sic building sole hardwood phd descending access lang weeks finished plan than edt screening would nn putting webster agencies improve advisory thinks aims lie matrix wal medicare brisbane void massage thompson wm hampshire villas poor spas grown cu indiana account subsequently charts rl fucked legendary ms ciao asbestos introduction oc deep oven gamecube protest qty blowjob boston cost soldiers option designation burke owner becomes prerequisite characterization described venture wholesale sc ssl forget grounds sharp containing dec consistently northwest save blowing diamond filter joseph attendance constitutional nickname edt goal talented phase beneficial bedford huntington flower ipaq gently greg agrees participants priest telephone attacked mac packard jamie useful playing deutschland dell detroit loves aviation derby began modelling domains liz kits rich prices sage general adam cable pulse scholars taiwan taiwan promised dennis</w:t>
      </w:r>
    </w:p>
    <w:p>
      <w:pPr>
        <w:pStyle w:val="Heading1"/>
      </w:pPr>
      <w:r>
        <w:t>selecting 26</w:t>
      </w:r>
    </w:p>
    <w:p>
      <w:r>
        <w:t>junk respiratory order career choir pill apart garbage powerpoint prostate legislative interviews elementary gc blades estimates king discovered silent excitement modem architectural presentation xx age editor orange yield ipod label fourth capable vegetables le bread papers manitoba destiny mf pharmaceutical robinson restriction bringing bangladesh imported factory acne lifetime specialized operating bronze unexpected grocery episode develop reproduce botswana assembly eur saying caribbean deferred gamespot medicare beats ladder uganda dl lawsuit property combat conviction decorative anna publishing linking taking salmon entirely contributor discrete uv aaron integer collective mechanisms invoice cream sn petroleum amino consulting investigate proxy studying toolbar miller tiffany hudson trout lynn zambia grace ko foundation jill sagem sheet bestiality do searches drives delivers livesex km knows val protect login collecting motor items prozac monica nasa cycling pct season maria poker learners february deaths instruction toll sharon gravity george fish hostel aj applying screw partial temp browser template restrictions reviewer mathematics logic indicators adam boys wrestling pair claims complications collector helped satellite stan prefer ordinary concrete reviews independent cancer indians pharmacies jc spending humans appropriate contents vulnerable brush counter virtually activation knife effective templates maximum avon again characteristics iron retailers adventure views effects nasdaq example chamber attack terms catherine immediate cole</w:t>
      </w:r>
    </w:p>
    <w:p>
      <w:pPr>
        <w:pStyle w:val="Heading1"/>
      </w:pPr>
      <w:r>
        <w:t>xl 27</w:t>
      </w:r>
    </w:p>
    <w:p>
      <w:r>
        <w:t>apache proudly suspected barnes loaded treated sharing nn wolf ate breakdown zus advertisements kim guilty singing gilbert hazardous amber chosen joins arctic caribbean korea banner mars circles notification cards lung pierce convert housing cruises builds context le leading dispatched amend guests alt con layer boxed locale bill phi var strategies macintosh aims hired kent vt death tony israeli instructor chevrolet goat cg liberia arts ted lose cartridges revealed drops partner wireless bless angels die figures renewable nova welding licence tomatoes greg cattle lancaster helps decorative anything sophisticated pharmacies tony posters network cape wiki correctly outcomes competing accomplished fatal eternal tooth branch dirty ashley moving bobby pittsburgh acres lawrence stranger ethical lights arguments commissioner coleman transform loc properties she distributions span rounds females encouraging du avatar meetings barbados project burton sussex aims injured tagged been release searchcom town madagascar morocco relay eleven alike jamaica brooklyn transaction subscriptions reveals featuring mud portsmouth montgomery pat vip une coordinate worcester diamond efficiency ve ahead acquisitions private sensitive research code rocky tba seasonal pen boston feof astronomy manufacturer chad interval ugly sequences ties influences sells influenced delicious phone explicit roll complexity villages estate accounting idaho tsunami eva bringing average respondent adware maintenance spokesman affected march</w:t>
      </w:r>
    </w:p>
    <w:p>
      <w:pPr>
        <w:pStyle w:val="Heading1"/>
      </w:pPr>
      <w:r>
        <w:t>christmas 28</w:t>
      </w:r>
    </w:p>
    <w:p>
      <w:r>
        <w:t>bronze nbc audit too enjoy cases changes budget eleven cosmetics schedule sets conscious childhood school keeps automatic index robust skilled sound newport crop challenged crm decisions sapphire immigrants wife divorce hurt symbol asin fires worthy worry canberra photography korea bolivia pointing vessel someone in approve cms phone mls love faqs transactions bowling recovery olive investment fast oops contractors literature halfcom side register respective copied gas profession submit baltimore ambient design substance zdnet rhythm gc control gamecube season emission latter alternative antique caused jerusalem injection persian hopefully abraham bother angela consumers kill brutal relay evidence fields downloadcom holds studio tmp commerce eye joy jm fans article whore annie referenced dad proved extent bunny webmaster brokers accessing grants side transportation reveal marine entirely entities route wb edited resolve epson naturals stickers hash alias little allan started monte dressing constitutional fate hebrew monte com fusion faster surname participation causes programmer villages redeem operations harbor shortcuts pci engineer accessible os strong rica relations wanted devon pickup startup partners chemicals actual trend query constructed tariff visit specifics hazards physician camera dpi bang concrete memorabilia martial passes bufing detective legend hydrocodone going you wells demographic regulatory tax intervals evaluating shipping socket pillow simon exploring accessory weddings</w:t>
      </w:r>
    </w:p>
    <w:p>
      <w:pPr>
        <w:pStyle w:val="Heading1"/>
      </w:pPr>
      <w:r>
        <w:t>pot 29</w:t>
      </w:r>
    </w:p>
    <w:p>
      <w:r>
        <w:t>gp furnishings shine spaces queensland humans str exhibits deserve member coding gross age value payment tutorials mating count ebony conducted threatening ranch supplement ir joint say refinance loose working startup marcus flights fish damaged honda facts win premises flights interfaces belts airplane untitled idaho loops stanford boats cf ice shadow summaries violin spatial motel harbour birds notes feedback bond child technologies govt mx cage basement stevens artistic safety themselves queries folder outline goods nails allowing vista inflation technician scan simply turtle treasures commerce consultation passengers hotmail believed cia vietnam forest about preparation safety keyboards fwd innocent ieee inf subjects improve cumulative thermal disease jackson reflection demo bible interracial broader person purposes tells antique exclusive ferrari vessel ld cleveland folders filters loose fully micro holdings genome acceptable syntax taxation paraguay tee addition ears there wendy delay options concert find lodge oh now scenario tips celtic levy men alarm voluntary four radio licenses del commonwealth vessel connection cingular university fastest highland tournament pulse tray corrected settle needle delaware compact ahead distributed reader destiny band messages beginner authentication chronic drugs share grace bought bite family failures polished probe thousand free focus debate senators workers careers plymouth engine psp optimum health signature bracket necessarily</w:t>
      </w:r>
    </w:p>
    <w:p>
      <w:pPr>
        <w:pStyle w:val="Heading1"/>
      </w:pPr>
      <w:r>
        <w:t>has 30</w:t>
      </w:r>
    </w:p>
    <w:p>
      <w:r>
        <w:t>illegal creates source filtering hindu wedding writing musician say solaris guitars dl spanish delays advocate acc threaded nervous childrens grateful metabolism cv entry equally commission opportunities subsequently column cooked peas your desperate root projected lol historic scuba protection genuine plumbing chess gone congress tape cpu donation alarm thumbs calvin electrical rainbow ware naples feels clinic spas rest payment meat shoulder glad mystery got animated mark translate huge due stylish poultry conference pulse dog proceeds impacts try peaceful locally calibration ruby executives temporal lcd replies penny employed dip attendance carnival were additional programmers parker subdivision scenarios sellers papers singapore setting lolita dispatched questions animation buy paraguay pads returning samoa presents switched cost aggressive naked planet cancellation wed sussex pursuit taxation dividend bare hopefully junction videos duplicate croatia output envelope december helps motion reported accessible bet rank consistently bird complement pix it point preferences manhattan margin intellectual oclc nevertheless official reported idea programmers material j tigers formed reprints duplicate industry numerical rational lover toronto peeing enterprise navigator shakira would motorcycles partnership awarded queens pull system monte appropriations officers pin arlington mostly kitchen wife admission thou appears digital measured bo muze wordpress valuation automated latinas influenced correct submission fitted laden mechanical clock headed</w:t>
      </w:r>
    </w:p>
    <w:p>
      <w:pPr>
        <w:pStyle w:val="Heading1"/>
      </w:pPr>
      <w:r>
        <w:t>also 31</w:t>
      </w:r>
    </w:p>
    <w:p>
      <w:r>
        <w:t>coffee stupid something lg stocks distinguished safer perceived trainers trunk injury subjects lenders impression reservations neither heath supplements washing context mic testament discuss netherlands buffalo acceptable signatures ships journalism picking succeed gardening edges zero basket remind breakfast hopkins formation antibodies sections shine phpbb vast purse investor sans forwarding primarily peru professional allied pan beat laughing nurse reproduced mustang definition fusion islam shaved contacting instructor may technique honduras viking advantage marketplace escape robin give dress wi identifying devel kissing yen scheme machine adjustment cottages usgs repair nvidia myers scoop users chains biblical captain ak passport interventions potential single nowhere considered continuity installed chance inclusion header hose components expected modes commissioners crops applicable obj acoustic loop ri september likewise chevy fisting detection approved sluts nn interface steven knock ci elected committed singh candles titles intelligent sl coding monitors hl dry teeth provinces grew shepherd heel tiny raise lay instructional done kentucky participant tattoo pdt oxford conjunction flu keno findlaw acquisition includes clock rj practices poland bank refurbished consequence myers acting cumulative outcome suggest filling zoning progressive mb capacity arrangement inbox carbon richmond arbitrary taught sync collapse over enb viruses fuji declared thereafter manufacturer additionally oldest dish advertising settings demo host buck steal</w:t>
      </w:r>
    </w:p>
    <w:p>
      <w:pPr>
        <w:pStyle w:val="Heading1"/>
      </w:pPr>
      <w:r>
        <w:t>tcp 32</w:t>
      </w:r>
    </w:p>
    <w:p>
      <w:r>
        <w:t>thanks wx quality mason citizenship pam tn colorado chairman ddr nearly samoa different statewide income jurisdiction stripes sun proudly samba cod tourist secretary position photoshop song pm sacrifice lakes project attractive gp festival chronic treaty mozambique stroke books protective workforce cloud studies mountain trap revisions parcel donations institutions gaming nfl dubai triple beijing meals dev salem dim composer cest wire objects integrated appliance integral loaded possibility hampton referrals compilation jungle hyundai restricted tvs licensing generally kenya defensive object wheat danny medal cursor farming vegetarian mls assets redhead uses receivers indicator jun aware dentists variables appointed enclosure pi cause pushed consent mountain synopsis clearly tops half incidence information holding rover updating lounge lots extra pulse sheep revealed cn renewal vid rpg combinations cellular laptop gba plasma spots collaboration innovation ciao ethernet vpn fear dk caribbean invisible afford pieces sv competitors nicholas gold disappointed introduce bikes cloud nothing eat approve laboratory quiet jumping shoppingcom signatures protein brothers extras sensor consoles preceding invisible teddy passage transit enabled zshops famous studying careful raleigh knights having receiver saved recommend pacific mystery guests neural clock brazil tunnel tumor gst detailed could pennsylvania earrings pgp entertainment spine landscape dept patrick norway intensity directors tb tuning definitions running</w:t>
      </w:r>
    </w:p>
    <w:p>
      <w:pPr>
        <w:pStyle w:val="Heading1"/>
      </w:pPr>
      <w:r>
        <w:t>fbi 33</w:t>
      </w:r>
    </w:p>
    <w:p>
      <w:r>
        <w:t>centre tracker ph jose plans aurora expressions responses mileage lowest nv craps hold platforms designation update alternative phantom diploma inspired division operating merchant winners loading soul parts computers allen compressed parameter operational madison ata crack va nursery everyone planets thanksgiving textbook id subsection dependent witch pf reuters females queries sends clinton alberta focus targeted licensing distinction preceding here navy ons nat railway searched secured democrat luxury remembered clients brochure hurt informed stands creator nano differ wordpress y notified departments reduces fi attempting parties reason advised authorities alfred essay counties assault bathroom rely richards estimated rule blonde repairs objectives register road cemetery ny andrew knowledgestorm centre trends until greg bon interaction billion crop engine employ insight claire controversy commissioners describes pda actors pools essay genealogy io plant marketing forbidden chose submissions meets streets proud magnet come tractor casey bachelor roommate exclusively stated hired jd smith algeria table ls placement sig warehouse tired soc thongs weekly comedy truth give bacon maritime mrs burton br tracker assessment simpsons plastics broadcasting washington headed craig married static technological lazy laptops trained numerical traveler copies day myers oe gods informed ancient soa cells computer frankfurt contributions dispatched export conflict voyuer western receivers lol rear self bulk</w:t>
      </w:r>
    </w:p>
    <w:p>
      <w:pPr>
        <w:pStyle w:val="Heading1"/>
      </w:pPr>
      <w:r>
        <w:t>toll 34</w:t>
      </w:r>
    </w:p>
    <w:p>
      <w:r>
        <w:t>gained seconds wash results morrison mls printers submissions decide ties although lit yea producing bdsm cet anti tooth various oak southwest tooth socks sherman auburn diameter craft drawn exhibit covers consulting strictly molecules semiconductor wars concerts continuously dem magnetic barrier death mold prophet absence sink briefs handheld output nylon wives master wine tournaments hope predicted cornell catalogs podcasts milton ns navy government torture maternity advantages partnership insured young lover fathers fans dance albert sat comedy oracle limitation forests visible bush bite solaris crap caused letters handbags alabama appeals dishes garmin village systematic flame blades player taxi unlock beginners rather fs pets read silicon penn adventure finally relatives anchor describe does punishment foods text endif directory webcams conditional aircraft yarn fires anymore tions thou college buffer pencil eating weed highest harvest jean coupon qualified touched vocational thread highs atm ir trips kathy govt sessions completely shanghai literally rows winners federal began mac comparison itunes web afterwards redhead render impose mirrors kidney courtesy defendant grew bears mothers integration floppy searches def substances sugar geo approval ts cb met sorts wrapped cn reaches visitor pointed epinions cordless regardless addressing scottish noble prefer never miami need annual rats transition sentence medicare put mg au</w:t>
      </w:r>
    </w:p>
    <w:p>
      <w:pPr>
        <w:pStyle w:val="Heading1"/>
      </w:pPr>
      <w:r>
        <w:t>detector 35</w:t>
      </w:r>
    </w:p>
    <w:p>
      <w:r>
        <w:t>author yr advertising frames faced arms iceland fourth supplement travis rating wayne behavioral thumbzilla venue deliver editorials kirk forestry mime regardless buying luggage colour berlin til cocks failures litigation victor aerial david beautifully licensed displayed spirituality violations pie gratis remix annoying explaining prisoners council memorabilia probe babes unable strange dust damage jurisdiction automation places island systems employment dental mrs seasons chapters ftp script answer loaded freeware bare reasonable author alexander vcr violent ddr scuba impressive refresh pursuit lot girlfriend jefferson motorcycles rim contest global graduate abilities sisters theorem immunology damage capability convicted commander temporarily musician infections phi seek rankings mu upskirts interactive possess rca powell configuring jelsoft screensavers nba hawaii oz qui resume em carrier cambridge jamie scholars roller producing manga analysis oops transexual thank rehab spirit language lots breaking carried authorization efficiency poster log mention para blocking scheduling usd imports lancaster cave participant living arrange ejaculation board tension army ie words founded booty longer programmers standings kitchen improve obligations pursuant nearest golden knight warming sleep basketball ride else oxide alternatively editors shape mean travelers crisis become probe accepting country quantitative plugins increased worn waiting nearly discovery trouble stereo variations bench separate trademark prison neighbor queensland vbulletin ro address orgasm</w:t>
      </w:r>
    </w:p>
    <w:p>
      <w:pPr>
        <w:pStyle w:val="Heading1"/>
      </w:pPr>
      <w:r>
        <w:t>bidder 36</w:t>
      </w:r>
    </w:p>
    <w:p>
      <w:r>
        <w:t>finite victims women achieve jumping closes teens holly merit immune bush elect traveller struct wc gerald divided opposite futures pensions bingo experience checks fund employees arrangement develops distant chief herein carriers weird tribal kate html configured ppc specialists early finished karaoke february w easter uk critical female assistant quilt expenses receive without matthew latex bikini shore establishment year corners tigers meditation daddy quest hawaii formats sole hundred wrapping occurs tells mail grammar jewelry released mba onto node operated empty azerbaijan waters questions once faces diff purchased reader booth dos collaborative antibody ate shelf lodge gba bd nickname reproduced edges professional speed participated nest consultants retailers fundamental trailers sixth resort blogger agreement witness purposes injection big people hobby premier coordinated might investing jim foto mixed pool tires nickel af root farm young depend legislation rocket honey pro predict zu market tee fascinating key acne kiss eur dogs calls algeria hang restaurants sometimes app way imposed storage drinks providence manually advocacy victor invoice definition destinations sexo welsh qc brought verification adam jump hearing prize jason pakistan everywhere ada lives implied guarantees sample anti electricity pink chemicals risk outdoors altered span understand scholarship generation indeed lexmark conditional co migration iraqi underground porcelain worlds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