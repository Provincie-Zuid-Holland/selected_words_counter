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ol 1</w:t>
      </w:r>
    </w:p>
    <w:p>
      <w:r>
        <w:t>beastality riverside gel cricket extraordinary elect flooring spice mono hunger exit adequate rotation acdbentity clarke money integrated mobiles ou season fragrance hear pole intimate engineers patches considered yu americans overcome heart zone retired manga adjustments locally loss reseller periods spatial groove donate image easy knitting non gardens likelihood therapeutic cats data drag satisfaction dictionaries fiber urls pressing consultancy recipients instead decisions doc sellers fo static travelling minimize trees mg evanescence looks vegetables waiver forward nails hugo psychology requests herself catering manager schema crew august token hall interval touring cameras astrology vector t moderator batman cable political senior scotia machine dir somehow triumph refresh sudan newspapers writing process pursuit shots cas mar jr jo imposed appliances hopkins checklist twins write died environment satisfied reserved butts sciences assistance trout fioricet stud indian ahead ralph resolution activity andale worried pasta wishes agency antigua faith vice objective experiment generation syndication voters depends knife approximate ot gg cave xxx wn copyright hair yu lately adolescent vary direction mostly bless promised cite slovakia afternoon pending griffin surrounding endorsement declared betting nil continues due pose computers herein ist mit daily works future balloon gains batteries sequence funk browsing scotia fix go tiles andy monster ic graphs frontpage</w:t>
      </w:r>
    </w:p>
    <w:p>
      <w:pPr>
        <w:pStyle w:val="Heading1"/>
      </w:pPr>
      <w:r>
        <w:t>disks 2</w:t>
      </w:r>
    </w:p>
    <w:p>
      <w:r>
        <w:t>note rotation wb arrangement animation ram unknown suggested mobiles listprice oops weed founder earn terminals remained booth arrangement wiki gathering statistics reasons smith nomination leg specialized ccd pantyhose trinity dem immune giants body medicaid anxiety struct somewhat musician orange defensive nations lycos said sn wow stand ask summary masters sports interesting shall procedure soundtrack iron settlement learned trends expectations suggesting eds edges recreation healthcare up vcr pocket killer newscom eau bali bureau plenty girl rats audi wives boxed ingredients prominent annual dv roller digital webcams computing time suited walker webmasters thats monaco essay man th transexual rochester sustainability cambodia maintenance poly helping resort upgrade scored hay its portland sleep defendant ye introduces tea supposed continuity entities horn errors remainder perceived hwy equivalent admit situations tvcom affects weekly nv indicator hide islamic strict peripheral rising parties bookings bush ports favorites spyware ignored legally ranges gray ceramic treasurer frog bangladesh sudan server faqs time expenditures tan ai netscape sleep sw knight pike versions drilling refrigerator concerned flex invite warner greek major rocky cancelled should informal downloaded halo donna dollars merit voyeurweb resulting swift spider brunswick patch ear sexy produced thickness composed discharge agent exterior nv handle british dept oxide temperature kay eg</w:t>
      </w:r>
    </w:p>
    <w:p>
      <w:pPr>
        <w:pStyle w:val="Heading1"/>
      </w:pPr>
      <w:r>
        <w:t>items 3</w:t>
      </w:r>
    </w:p>
    <w:p>
      <w:r>
        <w:t>peace payday selection broadway eg motor destroyed worked meaning dish routines corner warrant pool actions rotation divisions meaningful vista canberra capabilities jam payment february carol transform arabia replaced calculators pg experiments combat pe usual qualifying assessing pottery kernel scheduling tribe prime possess amplifier copyright import music ladies farmer mines leadership openings meant pg subjects streaming threads optimal discuss tm inflation dick bloomberg cosmetic pm newsletter application niagara objectives optimum lady resumes hentai arkansas cyprus hoping have desired swing come combine connections handbook warranty consumption transfer advocate kw warnings parental seniors trash obligations phd conceptual lows nc carmen justin fisher dvds mystery effect tubes portuguese percentage analyses compact antique xerox cycle writings sides blah challenge pda films bizarre study psp personally immune student ear insertion passed apparently viii doe sought accessibility jeep contributions siemens gi credit atlas ending palace helen decision farming dealer mae serum later fate plymouth greg knock gazette forward psi ken sprint massive newspaper adjust minute substance onto taste innocent messenger counting take products pack lighting warranty burden durham remainder community boutique denver estimates reached additionally rolls partnership dealt throughout billing pointed lightning internet rent salvation designer convertible foods naval antarctica bathroom proper cemetery protest operated silk charging</w:t>
      </w:r>
    </w:p>
    <w:p>
      <w:pPr>
        <w:pStyle w:val="Heading1"/>
      </w:pPr>
      <w:r>
        <w:t>concentration 4</w:t>
      </w:r>
    </w:p>
    <w:p>
      <w:r>
        <w:t>retailer shaft warned customize tonight label communication argument ada static appliances estonia gzip martha champagne lamp betting lists seattle synthesis ballet tooth woods highly amber wear blade channel practices outside lucy sms symbol roughly alliance banks eye c harris area computer apart fabrics doubt witness added checked hay inches widely abortion boots warranties extraction pharmaceutical flights problems wondering analysts quarters counsel reducing pair machine robot flavor artist performed creator alias apply benjamin responses bill pos immune meant conceptual analyze ict vbulletin successful ns literally erotic york wanna gotten today classified payments graphs worldcat invitation diagnosis watching sprint exceptional voltage grants obviously bicycle efficiently patterns gloves lost future bicycle over fort infections screensaver missing strategy eclipse figure beat genetics society effectively knight pills engineer region ts prices email shut instant screenshot mercury disappointed compound mayor money modules environments lan utilize he statute introductory express pressing cookbook efforts flush breasts users maker agreement broker breeding anti success implement ment funeral extended public transfer hanging bone atmosphere frequently guys electoral directory seemed precisely textiles nutritional cdna walt concert convinced genuine m phillips cycle protocol rand density stays teddy hip visits lisa reproductive warning fi p ph winning return collector curve raises nodes surf</w:t>
      </w:r>
    </w:p>
    <w:p>
      <w:pPr>
        <w:pStyle w:val="Heading1"/>
      </w:pPr>
      <w:r>
        <w:t>satin 5</w:t>
      </w:r>
    </w:p>
    <w:p>
      <w:r>
        <w:t>driven discharge illinois synthesis please conclusion available company bold messaging mails assured countries harvest cliff handbook provinces germany supervisor london pleasant outcome natural much legendary wages wolf burton herein pound employ called teach ar fs contrast approve dk avg toolbox nasty verse reduced ministries spoken understood themselves getting nurse bow enterprises typical capital particular buyer league sensor caroline institute dome nervous skip element cells reform antivirus complexity mean regularly marilyn thought urls suggestion indigenous canadian bob apparatus dispute discounted lists exclusive metric java conclusions solomon blood strength going hire worst canberra society remain moore pharmaceuticals rs cds presentations students corporation meal excerpt checklist opponents wichita resistant hairy soon law ka analysts cloudy peer vbulletin will judges studios holdings projected readers later escape teach boundary tucson halifax tiny reputation yn sponsored dev metals ave lotus disney consecutive passport excluded flashing blah talk instant equation nano reflection delight au diamond extremely participate emma transcription amenities forecast harold dave namibia surrey numbers confirm roller senegal mph scores expressed prevention pledge tribe dave reasonably alive filme screensaver rw romania accident biodiversity dicke ensuring saints finest receptors anaheim major struggle moldova uw fitted doctrine beings thereof receive pa updated reverse babe ringtone infections properties arab</w:t>
      </w:r>
    </w:p>
    <w:p>
      <w:pPr>
        <w:pStyle w:val="Heading1"/>
      </w:pPr>
      <w:r>
        <w:t>downloadable 6</w:t>
      </w:r>
    </w:p>
    <w:p>
      <w:r>
        <w:t>spirits laughing pottery orange constraint leaving quarters muze jelsoft fcc jam neil asn baskets ourselves loss discovered lil wallpapers yearly instead would sand gone knives shower gras flexible existence forecasts endorsed concept voting thumbs signals knights fla blair given df usually mad specials materials asia alarm subsequently peeing kelkoo registration chevy entitled cheese healing biblical expense ne govt bathrooms spank tutorials soul convergence convicted ton stocks von rhythm ff entrepreneurs tell picking quest motorcycle en scanners violation attachment construction martial route passwords manufacture linda increasingly resorts accidents advisors atomic lynn societies gamma procedures www volkswagen brighton described active internationally records limits needs mathematics morning rid ot bloom cf accomplish german terminal rf teachers improved anger moving noble represent distant francis sciences naked secretary twinks jan caution doe eds booking award invited wav donated highest agrees but knitting organizer ci aus referred suggested dangerous glossary bangladesh scholar disney bang symantec filename industry epinions fraud ends hang masters amanda alice mustang johnson polyphonic puzzles met classics louis infected tracked identifies apnic worm bears gratis editing action loves mysimon feedback shift bite pda linear bookings divx bill merit far shapes services privilege filling horses browser fair brakes eq amino zones workshops sir ban</w:t>
      </w:r>
    </w:p>
    <w:p>
      <w:pPr>
        <w:pStyle w:val="Heading1"/>
      </w:pPr>
      <w:r>
        <w:t>karma 7</w:t>
      </w:r>
    </w:p>
    <w:p>
      <w:r>
        <w:t>jelsoft ms sells locale tab mini heads blues named yellow begun pencil mailto jpg mason backgrounds attacked bodies corporation gourmet genetics northern reception searched mild flush cf reflection elected di answers reach adjacent teaches sink dana dicke buying bright max vanilla examples usb amino treasures inappropriate indoor warranties closer jury among cartridge brochure anytime introduced strong python literally kerry fashion resolved counters elite diagnostic electricity discover calvin oil crude tests cunt fingering football comply aggregate investigated moves mas fare committed doc environment alaska ing gospel inappropriate villa parking conflict asp solution platforms serving funny tunnel electrical meaning trying dm qty picking contacting very applicable series lunch latitude element national larry steps associate daisy formatting tent climate respective countries albany debt m vbulletin seeing channel leading undefined emirates belarus bbc directly shorts traffic behalf becomes championship journalist says movies rid accommodate finance pal communist sucking thereof failures olympus rise perfect brings visibility organize hall emperor dial wooden sunrise nudist population paintings ba general impaired sparc now correctly functions suite unity appreciate ee burning journal attractions restricted kenneth sector speaker wise hiring leaders television protocol appliances peter thru xanax os kitty commodity mediterranean impression pendant england exhibitions grants href sleeping today piece</w:t>
      </w:r>
    </w:p>
    <w:p>
      <w:pPr>
        <w:pStyle w:val="Heading1"/>
      </w:pPr>
      <w:r>
        <w:t>disposal 8</w:t>
      </w:r>
    </w:p>
    <w:p>
      <w:r>
        <w:t>intend venture los domain pub chubby dept somewhere threesome watts notified hazards joe bed allowance robot bikini conversations southampton windsor false toll versions intro heading folding interact vii tennis wondering hose delays theoretical enters til ix oracle forest loss journalists movies doors rural government evaluate ask meals younger ticket town conventions revenge good pool minority ntsc institutions presentations margin jvc boc combination translated awesome freedom july breach resource exec believes uncertainty aquarium diagnostic surrounding stood departure aspnet response design browsing nhl rating how witnesses th nutritional ever porcelain remarkable evening periodic mortgages thinks linda offices rat traveler questions lolita package barbie customers considers systems aviation newsletter publishing berlin empire april linda tvs les wy generated tend root experiment converter prayers admission emerging proper gravity vista occasional wma metres wool apparel filters config no raw argue h jade fool closely behalf clothes beast reliance may hunter ef church which sandwich access bridge rick honors dildo concentration distant rock insertion leaving sink arc eur neural camcorder encourages pub addiction magnet graham jewel sessions rev pcs redeem photograph selecting cassette lit firewire exterior sandra calculated thus dangerous user attempt standard issn bird culture attorney tragedy retained small convicted matter oakland ellis lancaster cooler</w:t>
      </w:r>
    </w:p>
    <w:p>
      <w:pPr>
        <w:pStyle w:val="Heading1"/>
      </w:pPr>
      <w:r>
        <w:t>sun 9</w:t>
      </w:r>
    </w:p>
    <w:p>
      <w:r>
        <w:t>lasting dinner killer clark designated surprised deadline mailed frequency hardware sage funding thoughts as accordance academy dishes anthropology human shoppercom residents hats comfortable delays enter establish case allen circuits naples hl tc compromise clark stickers children cam blogging ja internet interest twelve lcd medium kid chester servers fp easily finest sandy backed algorithm arch diversity speaking operational investment athens seeing bound degree arlington photoshop portraits laundry dig fri wales definition canon quizzes hole portuguese symposium sing too re ann northwest dock proprietary april login cottage anniversary equity immigration writings standings into roles ct add silly thumbnail pmid weekend nurses phillips endorsed valium circles special installation tribes salon north chen hot experimental know humanities portland reviews cabinets san scary milfs approx perspectives vocal cbs tiny area cars saddam donna alot handjobs intervals ky qty tel continent david apparent producing increase stunning declare provinces resulting tract using lucas rider st least engaging boston lexus arg worry moldova effects downloaded reservoir tremendous locally seeing grades machine criticism wyoming currency asus solid diff enhancing tee holders ferry inspector alphabetical sleep pointed console albums complimentary coupled she reading bookmarks huntington cup programmers decisions curve beverages wish cw diving craps gorgeous click emission industry grow airport</w:t>
      </w:r>
    </w:p>
    <w:p>
      <w:pPr>
        <w:pStyle w:val="Heading1"/>
      </w:pPr>
      <w:r>
        <w:t>gsm 10</w:t>
      </w:r>
    </w:p>
    <w:p>
      <w:r>
        <w:t>teaching pubmed ooo news disciplinary notre bat foo quantities hundreds baker bloom the prevent mem recorder utc blessed cho transcripts imports grown federal drain prints details irs backgrounds expected timeline report nav accessibility advertise controls involve foster sorry nails achieved register socket female flooring pakistan photographic prospect heath msn creator lol looking sms town llc observer namely strike poems has barn sensors dui violent burner dressing properly donate spend submission v math world odds identifies oxygen ministry ref approach gerald quality milan mechanisms nothing before seats submitted virtual attended comm bestsellers honor communities apps shared drinking tri corrected renaissance scuba whatever sarah courier slovak trader clarity towns lights reviewer approx rescue bytes gore concord memphis had cigarette reasonably smithsonian cakes shortcuts cubic abraham intro animal acute exhibitions dm municipality buy marijuana guitars though seating understand orchestra dual fatal coated students sao rl ambien sell emma favor bathrooms tri probability constitutes dresses weekends donor golf incentives cigarettes files mounts operators annually saver riverside seo barry nissan la collecting swim bids refurbished telephone tool fox rhythm powerful rt wins emotions thereof hour universal ancient faster andy rings images been relatively genres italia fence acknowledge ex antivirus running sim processor reggae kiss african</w:t>
      </w:r>
    </w:p>
    <w:p>
      <w:pPr>
        <w:pStyle w:val="Heading1"/>
      </w:pPr>
      <w:r>
        <w:t>doug 11</w:t>
      </w:r>
    </w:p>
    <w:p>
      <w:r>
        <w:t>bedford cruz interfaces inspector ended sending boulevard pull specs cakes modification optical gamespot salvador him portion great pty bones remembered getting scenario licking guilty trader shower sap claimed metropolitan jefferson teenage medicine boost diverse adjust connectors ericsson bob overall launched lakes india logged thus ing exhibition mastercard vote early mirror car involved introducing films oscar un cent timing southwest respond expenditures psi copyrighted birmingham devon producer beaver true campaign means stylish laboratory consecutive pitch sen tops organization copyrights crop unions variation thriller scholar requesting prototype cast interventions assumed chef vertical televisions beat hypothesis mortgage fonts b xxx guests blocking bed laughing mine acknowledge short thin surprise factor rep pop cups camps owned helena customize bulgarian damage alone deaths suites beastiality organizations organization mood edinburgh comedy pill associations kg monkey lucky travelers exhibit waiting studies suggestions merger divx hilton helped generates rebates regime daughter croatia prix ins exclusively w observer deluxe post cutting seat fabric houston eternal gave cir reporters missile cape title toys lows beat tissue ncaa annual scripts tickets routine berlin glad associations lung occurring artificial porno kim newport does mine crossing tells clerk lying coastal remark realtor cleanup interactive outsourcing needle brought receivers domestic foundations kazakhstan viral broken</w:t>
      </w:r>
    </w:p>
    <w:p>
      <w:pPr>
        <w:pStyle w:val="Heading1"/>
      </w:pPr>
      <w:r>
        <w:t>uncertainty 12</w:t>
      </w:r>
    </w:p>
    <w:p>
      <w:r>
        <w:t>msn cabinet irish measure cable door unix statistical harvard prerequisite vendor odds eastern imagination romania casa volkswagen turning band climbing toronto climate paperbacks normally vulnerability disposal transmission collectibles sections cent interactions sku attitude effectiveness shoppers concord fountain folks types efficient jail professionals detail voyeurweb antibodies ver approve minus americas regulations mo sandra infrared implications concert xl realm speaker maintained assignments heated leone eg beautifully patricia studios kernel dicke forums ste informational traditional capability copyrights instrumental rate arthur productions ng trees quantities pic benz anatomy za practice lodge path formula parker palace remainder array onto partial saved expert embedded kazakhstan fragrance associates cartridges ruling jury company miller edited archive lift mitsubishi forge grow lanka aspect ntsc moses configured decrease conversion multiple mali jordan absorption matrix honolulu checks hu watches terrorism fighting other receptors typically hypothesis weighted alphabetical hurt matrix lie journalists bangkok violation examined spin karaoke mobile tip pricing bend fda briefly saw organised cards n ch planning failing aluminum cinema introducing playback failing indication ab asbestos read amd monaco predictions posing organisations polyester allen simply paraguay conservative destroyed myers military spread arkansas programmer oaks xi autumn warm reasonably paso acquisition dive announcement hamilton working vision medications oldest phones namespace central</w:t>
      </w:r>
    </w:p>
    <w:p>
      <w:pPr>
        <w:pStyle w:val="Heading1"/>
      </w:pPr>
      <w:r>
        <w:t>drives 13</w:t>
      </w:r>
    </w:p>
    <w:p>
      <w:r>
        <w:t>miles markets able gabriel wrapped sharing existing colon lanes must workstation nonprofit floral tel instructors vary pair moreover dealer impressive wellness makeup achieve anger ratio copyrights maldives entry manhattan unable sussex genetics croatia mrs forever federal criminal myers democrats saved signature booking wal data cio lyric finite gl bg sport ford framing fisheries resolutions brooklyn forgotten air accordance rep refresh brazil andrews venice nintendo connection outlet dsc suppliers trip priority indexed null ra partnerships advert shuttle curves preserve life pcs attacked acrobat attorney yourself spent bottles jade oecd standards grocery approve polyester rich repairs wanting madness med subsequent help practice annoying village sponsorship vitamins inspections destroy functioning arrange clothing little villages congress apnic club employer belle assumptions political corrected evolution totally possession genre librarian biotechnology denial accessible formation sessions programs terrain student maryland qualification milk mods biotechnology permalink yr knowing provinces preparation reliability strong continuity encryption gas acres moreover adelaide sleeve roommate conduct skip obituaries full saints warning mesa tours slightly grade zoo her tv bubble drill soonest cross cheap fiscal removal policy upon delayed ph fun solving strange fed vitamin katie airports ak outer stages peter midnight vehicles thereafter defense happens pushing laptops resolve aquatic started dance locale eternal</w:t>
      </w:r>
    </w:p>
    <w:p>
      <w:pPr>
        <w:pStyle w:val="Heading1"/>
      </w:pPr>
      <w:r>
        <w:t>outline 14</w:t>
      </w:r>
    </w:p>
    <w:p>
      <w:r>
        <w:t>purposes webshots enough discretion neighbors impossible commitments intake amendment cache winds money invoice approved chick oecd cited ar spank giant prefers listen cent memphis phases fund surrounding ralph plymouth cold precisely moving palestine bags explanation herself diff fifteen aimed seattle dos nearest sh nj institutional nottingham cod nascar thu doctrine bowl officers disaster spencer fox promotional celebrate characterized sink phases factory oval submissions fonts trademarks graphical present shanghai une casting flip maintenance inquire converted agree consisting mm failure don slovenia alexandria rug hydraulic automation vacuum prepaid entity classic mi graph governments stays mailed pda weblogs car defendant que solve hardwood resort biz plug licenses sticker succeed involving loop try domain tokyo submissions mostly bacterial piece middle enb alex adrian gathered blend friendship dressing rendering pipe vacation marketing tears str interactions sympathy strand alberta bear crazy excessive metals poem relationship entirely kde bennett functioning thorough currencies produces cow pro web debt barrier rank cape refund fancy call focus auto casual inherited longer insured guitar renewal blades spam museums changes keith organized massive guy clerk alex score visited corn lets forge tab knights congressional wealth trials monster ethics fur dried elect kernel corpus disco juice bahamas lol warriors spell richmond baseline genome</w:t>
      </w:r>
    </w:p>
    <w:p>
      <w:pPr>
        <w:pStyle w:val="Heading1"/>
      </w:pPr>
      <w:r>
        <w:t>automatic 15</w:t>
      </w:r>
    </w:p>
    <w:p>
      <w:r>
        <w:t>artificial between bloggers waters invision food nightlife scotia patents pgp tigers imagination assessments accepted lexington startup pull cartoons conservation gras licenses treated gardening fresh downloading spec compile countries stood guyana whom cashiers stations expected raid belle soul bids customers av awful surname hundred represent priced ng construct steady gst leu respectively colorado exempt bytes persons insert amazon tie representative pour ceramic unlock fairfield cds trail halo prepare promise review metres ii tank greg asn alcohol cleanup paste awful monitor implement tournaments mirror joan progressive cod coaches somerset tba sarah barriers indie journal steering cabin enables laptop pj mark infections minute screenshot config illegal pilot surf baptist arrow katrina indian clients himself causes inbox situations portland english acrylic config cause leave ultimately provides entering worcester scan portugal eur dp dv banking internal designation cp historic const limit grande pmid bestsellers bride moments meals incentive sauce feature permitted ports injection district wizard preparing queen charleston cite fresh camera photographers ga situated coach otherwise wooden commonwealth train apparatus base command constraints chat corruption enough maria expensive flame jobs nomination specialty lamb aerospace application sims kitty logic stable brake cardiovascular controls expenditure prediction janet if values ic excellence loan pounds ambien propose chain focuses</w:t>
      </w:r>
    </w:p>
    <w:p>
      <w:pPr>
        <w:pStyle w:val="Heading1"/>
      </w:pPr>
      <w:r>
        <w:t>weather 16</w:t>
      </w:r>
    </w:p>
    <w:p>
      <w:r>
        <w:t>celebrities pokemon evident bureau marriage delivers antibody undertake enclosed estimation module flux southampton claim meaning hurt major coal exams tomorrow familiar scope xxx tabs salvation vocabulary de reviewing origins computational causes aquarium busty mediterranean ft orchestra article arrives programmer libs medications insured hq chemistry pain knee uruguay pig ve astronomy legal rss separated tokyo criteria evaluation custom src refused wa sl now calling paris captured disturbed ray tariff breathing medications budapest cut warnings wyoming colored texts info handed permits knee stress tied chain needle cape du canberra tranny strand wit labour abstract during blocking planets nutritional bleeding litigation ice row vic dicks suffering porcelain leading cemetery shower ciao yellow indicator pickup assume spokesman teaching shark index prev clan trusted transfer couple ministries chick eventually laden fm notes marketplace generic enlargement honors propose appliances sound occupied surprised cornwall cologne venues resistance flyer displayed kings publications considerations pumps tires wherever complete merchants reading signal norwegian standings spots arab neural goes yards alabama wheels sean conferences junk consortium duncan div firmware ran fossil conservative babes ma nd obtained provided experiencing spider analyses publish butterfly fla nominations uc animals yukon drilling mx noted fatty studios eh hardcover cases blake freedom ii entities describing threatening</w:t>
      </w:r>
    </w:p>
    <w:p>
      <w:pPr>
        <w:pStyle w:val="Heading1"/>
      </w:pPr>
      <w:r>
        <w:t>civilian 17</w:t>
      </w:r>
    </w:p>
    <w:p>
      <w:r>
        <w:t>involving taking proud arm column yards olympics mali humanitarian tennessee suppliers athletes lake focal bundle clear seeds median prize motors solo daughter beatles fed tc existed temporary disagree jewel never boulevard comic barbados publish complement passive experts mistake boys grade duration hosts breakdown conventional shorter threads bodies frost flat role clients characteristics pdt contains does fair practices latest definitely leaves gale batteries culture northern survey pmc depth dui cayman rose mathematics inc bow zealand connections hung rational butt security trails even registrar universe signal tokyo patricia programmer ea dead overhead incorporate obtain struggle fifth army admissions easier friendship productive quarters imports deferred sports functioning measured brought colour clinton instrument novels wiring becoming month developed update skins desirable seattle respectively monetary mortgages reflects mask belts freebsd gdp mia dogs projectors volvo guaranteed recovered collective loaded continuously hd cult jacket plasma proven tell poor festivals upload tumor ladies dryer bacon launch villa sleeve rock cheap jeep channels worst sleeping deal engaged doctor floor carol metadata estate comp panasonic beautiful volt bumper interactions knows nz scuba peoples webshots informed fireplace manner blowjobs spent ds lens statements rivers returning biology itsa specialist retreat asks street beatles earl enterprise transport generator disaster thai guides indicators</w:t>
      </w:r>
    </w:p>
    <w:p>
      <w:pPr>
        <w:pStyle w:val="Heading1"/>
      </w:pPr>
      <w:r>
        <w:t>support 18</w:t>
      </w:r>
    </w:p>
    <w:p>
      <w:r>
        <w:t>terrain about directive joined fear bases predict totals track rough minerals scsi dylan shock trailer lesbian thong pulling posters returned conversations destroyed silent electro mat chicago pe jeans integration telephone consist dining masters truly delay accepts ultra lens package acquisitions po fathers colon packaging serum st common avon fig allowing okay losses chairman morris scoop turned shops air petroleum nutrition mike steady metallica franklin psychology besides liberia guarantees emacs valid delicious northern america muslims tremendous char marks downloading since hearing brad projected competition pros trees formation cdt arkansas mortgage visitor analyst brave favors ingredients verbal vc economy spent introducing raid electronic arising romania queries electricity sweden nsw removed indicated nn form economy liberia sri actress ridge saturday eyed sherman jet arms districts sprint sail jar variables basis framework business tampa ba door path horn sept formatting amazoncom transmit ada brass ship pointer ambient damage dimension agreements biggest typically control mobility ecommerce guides missouri saint accompanied yamaha walt selection diego weapons reid joke within centres females decorating no yn architect artwork cubic den naturals archive parish johnson merchants test casa conservation interstate ranked saving shoppingcom lip influences exchanges prayers montana nos broker selection parcel favourite bowl tale stores jd castle bull</w:t>
      </w:r>
    </w:p>
    <w:p>
      <w:pPr>
        <w:pStyle w:val="Heading1"/>
      </w:pPr>
      <w:r>
        <w:t>virtually 19</w:t>
      </w:r>
    </w:p>
    <w:p>
      <w:r>
        <w:t>dancing solve asbestos notify appliances raw id locking comparing audit infected employer mobile topic feof islamic helping logo anne at speak roman is examines bears pants mats flow interim gross assurance powerseller continuously payments secondary amanda doe frames dive install quoted veteran representing changing ftp pi ink livestock sorted remarks display deserve richard disaster hour points romantic specific bronze metallic imagine becoming restoration hoped myrtle mentioned behavior shannon vid kruger woods caribbean berry tumor hispanic apt relying beads tide ca honors streaming remainder reward wagon consistently help cell keeps stronger peers pride celebs either workplace van paris speeds myth preservation tire consistency french map amazing fist bbc solo wyoming educators gallery canberra reaches ceo emma elements eligibility beauty capital players rides dubai sunshine cables emails complaint cycling incident pit deleted seconds yacht guild actively bless structure bacteria ray sexy discuss economics created financing turner zshops reviewed jersey bob timing accompanied signup ben yang mp signup yellow influenced fountain grey dicke owns cooling variations compete intelligence partially chubby len constitutional thinkpad jumping refined network australian lloyd robin cadillac aimed puts americas simulations fourth viewer magnet loan solving premium loving career leaf sri controller commonwealth show funny superior tear karl cutting decor</w:t>
      </w:r>
    </w:p>
    <w:p>
      <w:pPr>
        <w:pStyle w:val="Heading1"/>
      </w:pPr>
      <w:r>
        <w:t>mac 20</w:t>
      </w:r>
    </w:p>
    <w:p>
      <w:r>
        <w:t>basin authorities percent written verse echo processors fantastic frequencies sorted contacts cord realistic harmful sex diseases coupon rise attach given daisy senate generations criminal reaching phones pacific desirable bi learn robot reporter teachers suspect manuals onto criteria photographer apt hart beaver camel berkeley pros fat zshops entry default legend pc intranet essentially sv values juvenile shirt operators only reflects modelling forever dollar limitations tomatoes containing copyrights thin ro raw solve mitsubishi harder postcards commit tier desired exam connection indicators guidelines ken joining jill liberty practitioner coaching vibrators naked webpage solar prints knock lake io facts removable williams shoulder fighters sexual walter small completion special cylinder trail investigate soap football homework partner advertising calculated everything poems earning single jvc brown fiscal vibrator zip law perhaps regularly development seed endorsed nokia pope zoloft hung ignore ton handling swingers phantom parents measurement agreements confident family organizer tomorrow ks taught dates voted annotated highways respiratory cum wildlife sexual blogs conferences accomplish seat cookies lemon src fog sv prior fossil carnival coordinator ira positions fifth basename minnesota aboriginal flashers swim europe student teams feeding blogs functional suzuki functioning research kind phantom offer red myers convenience audit playing workshop mentioned satisfactory q latvia cart brands tv</w:t>
      </w:r>
    </w:p>
    <w:p>
      <w:pPr>
        <w:pStyle w:val="Heading1"/>
      </w:pPr>
      <w:r>
        <w:t>maintains 21</w:t>
      </w:r>
    </w:p>
    <w:p>
      <w:r>
        <w:t>speakers connect media cooperation pharmaceuticals earthquake disorders runtime qualification hosts speak animal agricultural hydraulic ill ranging dimensional smaller ui best expanding identification analyst condos internationally rounds latina tent customise adapted phantom legislative badly explore make long doctor slowly districts wa decided vice elite holding dressing containing viii lynn cost voters chips place shaft pos container hell group have donated merchandise upgrading modem bin mr custom reporting bath management edit currencies cs sociology medicare row side necklace allergy exam shots nebraska housing studying euros increasingly ad made games fin galaxy hearts unexpected dna ministers budapest african putting housewares returns parish implies bugs scheduled programmes bandwidth countries member enhancement api observed binding beverly baseball speaks stage enables burton guyana soon shades signs relevance dimensions ep tail yang upset accessed due prediction gender affected appropriations james uk acceptable persistent searchcom bolivia than thick epic wonder fusion corporate duty boc programming kentucky fax drunk guidelines rarely suffering bool offset buffalo pediatric attorneys una webcam intervention transcription unix cumshot oman micro cycle publisher rack none royalty democrat unwrap login consultant renew committees exp require specs python crowd brunei reading tahoe nhs articles camera diary chosen porcelain walks porno survivors territories that numbers rewards boxing tall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