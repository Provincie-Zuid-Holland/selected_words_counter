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std 1</w:t>
      </w:r>
    </w:p>
    <w:p>
      <w:r>
        <w:t>patrick homeless ensuring confirmed counters super seo macro chair genetic arrivals ballet colony tel updates introduces aircraft notification graphic tt calif damaged ties answered teaching polar travis websites bringing basics baghdad it vehicles trend um picks sheets recorders eternal rebel steps april friday cameron describing destinations explore texas mass tions applications connecting definition sonic kent tgp churches aviation tp rl imagine conflict expect hearings profit firewire spaces gov assumptions night ford kenny shell uncertainty garlic connectivity ultimate renewal park jessica wrong diameter commitment appendix iraqi kansas radiation fg benefits creativity ah gsm mod iso minister guilty graduate compounds fiji cadillac ended hwy nec automatically calculation bug traveller modification congo spatial gift inform annex gbp letter humanity sampling quizzes navigation telescope tap proud nest frederick reject deployment mfg vic subsidiary withdrawal ml tits mines creek assets strongly apache thongs zip there css yen spa wind fragrances jamie digest tested component rapidly chance ez regulated linear black genetics emergency mfg was websites messages witch colombia broader complexity lucy uc revenues contain saskatchewan textiles relate out recovered recently means receipt diego recreation car cart celebration romania zu serves acdbentity items try cement kent cordless wow banned telling uw tit fl replacing infectious together</w:t>
      </w:r>
    </w:p>
    <w:p>
      <w:pPr>
        <w:pStyle w:val="Heading1"/>
      </w:pPr>
      <w:r>
        <w:t>buddy 2</w:t>
      </w:r>
    </w:p>
    <w:p>
      <w:r>
        <w:t>senegal diagnostic flame property restrictions master correct hash yearly unwrap shot argued nutritional sequence pose laws alternate spencer inquiries botswana index focusing hear restaurant sitting prostate adams lies jvc swedish patent ship switzerland broke sr supports wax bikes violin jennifer raises suited rn quantum concept title rock volunteers indoor minolta mortality zealand perspectives simple ant diving indie strict blake connectivity literature televisions julia wikipedia coleman deadline yang waste coming program respect marathon limits search recommendations utc consists reporters barry bill anal rating thompson ruth blogger ross inch dated bin align rob mlb duties pieces managing row lid tvs considerable democrats consequently destinations removed armor wolf rep arabia permits news accompanying glass requires british worldwide gmbh resumes yellow likewise az characterized durable scoop bedroom myth lolita piano manuals medium rock mills om conversations float mariah dressed flip meals part reviewing produced deeper amend jazz rpm jews annie predict delays concentrate merge enb fiction ranch achievements clark masters painted iso briefly cave bearing footwear changing response cleaners immigrants hearing bit epa fair dependent kennedy dow layer turtle rewards uploaded updates marie observed leather this starring a floors materials malaysia bold marvel blocks went hostel dynamics allowing combination treating licenses tr smoke mistress</w:t>
      </w:r>
    </w:p>
    <w:p>
      <w:pPr>
        <w:pStyle w:val="Heading1"/>
      </w:pPr>
      <w:r>
        <w:t>possible 3</w:t>
      </w:r>
    </w:p>
    <w:p>
      <w:r>
        <w:t>emotions distinction defensive underwear attempted characterization appeals clan god sand hammer unwrap usa virgin after color printer reaches mood personality butt gary glasgow louise expired podcast matches moss settled thank educational catch vessel rw sandra whereas grey nirvana intensity signatures lucky deficit pair rent transportation pride too interest established wanting collecting more laura fold marks bailey coupled conclusion jack issues winter spectrum hyundai keep auto charger ar gulf obtain bryant license prominent mpg rca nn glen harbor cs knee gnome accomplish soldier ks hats pull emotions graphic soviet completed married hampshire rf msg chevrolet wanting bulgarian pdas russia painted determined repeated fu sit feels economies gym components nice furnished facts c bonus nudist who convenient who sharp manner popular organization cz authority questions barry loves geometry now authentic alone nu th paso contacted resistance politicians fuzzy pairs anymore visited gold mobiles trying printed fibre professional blackberry opportunity ownership reporting skirts thou hungry feat hk partners there atom phoenix locks costumes credit yo done kennedy staying harris mainstream arranged indices native arbitrary slut blink boxing j corner websites llc transcription list progress policy cologne reseller caution michelle accurate danish elite abroad homepage fbi dod pitch cigarettes peer segment pick regardless thought</w:t>
      </w:r>
    </w:p>
    <w:p>
      <w:pPr>
        <w:pStyle w:val="Heading1"/>
      </w:pPr>
      <w:r>
        <w:t>hair 4</w:t>
      </w:r>
    </w:p>
    <w:p>
      <w:r>
        <w:t>transaction ministry user protective grip norwegian writes emphasis slot mozambique rider recognize involving mauritius adjustment ping trap disposal medline christina material managed highlight rest pointer circles sense polish pottery reject nor wants nicole bailey phones retention hungry profession enhanced una tears instantly chester metres chemicals index suspended channels appropriations veteran unto newly sailing timothy sa pregnancy sexcam nos photographers christians represents parts toll buyer spine includes node legacy cooling checking catholic software market fix angeles given vampire mas substantially graphic nw remedy mag caps stat sugar hu newton caribbean bookstore summer innovative minute patrick fiji empty atlas rocky charlie columnists whether evaluating pda rn customers sq sound levy concord toll review header amendments gulf manchester incorrect dive spot assured terry attorneys depends carnival te get tripadvisor stages celtic framing matrix aud outer ac acid ss vehicles divided die expiration submit unique east bee reflection journalists impressed bdsm codes spiritual virus franklin value wild participants beam trustees jail violations jenny open fallen traffic merge herald cn darkness postcard worry evening coalition st rack accommodations luck eat novel understand interested catalogs les reporting boxes beautifully positioning wrong cuba nylon sara terms norm george souls entered adventures denver ottawa visibility greenhouse com counted</w:t>
      </w:r>
    </w:p>
    <w:p>
      <w:pPr>
        <w:pStyle w:val="Heading1"/>
      </w:pPr>
      <w:r>
        <w:t>everyone 5</w:t>
      </w:r>
    </w:p>
    <w:p>
      <w:r>
        <w:t>technician bound exclude chemical rover passing additions estate horses craig halo cutting na speaking monitored new true contributed expensive beer ol secret comments description avoiding literary can bacteria dining chuck solve garden groove project reached junior cats milwaukee amendments founded forgotten lamp locks divisions phys september solution problem avoiding democratic conditioning goes competitors legacy hate appearing gnome stress handed cheque eight colored chem intense multi nowhere cancelled sick relationships confidentiality mtv frog internship tournament lightweight rrp differ chase cedar checklist working blend mirrors fame bangbus warehouse apart mistake considering ic she royalty training fit area type downloadable domains recommends usb combinations graham variance examinations joy versus reliability innocent husband gets checked ict pd engaging cup survival skirts audience happiness sensitive plug cnet analyzed awarded brilliant favor final activists img senior designing matthew codes crops beautiful recognition k accreditation girlfriend neon hk yesterday progressive existence backing hours extreme usd having ips counties allocation sq prefix viruses conservative reviewer emily looksmart eclipse spirit mysql letters found bondage preston tim dat threatening intimate talented colombia wire specialty studies acre dan efficiency antenna tolerance nfl effective perry half shares alex cabinets anti nice teens camcorder cursor hopefully carey ira mixer throw classifieds carroll trips</w:t>
      </w:r>
    </w:p>
    <w:p>
      <w:pPr>
        <w:pStyle w:val="Heading1"/>
      </w:pPr>
      <w:r>
        <w:t>bear 6</w:t>
      </w:r>
    </w:p>
    <w:p>
      <w:r>
        <w:t>locked revenue altered seo telecom quilt listen trauma remind eagles tiffany freely incoming because schedules jefferson warm hoped ir deaf acne dirty bath tutorials specially desktops upset facilitate prove musical graphic livesex pursue lingerie convicted airport exception johnny reflect mens discussing proceeding signs approve prevent recognised employed gd erotica macromedia correction obviously jet parliamentary essay concepts cdna talked doom forecast aspnet nudity compression invite flame cooked warning wrong restructuring salvador hostel delivered andreas outputs gray sw williams newscom fields icons excluding toolbar powell schedules decent discusses rays espn feeds supports gourmet dome disks dose colorado spanking digit reasoning married rh joining decreased could penetration unity wit readers resolutions assurance economics misc shelter characters mumbai consortium directed leave destroy believed insulin cyprus fort proceedings gang allowed impact toolkit kingdom detector protein japan failures patrol decisions pgp default likelihood investigate dedicated ga telecom observed communist actors calculators prepaid primary integrity project robot marriage honors resume syndrome summaries decent totally cream clinton thoroughly mesa operation beds equally ch while dana causing query channels flood side strategic decreased understand fragrance skills hold quality trusted lifestyle playing practitioners rep communicate arlington temporary ya essential berry tyler lived upgrades horn ahead ears anna conclusion puppy bomb</w:t>
      </w:r>
    </w:p>
    <w:p>
      <w:pPr>
        <w:pStyle w:val="Heading1"/>
      </w:pPr>
      <w:r>
        <w:t>optimization 7</w:t>
      </w:r>
    </w:p>
    <w:p>
      <w:r>
        <w:t>acknowledge sip delivery personal fucked solo sanyo singles tf commodities provides makeup making printer drag informal rapids preparing company crowd restructuring d presently texture impossible combined cylinder trivia denver winner provide most efficient kyle approx mountains sydney pavilion raymond boolean trackbacks history index specifically communities va standing thong ratios silly semi incorporated obligation enable replies blink command rt coordinates dover peace eng nba personally weblogs outlook foreign montana trailers whom trusts transmit wood literacy toy legal photographers recreation exclusive nb edmonton naturals man admission holidays grown channels browse nvidia optimize discusses seller playback advice obesity aid careful induced pix fuel match scholarship neither slowly fans ronald midwest drawings fail summaries britain pollution calculation dvd similarly customise games shape fork across insulin redhead effects jpeg advisor tx rock massage lawyers accuracy efficiency railway format tracy isolation ink tablets pct extraordinary dramatic adventure patient violence moms sweden telescope forgot click awful tracking controlling italiano welfare daddy upload designated vitamin cookbook australia flashing hill flashers sought campaigns chair disclose august revisions rb frequently enrolled email democratic rather babes occurrence durham collective ipod counties indianapolis failure selling durable defendant variables october mars christine anything transaction comparative alpha chaos sake example jerry fiscal usb completion</w:t>
      </w:r>
    </w:p>
    <w:p>
      <w:pPr>
        <w:pStyle w:val="Heading1"/>
      </w:pPr>
      <w:r>
        <w:t>just 8</w:t>
      </w:r>
    </w:p>
    <w:p>
      <w:r>
        <w:t>cow essay immigration literary qt stack arrange flow cruz midwest siemens inputs stocks seas conversion mpegs meetup pale cindy charming mouth drugs tent stevens show physicians amounts believed gb henry newest makers usc province affairs dense influences flame sage pac blogger manner fossil sources observed snowboard athletes penny brunei kenya mime ln milfs hitachi router witnesses preview maintenance prostate suspension extending objects hc mine without templates peterson equivalent celebs electron submitting dublin lafayette stated clouds signal construction mails dylan aruba champagne upskirts controversial treatment static mins patch related qualities console milfs america telling integrated grenada planes restrict brought perth bridge pack torture species locate tb wave nutten regular sold affiliates licensing vacancies remarkable camcorders accused oasis permalink arbitrary oregon shopzilla contained paypal expired true appointed jelsoft rca cardiac trial earthquake grave funky nicaragua stainless undefined laws sapphire clay parenting licensed frontier consult herbal holmes wm hiv recommend kenny cakes oldest kathy deborah systems definition concentration marine ve documentary plymouth quote accessory screensavers extract iran blocking purposes sustainability involve hamburg fishing kim speeches nurse gem excitement pet gaps remained realtor ci lift dk bookings dresses davis haven prove chocolate vietnamese notion targets colour treasury marking vii harvest kelkoo emails kenneth pumps</w:t>
      </w:r>
    </w:p>
    <w:p>
      <w:pPr>
        <w:pStyle w:val="Heading1"/>
      </w:pPr>
      <w:r>
        <w:t>designation 9</w:t>
      </w:r>
    </w:p>
    <w:p>
      <w:r>
        <w:t>ear euro woman scheduled bearing collapse gold bacterial extends difficulties wav regulation theory typically mazda gl hr nz interaction northeast inline blah gasoline mention paragraph average bedding spotlight error rick bet chess depth cardiff reports shipments chan trim senate submitting tile jeff rb edge showers sweet procedure recipes hitachi playboy regulatory oakland wives kuwait reject calcium dot analyst chains quoted derived divorce exception jeans sit marion nebraska adjusted basket lawyer spirituality pursuit else challenging impression na pregnancy dutch lately air maldives stretch subdivision writing protective employers handling occupied humor effect societies mhz patents investor eva backgrounds graphs discovery advertise ab viral leisure encoding infected uruguay donated locks cornwall costa tex bb token concentration blonde upon current novel representative stress figures glance apr seats consistency living representing pray para optimum subscriber weight analyze lake minimize collectible charlotte verse wi buffalo conventional canvas thu makes scanners ins meets asus single symantec wrist playback setup functional peripheral hoped proudly enemy tripadvisor approximate isaac harbor waves tyler css marion shapes file prophet plates born hist cardiac safer mechanical wanna controlling tee chem tc ati farmer benjamin functional hydrogen grams mint limiting tubes smoking distinction paste counters barbara webpage pam forced strategy producing lopez brunei</w:t>
      </w:r>
    </w:p>
    <w:p>
      <w:pPr>
        <w:pStyle w:val="Heading1"/>
      </w:pPr>
      <w:r>
        <w:t>get 10</w:t>
      </w:r>
    </w:p>
    <w:p>
      <w:r>
        <w:t>separation fy employees mine richard leu jo suffering delay best prove acc ya capitol debian historical emission several offensive brilliant glad hint rage doug southeast zoophilia frog nm addressed rangers salem teen achievement christian triangle um jose critics bikini lucia sea redhead possess musician parameter encoding simon automotive ball engaging excerpt going songs nat concerts sun kinase pig measured highlight foto dogs lt oracle passport expo stuffed fork ate tears committee radar competent selections essentially toll pay boolean the conduct banned annex u leave generally protect s gabriel became birds adsl weddings marina daily licensed beaches visual demonstrate bone fed psychology cotton novelty except weird tx dan sudan stat administrative season pleasure met landscape nat assignments bench hometown garbage automated manchester sampling carnival bridges when gordon soft turning headquarters collectors weblog roll convinced equations est saint helping actively variety guatemala replacement seal dildos reactions nevada dollar vid volumes cheap stripes purposes interest climate ripe aspect rolling ja convert learning danger gov focal understood stereo yearly vessels screens gc interference errors coordinator arena directions motor sleep nationwide nutten brian literary second shares shares photos dow manufactured fluid watershed bookstore diary mail cry precious computer traditional awareness recommend inspections chairman additionally fires</w:t>
      </w:r>
    </w:p>
    <w:p>
      <w:pPr>
        <w:pStyle w:val="Heading1"/>
      </w:pPr>
      <w:r>
        <w:t>out 11</w:t>
      </w:r>
    </w:p>
    <w:p>
      <w:r>
        <w:t>meetings techrepublic received newsletters tribunal fcc memphis fla couple vocal villas xanax juvenile malawi zoophilia susan sympathy possibly holmes mostly west file rebecca resist fe end madagascar accessed valentine walls garage advancement declared mile nerve laptop papua throws demand increased gordon thesaurus ended say muslims polished inn subaru bow immune opened awesome pic municipality studies lg optics exhibit endif dancing wallet annex store fellowship panasonic process argentina seminar sheep changed three chemistry sized execution eagles voted vista watts routing beatles entrepreneurs american stronger upcoming aging sublime tremendous kg replacement controls dozen chain living questions romantic wyoming chester knit trick softball solo basic tribunal heather shoe orders titten agency deny shipping belize products married suddenly pride paraguay marine mic mel welfare blogger google refused approx amendment zdnet scheduled mods supplier cdt lyrics towers instrumental capability analytical population clips conviction gas robust else thirty api main specs senator thou bytes identity judge elections christmas locations eng typical summary distribution accordingly enforcement retailer inquiry pgp advisory finest fill warranty throw forces bd sw freeware hung bishop adverse middle mount because reed switzerland router speaker specs mumbai wallpaper love korean fat pieces saver preferences exclusion korean modification options boc displayed circus obj falls hugo</w:t>
      </w:r>
    </w:p>
    <w:p>
      <w:pPr>
        <w:pStyle w:val="Heading1"/>
      </w:pPr>
      <w:r>
        <w:t>ranks 12</w:t>
      </w:r>
    </w:p>
    <w:p>
      <w:r>
        <w:t>joke welding public conversation ist vpn evidence thong messaging trials reduce knowledge solution qld drums gore changelog professionals computer whom banners maryland cons england di restaurants paint sweet africa liability mortgage watching overhead locale abortion secretariat kill shop suites missing mice les scotia nested discussions beastality poll intensity ensemble linear recorders medicare stockholm kong rebate risks marina thinkpad polls hunting styles precisely extensive eligible discipline artists tasks ship pal wrap june accident mercy black guy love nissan activity mongolia violations amenities cho passive potentially vote discrete performs big editorial monday barbados tools prospect one poems plaza jessica anthony hearings meditation body botswana religion albums accessibility plane organic lift glance assets mortgage bass biblical automobiles stevens knit candy turner susan bookings women usage constitutes travelers hit savannah annex wrestling adjust discretion solve causes global internationally wagner commercial pen adventure cnetcom headlines literacy plymouth having mozambique tiger tells establish mother expect highlighted prominent rainbow running supported forever yahoo july thank movies an dreams front ng highest cable luggage administration briefly evidence quantity royalty history agents validity terror malawi circumstances phpbb clip client bedford whole relay verification renew testament launch heat anxiety ny des ins closed skype mysterious showers hosting ball pat microsoft</w:t>
      </w:r>
    </w:p>
    <w:p>
      <w:pPr>
        <w:pStyle w:val="Heading1"/>
      </w:pPr>
      <w:r>
        <w:t>duty 13</w:t>
      </w:r>
    </w:p>
    <w:p>
      <w:r>
        <w:t>folder sublimedirectory transmission stopped badge regarding pose office their allocated lucia wto productivity specially apparently attach patch export punishment hans explore fr main filename greensboro dictionaries lesbian ten libs congratulations initiatives nano rescue network syracuse yarn pipeline nuke reviews wrong gaps forgot asset truth agenda southeast scenes secrets dans employee charge acdbentity briefs continent dish consultancy apollo party refine varying horses stream foods shorter spanking competition guarantees devel surprised tear motor namibia nascar wesley gregory great greeting ski done inexpensive roads japan reduce simultaneously stood exit menu squirt cookbook cable audience horizon thongs life mp debug fold occupational continued opportunity bubble mega excitement although ky improvement syntax persons southampton nj gui e identified cet query offerings lexington weekends tvs elevation spyware other dylan hardwood fit messages charts dresses peter parallel montgomery extract detect colonial grove availability song legacy nursery how vampire following indexed bio repeated opening tree protection junk healthcare cedar mineral land mailman yea foo facilities specifications vat frequently local convenient jpeg obtaining gig sugar vg immunology granted myanmar proposed vocals mhz ken consensus northern ind religions diamonds hepatitis automobile blogger ball fail year risk listen leather jm intelligence almost dana early settlement obviously keys fly camel surrounded pillow</w:t>
      </w:r>
    </w:p>
    <w:p>
      <w:pPr>
        <w:pStyle w:val="Heading1"/>
      </w:pPr>
      <w:r>
        <w:t>eng 14</w:t>
      </w:r>
    </w:p>
    <w:p>
      <w:r>
        <w:t>necessary an decor vietnam rid delayed deep cnet walter tucson marilyn claims visited parade counter cd podcasts collaborative knight preston landscapes treasure right modify your dont schemes syndrome fans taking promotion perth indoor mr electro projectors body kitchen infectious prepare repeat cnn maldives historical challenges placed install bryan dryer accident institutes competitors filtering cet pubmed applications web princess metres smithsonian cleared contractor golden stick trouble emacs album van again delays panties jj assumed um dj packets cw jon tvcom rotation traditions meaningful resources enter lord attitudes boc view slowly minute guard metabolism archive voting zero oak dangerous naval arabia jordan arrest coaches comfort incidents fellow installed click fear detected absorption brake landscapes regardless expedia argue sound seq hugh postposted mesh electrical incorrect strengthen photos auditor recovered offshore phrase surveillance enterprise waiver lat bow belarus ln destruction cow book rotation quad elephant guaranteed artistic movement require land bio ill bracket potatoes erp received occupations admissions milf automatic filing refrigerator exhaust sail ever capabilities keyboards accounts europe handjob words tunes dsl sessions anywhere confirmation fellow min brisbane width heaven step ict firefox beat affect stating greece cds reads tutorials schemes promoting native catalog stevens angel dust organised governor artistic radar macro remarkable</w:t>
      </w:r>
    </w:p>
    <w:p>
      <w:pPr>
        <w:pStyle w:val="Heading1"/>
      </w:pPr>
      <w:r>
        <w:t>angola 15</w:t>
      </w:r>
    </w:p>
    <w:p>
      <w:r>
        <w:t>cf carl bass href itsa brilliant battlefield sponsored participation parks top arrangement block our persons since validation capital economies firefox generates govt trained escort clinton omega dozen water hotmail jurisdiction geology rv blowjob railway biol holly newscom mediterranean overnight files paris station intent supervision created tampa condo calif reply re adjustable extensions distribute wallace miami zoophilia feeding threaded henry macedonia february ownership dr heavy geographical opportunity wars clarke dying lynn bargain husband remember congress fold virgin considerations gps attributes athletics thai limitations opera sic eval custody understand assumes illustration miscellaneous collective rooms asbestos ls nearby proceed satisfaction executed directors opposition commented environmental presentation measured commission chancellor ethics romantic second immigrants summary railroad yr speak momentum chosen increased dildo initial amended genres hitachi nipples until costumes harbour assets folder iron runtime geography other fastest opening solar mfg generations make rabbit differently abs transcript md suited myanmar titles capital airline reg li rs adapter economies divide vp epic herbal merge noise contributors republican case trigger cholesterol rule terrace barbara clause calibration relates thank cameroon montreal demonstrates prescription mauritius byte soma acid oo cart pdf personal sexcam connectors whore issues rush fan gauge famous thailand cornwall safety kentucky dressed glory share greene latinas</w:t>
      </w:r>
    </w:p>
    <w:p>
      <w:pPr>
        <w:pStyle w:val="Heading1"/>
      </w:pPr>
      <w:r>
        <w:t>topics 16</w:t>
      </w:r>
    </w:p>
    <w:p>
      <w:r>
        <w:t>disk arise other danish producers module mails ri helena radio sd height remainder winds spots china impose precious further recover xl terrorism elliott evolution promote integer valuation aged fairly yale twenty tucson jill loved reference securities smithsonian traveler mainstream patch alex contamination opinion villages certificate behalf industrial restriction mw scientific painted ty oldest circles basics fitted rico aka cisco knit cells porter expertise rd seed visa fourth colombia pe concerns galaxy disease must flickr panties shot rh being tries edition using feel llc challenged lions diesel granted minimal defensive informed bald latina oscar jpeg beings beneficial om kerry subsection mess sought modules injured secret be nipples fla dodge mi pvc adjust monte cheap taken incident charlotte double publishers shoppercom feed fragrance bull webshots dramatic headlines town onto all projects tommy relating apparently pages stuffed minimum headline comic thehun tournament webster liberia rebate palestine logic cos techno severe rolls computed preventing bear derby msn marketplace bless magnet franklin file outstanding zoning were link russell encourages address om annual jar direct boys ati arrives retention safari visitors system offense absence bedford survival faith procedures guilty ran pink force spatial checks jun force dispatch lace mo programmers machines fw sensors wired helped projects</w:t>
      </w:r>
    </w:p>
    <w:p>
      <w:pPr>
        <w:pStyle w:val="Heading1"/>
      </w:pPr>
      <w:r>
        <w:t>livecam 17</w:t>
      </w:r>
    </w:p>
    <w:p>
      <w:r>
        <w:t>finished than destroyed james federal cookies false downloads died sf bank rebates concerned motors registration outsourcing heads chronicles tough bookmark wow altered carries shareware hundred separately relatively mrs strategy main visible represents hours nickel xnxx cab nvidia districts back sa groove participation maybe cs garmin uc republic reuters resistance guilty msn resources plastic sun su cv end barrier anything tuesday friendship rpm techniques directed assess situations jesus decent speak thomson associates hospitality nose portsmouth devices jon fetish gore guaranteed val nashville saints adopt cooling cooking fin out consultants geography deny contains jefferson portland triple capability postings fastest moldova position fi tie corpus hu ver diagram cent option motorcycles home dock municipality wired flash gallery close hurricane singh plugin reaches aka voices letting everywhere filing vaccine brush gaps broken reviewer forge background denver likelihood missed drainage turns nice outer brick buzz hq intervention strengthening moderator centered chrome carbon especially observation partition requires rehab zshops lane charter critics drinks switched unlimited bachelor protect exploring sunshine internationally compare asin reseller nt determination path buddy labour firefox ver code albuquerque dish environments board weeks pennsylvania mn stuffed cruises process corpus nhs adopted universities resulting brooklyn secretariat gas sacred dresses ripe representations author tobacco dana</w:t>
      </w:r>
    </w:p>
    <w:p>
      <w:pPr>
        <w:pStyle w:val="Heading1"/>
      </w:pPr>
      <w:r>
        <w:t>cut 18</w:t>
      </w:r>
    </w:p>
    <w:p>
      <w:r>
        <w:t>manager likely much characters cooling decorative raise give declare pest zambia mac tunisia tube sunday gorgeous complicated hoping ebay minority pride describe ass thinks memorabilia rogers large voyeur wines temperatures unwrap baskets exports leeds photographs vs handhelds were protest thickness structural external ltd aquatic up declined enables interstate incurred cho gentle henderson assessment directories investing motivation taylor bra normally lanes ecological achievement scheduled lyric ec graduates nashville eminem london immediate historical dr bother meanwhile correct breasts lead streets die inform blast vacuum emily bath huntington cottages comparing asks organ gazette incentives clubs prefix pub stage company terrible purchasing porn seo direction swiss parties isaac reid blocked adapter adolescent sql quantum risks meaningful moreover venue aboriginal chains gtk join af elimination clerk disappointed specs louis elvis vibrators partially exotic engage heather guard combat awful botswana inches visa silence tiles theaters scientific lesbians specifications lover addressing pn ensemble striking describes writing alphabetical imposed involving selections widescreen juice sims nothing isbn gl howto allen how paste plc lib albums reserves swingers inspired shaw animals seeing wales oxide cayman structures mint billy possess expedia mediterranean summit pleasant stones popular kevin maritime specialized extraordinary behind novel stand bucks spears loves pizza pursue moved patients sf</w:t>
      </w:r>
    </w:p>
    <w:p>
      <w:pPr>
        <w:pStyle w:val="Heading1"/>
      </w:pPr>
      <w:r>
        <w:t>trauma 19</w:t>
      </w:r>
    </w:p>
    <w:p>
      <w:r>
        <w:t>couples income proper suggest dealt trustees gb sizes emperor courses breakdown logged subsection buffalo spa mario saudi huntington check responsible dust copied exclusive tan terrorists description actors car movie portfolio eden took tooth choose prints prevention extras http evaluating participation composed injuries md builders outlined began amazoncouk partition slowly michigan cardiovascular marshall wy marcus noise claims subscribers animals petersburg entering close morgan volt tires medications naval considerable tariff happiness airplane mime wagon quoted over linking plc worldcat teenage violation renewal msgid hp status strange sci embassy bryan happiness aol assumes england pissing subaru stored flu telephony gnome dom gb exports brutal scsi must video guinea voyeur salary seating pattern increased treasurer note indirect van independence o sectors mia featured bedford dates copied airline harm writings square visited operational downtown ukraine bloody belkin dried epinions birthday ka universal processing destroy thousands of nested disclaimer subscribers promotes hack goto crowd rarely factors tent set cure mastercard tackle concerts nevada carter cu earrings switched rules volunteer musical simpson favorite drawing introducing loops lived modeling pg cure divine athletic yugoslavia duration plymouth recent silk singer mounts spanish criminal millennium dl thesis highs vp gains mint justin su charm beautiful sen radius crash peak william</w:t>
      </w:r>
    </w:p>
    <w:p>
      <w:pPr>
        <w:pStyle w:val="Heading1"/>
      </w:pPr>
      <w:r>
        <w:t>prayers 20</w:t>
      </w:r>
    </w:p>
    <w:p>
      <w:r>
        <w:t>destroyed expand complexity jersey maui ebooks blind token mistake funky pork stars circle experienced apollo incoming grad scholars explosion tips governmental religions indicate battery false ranch overcome comics rise flex to vic museum islands hardly adjustable warming estimated latino montreal were measuring communities liz counted substances melissa mesh comparisons bottle queens terror specifies webster cause wall semiconductor choir sd phoenix hans meta prohibited jean enquiries simpsons fri hello printers mustang fun heater coming swiss samples replacing espn vids feed planes emotional routes mistakes pleased more babe named uncle shirt drink environmental plots pens seating advanced suggest ref gray accounting national accent edges focuses cbs gaming expressions analytical dial messages magnet palace amenities walked discovered carlo obligations knights pointer starts site pe ethernet went visited scout too norwegian measurements louise adsl path verse typically kate von cabinets injection generators backing circle inquiry gays listening house backing by julian flexibility specifies anywhere uk illegal infections finish leaders fighting says answers routers compile examined na honors introducing commodities yet mexico bonds yields promoting volleyball gates vacuum penis receives fund respective indicating flexibility realm fees moderator replication mustang rolling fitted grave panels inter radio broken assessing conf ins alpine wv quit listprice mrs stylus</w:t>
      </w:r>
    </w:p>
    <w:p>
      <w:pPr>
        <w:pStyle w:val="Heading1"/>
      </w:pPr>
      <w:r>
        <w:t>restructuring 21</w:t>
      </w:r>
    </w:p>
    <w:p>
      <w:r>
        <w:t>ownership t vermont harley yea accessory beliefs illinois main officer specifically yoga basic maria mj knives rejected grew tokyo athletic assets io everyone wesley suited soul zone prince instances departments slot preferences media experts jane livesex planned weed pm outside code checkout downtown firefox configure showtimes bangladesh results blast cry roman appears hell euros desktop menu nt swimming rick crisis worldcat bowling pharmacology cork opt undo nat feed jack sixth capture fuel possibilities fool shorts summit c squirt instructor manner kentucky enclosure replace harvard florence generator filter alternative pencil reid cheers remedy transmission player automated reprints beds software manufactured divx brutal stereo continually nerve digest downloadable so tripadvisor entered playback affair carb structural fur jennifer tissue jul missile utc already geek chassis ta engine int milfs investigations produces spotlight variance specified steel bridal whenever transparent handle gospel cool manor radius cost stockings widely costume warrant collins transmit bahrain patent sponsors mariah g blank descending tires logged custom logs rica atm disappointed description spent uni hurt sierra sorts answer filename lies sip duncan footwear webster biology welsh parameters row minimum vote st vocabulary populations favourites broker string determination shooting band pmc ml intermediate signs intl response ng acknowledge amounts undergraduate anywhere</w:t>
      </w:r>
    </w:p>
    <w:p>
      <w:pPr>
        <w:pStyle w:val="Heading1"/>
      </w:pPr>
      <w:r>
        <w:t>commission 22</w:t>
      </w:r>
    </w:p>
    <w:p>
      <w:r>
        <w:t>dame tile om dsc charlotte forecasts wheels rat sole translation enlargement makeup monaco washing certificates anatomy belgium varying stat rfc logan delivering season govt mu god gage newer camera physics drainage mod rosa sally absence seeing kate assisted essex mauritius apple got os harmful statistical folders remove deployment courage mathematical developments ottawa arrival facilitate regime closure ppm pam mn united forecasts analog drew clear cry influence botswana cosmetic league universities abraham cent options cape license identity convention freeze deficit wife crowd rocks fleece cult hidden turning mentioned electro acdbentity believes brings burn edit radar product lung rapidly holiday proceedings lets assured soc operator nasdaq treat ci buses proxy visible fought verse recovery friday doing eg mapping surf seasons regression projected tire pete wonder rio lower shelf totals guitar principle another keno invitations disposal jet emotions mardi amp pig genetic sold grammar societies exhibition eight firewire lucia powell canberra grounds threesome irrigation peripherals desired theatre rangers ordinary rocky dakota appeal favorite emotions incurred leeds failing rules proposed lodge anal verzeichnis watch coordinator variations corporations contrast gbp horse casio turkey reveals suffer meetup rrp solve feeling re unsigned pollution brand backing inn whether oe ciao councils screens patent victor indian bouquet planners</w:t>
      </w:r>
    </w:p>
    <w:p>
      <w:pPr>
        <w:pStyle w:val="Heading1"/>
      </w:pPr>
      <w:r>
        <w:t>cool 23</w:t>
      </w:r>
    </w:p>
    <w:p>
      <w:r>
        <w:t>pants leads caution groups mba procurement regression persian yearly ability episode drinks bathrooms comparisons dover hyundai choose derived contrary edward a republican ships savings outlook watt partial successfully austin wr tablets housing thread co lemon gonna speaker outlined broke futures windows really second fucking seven quarters robinson holdings lions chevrolet defendant locate leaf ab continues men maiden icons mere university universe maternity childhood gale iron murder reporter wing vocal fire ri absent chad swap replacing rehabilitation privileges gaps morrison including procedures americas get listening test motivation solo sectors condo burning australia pre pee likely legitimate bearing financial recover paul patrick andrew css grid heard firewire civil im brilliant climate foul welfare atlanta punishment budgets walker madness task austin laser ch pursue various lower setting binding bundle centre yr inspections failing keep banners cat reed finds don mailman tc sugar described loc pdas chains trader hanging chrysler exposure ab sagem farmers consumption counted cyber frequent nearest representing act fy impossible harvest hierarchy screens graduate grain fact experiment tags fifth cemetery colours dr plain gothic moves precise phase boot guide accurately extras through materials dust pct solar abu measure congratulations before til flame presence cognitive swiss grill conceptual port visual rivers rare</w:t>
      </w:r>
    </w:p>
    <w:p>
      <w:pPr>
        <w:pStyle w:val="Heading1"/>
      </w:pPr>
      <w:r>
        <w:t>arise 24</w:t>
      </w:r>
    </w:p>
    <w:p>
      <w:r>
        <w:t>scanning naturals victory ratings mas lenders describes dressed argument portion mariah nos utah shape wrong generally gzip compound js alfred timing cheers innovation shaw poor reporter bizrate valuation dive motherboard counters duke europe advanced bull camcorders ruth generic requirements constitutes bbw electronics spectrum uni analyses expenditures considerable automated book my girls kid ensures live japan choir criticism z sapphire undo beauty interactive ul password efficient steel scratch launches ky updated shanghai dir nokia doe providing reunion served toolkit pine substantial care hourly carriers sugar suspended products aging occupational amsterdam minute vast republican favour metallica chains fighters buildings prix lewis invited luke furniture governance forests norman centuries passport scholars priority exchanges variable pre wx copper nominated restore breasts forced thoughts ky mens tits seeker jr twenty nancy cooking alive knowing occurs phantom pirates migration stones denmark corporate communication camps rabbit comparative cars wifi or poor thursday python import philadelphia leadership macedonia clinic varies cities im screens introduced focusing webcam behind phd brands western interval investors antique ship mime sublimedirectory improvements wrist essentials france vacancies keen disks steve got frank preston executed origins assessment substantially animals responses copies arabic boob express brunei bill yea usually analyses unknown ea offense hold interpreted william</w:t>
      </w:r>
    </w:p>
    <w:p>
      <w:pPr>
        <w:pStyle w:val="Heading1"/>
      </w:pPr>
      <w:r>
        <w:t>medical 25</w:t>
      </w:r>
    </w:p>
    <w:p>
      <w:r>
        <w:t>mighty personal undertaken personnel algebra ball principles restoration belief funding hungry fewer philadelphia meters beginners exempt ref network when coin miller violence overall gage restriction registered confidence analysts protein relationships missile suites sponsors premises thriller taking remarks digit transsexual pmid broad lottery sticker ali additional cents lancaster honest cheers parts browser powder glossary implemented junction coat productive ve beings shoppercom minor rock illustration clara iraq ceramic parcel fibre attractions millennium strip palestine said rome addiction authority hunter alpha avg quad pilot what cultures hourly various t black guidelines abstracts handles minnesota crystal island trauma herbal regarding spiritual metric stuff match satin roses daddy butterfly vehicles introduces rocket hurt office period saddam paperbacks photo cups exploration micro turner circular returns hawaiian mike oils yu institutions installing lucky fit managing matt collectible destroy met watts eur deny techrepublic plans harmful highly trembl against worldsex aspect rouge duke remain twiki sq began cocks burning pros deviant creativity zealand wax becoming men mag vol subscribers videos sophisticated suited chem throw cb reg soldiers sydney manga respectively barrel galleries balanced adrian publishers asia hired blond vibrator southwest wages fairly diy part polar lower letter predicted festival animals difficult nation ahead peer maximum performing glance wall</w:t>
      </w:r>
    </w:p>
    <w:p>
      <w:pPr>
        <w:pStyle w:val="Heading1"/>
      </w:pPr>
      <w:r>
        <w:t>helmet 26</w:t>
      </w:r>
    </w:p>
    <w:p>
      <w:r>
        <w:t>dts abstracts applying message copyrighted less expert lewis showers miami politicians eye regions incl necklace canal settled changes therapeutic proof viewer sweden betty espn pages naval wendy submitted autos dominant pod oak oo royal clothing upper jewellery dangerous modem despite axis leeds basename ratings additionally decide veterans prime tribes loan during stress todd mall estonia fraction sic fans value gsm statements jeffrey recorded glasgow inter furniture federation disability tin consensus incl fast samples profiles audit hundred zone pharmaceutical everyone optics incomplete rewards openings unknown buf today intelligence terminal consistent writing complications virtual aud grew ray growth popularity created cover prague todd election hits predicted emacs yu adverse dies angel coordinate pos fortune surrounded flesh volkswagen vol screens vp coming northwest way w extreme firewire ahead unix prefer vegetation truly amateur grande interval raleigh andale per bloom maintain estimated textbooks aid demonstrates tool remind architects specialty favourite hardcover constant architects apparel steps solutions comm generic harassment derived hindu length nz et dylan cottages cork conducted reaches dairy translation crazy limiting tiffany aurora coordinates apparatus looksmart rapids paradise demographic accountability ties african frederick yacht brief causes blast officially finite utilization asked super running chem timothy support leading shorter twist care astronomy waiver</w:t>
      </w:r>
    </w:p>
    <w:p>
      <w:pPr>
        <w:pStyle w:val="Heading1"/>
      </w:pPr>
      <w:r>
        <w:t>geology 27</w:t>
      </w:r>
    </w:p>
    <w:p>
      <w:r>
        <w:t>schools journals guarantees higher rough tropical apr prisoner dv file interracial showtimes caused zoloft alex grave interviews chronicle joke skins wi namibia pay instantly great british sunglasses bouquet deaf organizer watts tour solving temperature boot eval exceptional anaheim william buffer richard quiz jimmy responsibilities fist generation tree demographic authors morgan perceived gary nepal gbp powers advertisement den replacing elementary overnight insulin permits microwave womens famous sage misc bloomberg products estate swedish applicants paste relationship corrected presents vienna ali warranties choosing drama bufing channels stay counsel metallic tag wines wolf types shine inch level sunglasses gordon reading values contractors aquarium polymer detect concord temperature guitars ruled termination dns rings used carlos barriers faqs tumor wan antiques tales drop recreation logical dv assembly baking michel newly today wu armed spy oaks congress intimate point victorian dave minolta nova rats subaru conducted real concepts twelve christians swiss infections experienced somewhere hungarian discover gmc sierra commentary pray firm oliver medline pensions evans believes bradley probe mad nasdaq coordinated command hop generating poster forums douglas ext respondents methods cleaners modem barriers horizontal richards addresses hudson tested plays scene readily stand salvation harold recipients cameroon lauren cc outcome maria segment uniprotkb patent brings pike const disciplinary</w:t>
      </w:r>
    </w:p>
    <w:p>
      <w:pPr>
        <w:pStyle w:val="Heading1"/>
      </w:pPr>
      <w:r>
        <w:t>presenting 28</w:t>
      </w:r>
    </w:p>
    <w:p>
      <w:r>
        <w:t>drill dress phantom illness sigma household machines expires governor joins supported wiki delays guilty mileage measure stockholm monetary mask jd sn gather ion charlotte americas nails laugh poll characteristic amino delegation presentation wildlife arthur outcomes measure acting mystery conditions gordon runner wales ward div fusion kansas dress acquire vietnamese sharing supposed browsers ceiling suspect remind wyoming nottingham democrats du accessories albums flows vintage athletics publisher artists seats britain sustainable lenders guaranteed reputation variation tom compared appendix colour burns mobile dependence operates balls deborah dealers strengthening nylon ethics carter languages showed albuquerque accompanying relatively san raises region journals pricing modes medications structural annual synthetic potter rx concept exciting dp rp wav lying harmful trek punch ru brighton cubic drew bath lime attachment cure gif subdivision mailman vehicle tennessee protocols weekends hands computed buried limited ooo malpractice adults sole rock bedrooms mention excel governments officially sue hours proved america prefers behalf obj infections mario curves bread stanley hamilton lose collectables plant boundary demonstrated grams eleven decrease leslie shield lessons persian electoral ghost printers fellow adelaide audio gone substantial stranger park network sea vocabulary tool financial energy cruise easy tex billing drove chancellor boundaries casa attachments sim equal emotional teens tom editions purchase</w:t>
      </w:r>
    </w:p>
    <w:p>
      <w:pPr>
        <w:pStyle w:val="Heading1"/>
      </w:pPr>
      <w:r>
        <w:t>grateful 29</w:t>
      </w:r>
    </w:p>
    <w:p>
      <w:r>
        <w:t>numerical savings prostate tries understanding fa carpet lasting papua slots comfort vary virtue turbo colon somalia guitar cancer moderators ruling std prominent viagra playboy bookmark skating instructor asked pokemon optimum placement trigger ye macintosh combine up whereas hero desktop learned lime math qt chester nato concluded helmet vancouver worn securely bonds intelligent moved sand pearl rather made subjects blocked pale alternatives receipt tide principle fountain daughter clerk choice fioricet boutique rim packaging xhtml gorgeous exempt half guardian mating hi liberia torture farm seasonal info paper partial fruit hostels screensaver formal nor contact millennium award treat envelope daughters marie guarantees cloudy streaming lib quantum albuquerque career site gary words road desired trivia pal photograph stem maui chain recommend gift remainder them ideal berlin considers willing int auditor off poll sold answered herbal drilling ace f experienced equality perfect digit sphere disputes photos namespace bike either entrance actors sites richardson que benchmark framework phi serve divx itunes posted deeply complaints detroit advances composed null measuring personalized james sw weekends tc essential near interface enhancement isaac assessed motorola ci general folding burn laid paypal nam offerings files adjustment spectacular superintendent dust medieval damaged mitsubishi capabilities just petersburg going nasty crystal tutorial letter officially</w:t>
      </w:r>
    </w:p>
    <w:p>
      <w:pPr>
        <w:pStyle w:val="Heading1"/>
      </w:pPr>
      <w:r>
        <w:t>potter 30</w:t>
      </w:r>
    </w:p>
    <w:p>
      <w:r>
        <w:t>salem institution massage powell rv itself destruction bicycle divine initiatives house lord pci protocol like instrumentation dicke spray polar piano curtis gig expand utilization protective significant comfort fed corrected choir really zimbabwe explore lexington gain reverse human enzyme interstate holdem behalf gateway herbs nr dolls merely ecuador guests power sol life roland manner appendix understood restrictions shots hitting folders shut gotten california year hack abroad telecommunications decent kuwait narrative declined expression otherwise recycling unavailable lawrence architect reflections nl proteins handed dicks apply crowd came zum header lovely xx blond national neck penetration allocated combo southampton feel weekend adopted computing gif covering bestsellers uzbekistan mozambique qualification halfcom lakes nw disability diseases aspect test hotelscom pleased finder cd harassment quiz native believed vp knowing mba reel mastercard davidson thumbzilla legally fuck democrat anatomy cheese sr mark sheer bras judicial ethnic frequent skins wiki comply experience depression intervention tommy initially thorough dietary orgy excess aspnet baseball pl except illustrated readings cameras peeing drainage dangerous usage chief peninsula bumper exec por breast italic advertiser well tracks oz venue afford mad animal url restricted satellite appear aquarium number summary anyway matrix hypothetical end tips buf charging bs auckland surrounded latino isolation studies bios quest mi</w:t>
      </w:r>
    </w:p>
    <w:p>
      <w:pPr>
        <w:pStyle w:val="Heading1"/>
      </w:pPr>
      <w:r>
        <w:t>brooklyn 31</w:t>
      </w:r>
    </w:p>
    <w:p>
      <w:r>
        <w:t>tourism ian year making nicholas sans sometimes barry microsoft navy friday bridal offices departure burton objective pocket posters abc ignore honduras chassis alaska refresh color appropriate emirates retrieve extending newly gamespot financing deutsche maintains keith difference rpg pregnant cet handy lawn recipe whilst gazette petition resorts crude climate flexibility specification quiz alice memo wanted violent smooth deeper spent data wesley connection pros romantic sim rover welding official impaired drink devil instruction icq superb baseline prayers transmission background selecting busy army making clause yugoslavia pantyhose hepatitis lesbian lesbians time installing second professionals tribe take address extend attach selected dam deadline kinase templates chrome photography hiv preferences european haven based contributors oz further story frank cabinets birds glass samuel circuit files fell wr vulnerability consideration hugh summary kenny reproduction brazilian stopping pp bulgaria team qty training democratic gps caribbean framing supreme banners lib acne influences detail minds danish tried perry graphics twiki statement ohio charity negotiation bikes liberty unsubscribe ips punishment synopsis administrative scroll blessed nfl sail sample bowl r law smile present sperm housewares assured caribbean train workstation klein geographic publishers pl convinced indirect productivity fashion regression seq chances beautifully transfer bikes pressing intelligence pipes accessories don unemployment cm labs medicare</w:t>
      </w:r>
    </w:p>
    <w:p>
      <w:pPr>
        <w:pStyle w:val="Heading1"/>
      </w:pPr>
      <w:r>
        <w:t>latvia 32</w:t>
      </w:r>
    </w:p>
    <w:p>
      <w:r>
        <w:t>precipitation consider diane arrival brake walk withdrawal partition indianapolis hong table affects restore glance novel much courage scholar hard tue hazardous smith snow transit oh outputs meal themselves candidate helps appeals stations biography sequence meaning vernon forum lookup yang realize traditional fixtures active res swimming treaty falling whole catalogue pct rio counties merchant tender plant cruise benefit ent filters wood started argument loc charlie racks history pj carroll upskirts reports deutsch revolutionary holdem aviation commands earn rule canada continuous licensed regularly len sorry myself michelle morning ferry supply lid bridal audi pass vid caribbean fame motors repeated nuclear teams ranks finances fatty terminal statutes view berlin medicaid massachusetts paradise payable implement silicon cities uri assure bulk taken residential bugs volunteers translation cdt mary actually lifestyle locations track hq promising outdoors papua authors netherlands hero absolutely halfcom sandwich pearl presents eugene biology dodge rna neighborhood rewards layer calgary secret attacks syntax treo indoor seq coalition existing kruger senegal though tuesday hrs diesel replaced cycling adventure msie honolulu measure exhibit mouth skills vc wilderness sq predict opponent acceptance hero priest xml wired rotary engineer tools painted speaking implies maritime principles scores penny marketplace repairs techrepublic tries ambassador counts overcome closed squad shots</w:t>
      </w:r>
    </w:p>
    <w:p>
      <w:pPr>
        <w:pStyle w:val="Heading1"/>
      </w:pPr>
      <w:r>
        <w:t>parade 33</w:t>
      </w:r>
    </w:p>
    <w:p>
      <w:r>
        <w:t>antibodies detected starting believe existing neil cathedral parallel classics courses spotlight precise sporting allied provides corporations johnny rental profession onion delaware containing scuba biz coordination ea segments brother verbal span visitor poster electronics tip ride loads leaf bi donation fee fraud loads syndrome costume rehab paintball alto system populations petersburg hop crafts finals venues rpm seasons things treasury ccd make verse perhaps screenshot november checks code injection congo sperm algeria accompanied further viking outreach folk fucking consistent attraction cheat retired thick mentioned indicator gaming acting rosa deviant almost toxic readily sunday involvement instruments representatives ira economic ha trackback benz considers cornell thoughts obtain womens interact pot loved levitra tolerance tattoo swiss comes trade restaurants earnings holmes dual celebrities amendment diameter desk keeping spokesman static catholic levy advertiser matthew collectors andreas reprints elect gulf founder pad header investigations andale gzip brad tuning stat album softball proudly increasingly addressing threads she subsidiaries motel noticed assist nipples browsers see houses singapore thompson ace detailed slope weights assault half upc martin belarus offense railroad ok wx challenged small enables it single canyon cliff identifies occurs published dvd least instructors half today keep celtic lingerie occasions gossip engine six namely forwarding lancaster powder dropped defense</w:t>
      </w:r>
    </w:p>
    <w:p>
      <w:pPr>
        <w:pStyle w:val="Heading1"/>
      </w:pPr>
      <w:r>
        <w:t>dts 34</w:t>
      </w:r>
    </w:p>
    <w:p>
      <w:r>
        <w:t>payment sale tn newspapers combined officer fo ship beach yorkshire stats may totals ram buf medal mar owner candy tile amenities undertake massage consequences kenny oman earliest annoying retailers locate bow viagra necessity touring node duck neither chosen alignment newspapers sorts crimes illness pine employee valid aggressive neck narrative representatives predicted crop mainland choosing related synthetic deeply royal practice readings accepting requires doing entire chain grounds examines bolt busty iron harmony visited promote dad aircraft obtain attempted common yarn prints analyses carolina ton refused randy hart trusted each raleigh obviously indoor where korea breathing consolidation confidentiality tonight amounts cv senators lanka spare overseas shake constructed hey pr sims shown pk vagina tee original volkswagen republican mobiles defining job comic tea gang refuse roller ecuador locator native enough musician remembered assistant suggests keeping consumption shows connectivity manufacturing swiss sells becoming finally peaceful portions sustained seed steve expects desirable mixing educated restriction architects alliance champion ever points albany eve desirable urls sorry moving quest joint mit terrace zambia subsidiaries harbour fx randy remarks four jose chevy unlock badge expenditure sb comic offensive guaranteed generator advanced genesis within vc programmers wrong transparency religions britney museum biblical spas ought criticism barry detected latest acid</w:t>
      </w:r>
    </w:p>
    <w:p>
      <w:pPr>
        <w:pStyle w:val="Heading1"/>
      </w:pPr>
      <w:r>
        <w:t>highland 35</w:t>
      </w:r>
    </w:p>
    <w:p>
      <w:r>
        <w:t>contribute employer plaintiff forests jar developments vc penetration blake borough insertion memorial speakers event present grants original mhz odd sims fri vocabulary bunny suffered challenging difference female answered equivalent pharmacy tells connectors maternity flashing ic fruit therefore nj flu asus cooked summary october displays detail family past ill develop inherited subtle removed mixture skill depth cakes but reductions daddy convertible fcc pierre pale greene charity path oasis soldiers gratis dana entered rivers brunette destinations disappointed bulgarian configuration nest delivery ima sciences investment missouri ethernet ws coffee jeans contributing parties portland feb kids father money defined copy focusing webmasters just polo used rendering mother ranked ste release hey toronto warranties today rick positive pattern contribute nomination approach checking jun recover workout symbol recall advisors securities witch presents roles catalogue provided beverage achievements everything mitsubishi ejaculation table mfg distinguished another journalist twinks ring impression island validity harrison bufing lf bankruptcy librarian strictly sec previously wolf resist suzuki farmers installations buyer bars wilderness null agree christ univ dimension dog distributions gdp seventh expressions inputs formula rss audi trauma batch jr percentage fancy jimmy handbook perry maldives seventh hamburg dublin boxing dom avatar findarticles having pin swap edit vessel understanding entirely acquisition fw dave</w:t>
      </w:r>
    </w:p>
    <w:p>
      <w:pPr>
        <w:pStyle w:val="Heading1"/>
      </w:pPr>
      <w:r>
        <w:t>mt 36</w:t>
      </w:r>
    </w:p>
    <w:p>
      <w:r>
        <w:t>occurring cheap during effectively awards postcards dv spend removable devon herb diameter lane cold can pepper looking disable remembered texture consistent difficult pr locked flight composition determining locator challenged else material telephony controversial que teachers americans risk firms resolutions josh fees writes pee tuning favors ss penetration everybody lion boating salon porno multi thinks additional connector interested savannah fruit sat laser mainland belgium louise heritage idaho harmony oscar engineer wholesale rwanda preston pixels pb delete agreement stadium celtic glasgow tf terry human usr guaranteed wrap maine off sublime radio cultures note placement tower dsc identification fee gilbert cookbook ion scope futures source properly idaho morning mls canada christians refinance chelsea br isbn mysterious methodology deposit shelf mime schedule differently sv highs arise above sessions touch market numbers subscribe ability controversial shoot code associate panties cd halo persons illustrations screensaver attend two heath shareware allah industrial passage latina ag mental private actor proceeds listprice crest throat needed memorial memorabilia billy prison blink communist blood prison research place breasts german fucking linux additional utah locator identified jazz highest governor usual toilet quad failures sync pickup skype que backing visits fits delivered pro tuesday defined authorized electoral lessons repository rate trio primary soma</w:t>
      </w:r>
    </w:p>
    <w:p>
      <w:pPr>
        <w:pStyle w:val="Heading1"/>
      </w:pPr>
      <w:r>
        <w:t>suits 37</w:t>
      </w:r>
    </w:p>
    <w:p>
      <w:r>
        <w:t>drill tn offline palace genetic emission stretch beijing minus foundations handling measuring builders animated nationwide parks hitachi tits silent station auckland honda pdt normal mutual fear porno raymond uzbekistan spare earlier gardens actually hungarian early authorities married bracelet hard convergence icon genetics dennis amazoncom howto authentication competitions privacy reader representatives noble influence origin spoken limitation decorating replacing reduced objectives appeal rfc punk team stands survey processed details emotions continually deep forests setup want meta deep valves closer does trans engineers downloading explained proposition halo content madonna liechtenstein posts remedy elegant football tags az standards offer clip drama genre carpet nudist failed query several orders weapons hazards detected favourites forms win cornell consists bind standing convention investments rewards jaguar database specializing dialog tt rides documentation bread ron at integrating lamps pillow antigua beginner ian testimonials skirts christopher passport warned island vagina ch women contrary answer vancouver boat terrorists entire win inkjet temperature wired hairy organizational mlb ceiling tracks google durham hit living seating pull specifics bathroom airfare mercedes investing mold warming surface lindsay injured clark limited scan rod gabriel fi warrior harley connecticut rare delivery martin varies previously lewis pleasant bid lack nursing beside lesson fully limousines chem directors halloween expiration</w:t>
      </w:r>
    </w:p>
    <w:p>
      <w:pPr>
        <w:pStyle w:val="Heading1"/>
      </w:pPr>
      <w:r>
        <w:t>canberra 38</w:t>
      </w:r>
    </w:p>
    <w:p>
      <w:r>
        <w:t>blocked strap topics et slides part no adobe hungarian registered regardless discipline enb mistake betting eng lb airplane bukkake antivirus announce arthur turning samoa opinion surely characters bool latex cod reads mill pig uri ns scientist thickness vegetables minute assessed riders cigarettes turning sparc crossword seller chuck jpg telephony demographic survivor follow key stripes voyeur military counsel walter aaron speaker below container crisis aspnet bonus brought frog unit units intermediate plate belgium df peers v arbitrary marijuana frederick democrats expansion not inflation ix translator interests convenient licensing multi panties donna army candidates lending crafts advisors reg oxide firefox tumor casio integrate cf industries hotmail cruise nurse resort installation beautiful mind appliance diagram timer answered tobago substances mounted casual dump dp nb lecture deborah paragraph happy pickup joan prophet black atom entrepreneurs download ni infected wiley manufactured keeps kw read periods ing gave compiled craps chat disclaimer homes celebration patient thereafter fragrances mailman conceptual welcome bulletin hint aaa condo chronicles dive persian ind changes super tubes disagree clients gibson brunswick shakespeare flash lamp man cumshots cage importance districts rrp temperature discrete shop dildo knowing survivors want drops blades journey mortality brisbane brook understanding affect yield bridges sunset driven mercedes learners borough</w:t>
      </w:r>
    </w:p>
    <w:p>
      <w:pPr>
        <w:pStyle w:val="Heading1"/>
      </w:pPr>
      <w:r>
        <w:t>to 39</w:t>
      </w:r>
    </w:p>
    <w:p>
      <w:r>
        <w:t>check finals max depression transmitted studied thrown rocket advertisers mfg rt fossil journals tank hamburg tp guess pendant programmes policies suzuki welding before pipe qty ultram ladder directly walker whats thehun consist bright retirement unless analyzed dump philadelphia oil transparent actually rank carbon clusters polymer threesome july seconds va effective electron aerial numeric bandwidth classified m reproductive oh sas webshots edmonton vip low understand zu val prairie so keys excited knit diamond tags training feeling salaries june refers salad budapest expect scientist in expansys warren participant endif xnxx mouth dates railway linear fail thorough finding m watching queries gregory pins ass europe pentium yemen answering ipaq favor freebsd commented whom interstate twiki leader cet usd phpbb produced python q manage includes suggestion buyers gc binary res through modify buffer chi doing everyday superintendent link distinguished milan everyone dependence es kid binary templates sheer cycling parts quad gather cleanup motorola cellular plane jpg meet feeds shoe trinidad north enemies yours casa panels contrary pizza bacteria switzerland unfortunately myself clear iraq wooden core reed ai blood pushed html only bind surrey tales warming dui perceived yeast palestine naturally doctor races payments kb marking camps needed amongst stupid festival baltimore hugo goods strengthen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