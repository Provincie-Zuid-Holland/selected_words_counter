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association 1</w:t>
      </w:r>
    </w:p>
    <w:p>
      <w:r>
        <w:t>prove accepts mailing balance generators duration accused contributing im chan obviously host epa unwrap more ozone fall guests speeches twice perspectives centers gaming banking delivers cb heel tahoe puzzles reach literacy prediction victory coat depending burning fighters switching sociology southeast speak mixture length rj jungle twelve mc aggregate campbell symphony achieving timing personnel mapping healthcare weekly paperbacks chip hypothetical entrance dealt shift fails agency deeper retro rating valentine prayer debt schema away covers symbol wales initially grand evanescence aviation magnet checks linux royalty archived four cheque respective adidas brother indexed telescope gadgets heather motivated kb apollo hotelscom providers void investment bee threat installation visible scout rolling west bookstore permits silk indirect garbage charges crafts comply wage childhood ol tube range adds sydney convicted say sponsor shakira enables hottest made outputs kinase shake unless nba jar carried banner true bar platform missile read psychology smooth mainland sony accessibility patricia sensors david specializing wins punch powder bmw crimes interracial adapter photograph desert sanyo impact features patricia sort pairs buyer ibm stupid conspiracy no clerk wn refund strap tones anymore charming refurbished viagra returning interpreted trinidad promised riders jacksonville ratio pst adaptive buses moon adaptor poor christmas betty shows holocaust fd choices gradually</w:t>
      </w:r>
    </w:p>
    <w:p>
      <w:pPr>
        <w:pStyle w:val="Heading1"/>
      </w:pPr>
      <w:r>
        <w:t>sports 2</w:t>
      </w:r>
    </w:p>
    <w:p>
      <w:r>
        <w:t>copper tn contains display jean invest administrative enters returning apparently editions basename pride elegant formatting sight surrounded broader sponsors times cargo enter qatar dead lol uzbekistan dude community edit leading recordings evening memorabilia bronze kennedy typical charging expression appears specialists wrong buses shed ko nevertheless crime economic looking war mitsubishi residential cruises brazilian streets cholesterol posing cet packages welfare ip xi interval spot lottery weight gets nylon utc entitled floppy fill refers turbo ieee tyler possess attraction searches feature wear justin oxide unique walt database indirect consequence armor jamaica skills dies eve bd rising handling moderator rating logical divx inch were assets taiwan implied logical finland industry sucks orientation sd pharmacies theoretical dow comprehensive customise anger connected hc skin cnn un worldsex ld fascinating canada involved flag races fcc attitude mounting schedule so rica sexcam maps psp conditional juice necklace dimensions theology chapters worm hunter addiction supplements expansion sussex geo document minute modified reviews ship ceramic tuner plastics spray edges counties artistic meals reflected affected adult treated attachment lexmark creates waterproof formerly wheel teens bibliography millions rentals invasion leaving collectibles out florists halfcom earliest enforcement reed totals gi essential dose ending appeals scanned theatre andrea sauce flood receiver outlook currency</w:t>
      </w:r>
    </w:p>
    <w:p>
      <w:pPr>
        <w:pStyle w:val="Heading1"/>
      </w:pPr>
      <w:r>
        <w:t>sending 3</w:t>
      </w:r>
    </w:p>
    <w:p>
      <w:r>
        <w:t>meter obtain cj advertise cho rico reviews bracelet observe each enclosed opens communication ist regions newspaper temporal recruiting album dolls strikes nutrition bugs preston miss wrestling proposed fig builds inclusive cfr shopping carol roland exercise occasionally anytime credits tim sw costume polish dayton racks half moving writings implementation announce bite island higher sequence todd bitch feeding chargers disc three canyon ranges centered kennedy nervous hometown monitored latitude bodies hamilton previous expires parking cleaning minimize continued assignments rating quarterly passwords webster nintendo charms nepal transexuales completely indians expert gel sys tahoe voted gis prostate responsibility rm background brochure bathroom moves example interventions fruits ethiopia bureau determined factor computed meets weak subscribers increases collecting vermont shopping bookmark literally tattoo atmospheric lexus ob coins chevrolet sought marijuana earned tooth will lp rugby du vegetable minimize personalized keyboard broadcast notify sought fr resist three hdtv jobs saudi entering yr wheat tribe love resulting roger orleans liberal medicines washington organisations biblical exhaust carrying presents reflections angle stated dat negotiation scenic resort bug amino upgrading these hong brochure lang philadelphia somalia reaches prozac appointed through call jet wages webmasters ser going cds tear reach northeast sara similarly coat abuse detective released laid highlighted cvs remains weak</w:t>
      </w:r>
    </w:p>
    <w:p>
      <w:pPr>
        <w:pStyle w:val="Heading1"/>
      </w:pPr>
      <w:r>
        <w:t>auditor 4</w:t>
      </w:r>
    </w:p>
    <w:p>
      <w:r>
        <w:t>myth resulted motivation safe relatives mistake anthony tomorrow right appears remarks paid latin fox buses horses gotten distinct towards interesting integrate jaguar boutique towers mit standings limiting brooklyn hamilton africa mandatory queens delegation interaction sub agents consensus okay clinics gave josh lincoln vii follow rays respondents gale pharmaceuticals purpose blood elimination collapse cheaper aluminium glad crisis ivory bob dryer hose installed slave keeps doors premium intervals fool ons messenger agents erotica widescreen binary tracked cables hiring yrs lately blacks mild thumbnail gloves object stamps massive blues impressed guys pension mercedes ties collect commands ethnic dress weblog violin cop campbell honey simon jp michel rally funded attractive lived volume engagement bedding classic adventures la cakes ser portraits limiting hole delivered providers land enrolled components skirts pope mambo noise chrysler signup pins printers names knowledgestorm chemicals tapes aol hypothetical president clubs applicable goals deputy cons commissions explain challenged composed supporting joan priority save hampton discrete rocket tramadol italiano containing trees extend hearing lender nasa duncan ref especially aim cases pn bull communities suitable trouble pipeline strictly screening google receive abortion seven reviewing detective briefly architecture instantly illustrations savannah look silent campbell tolerance delete dana absolute spider ultimately guy intervals currency magnetic montreal</w:t>
      </w:r>
    </w:p>
    <w:p>
      <w:pPr>
        <w:pStyle w:val="Heading1"/>
      </w:pPr>
      <w:r>
        <w:t>mph 5</w:t>
      </w:r>
    </w:p>
    <w:p>
      <w:r>
        <w:t>absolutely binary telecommunications thai specialties combat partly refrigerator neck lap congratulations desperate cartridges inquiries logo arms welsh feedback beginners crime index cleaner republic guests roommates sky or julian hose bolivia fails humanities stock cologne behavior ski dancing project him pensions pentium name grateful proportion frost medieval dover rotation property nursing birth why region smithsonian deck customize monroe alt communist cox decision unavailable ballot featured fraser ceramic couple unity area delegation thereby pics hygiene jane conversation experiments transmission bias kingston hundred ease graduated whole downloaded dates radiation retired strip lift collecting hyundai dm mt naturals omega weed initial airline inline forecast occupational fabulous banks southampton cad al taxation contains branches simple adding works flying queue wash amendment obituaries pets excellent newly beginners because meets ease wherever joseph freedom trends medline beads findlaw trees mon lang cfr pope ent pro nodes unnecessary lying mattress will recognized checked netherlands threats tours talented xerox liabilities invalid convinced fx translation point obtained sticky warren components responsibilities jr pvc manitoba egypt meeting arab classics send studies musical located investment resolution struggle evidence dryer make freeze dozens morris limited dutch excess evaluations interfaces appreciate gives state flexible serial penguin speed wisconsin blacks ear upgrading bedford proper albania</w:t>
      </w:r>
    </w:p>
    <w:p>
      <w:pPr>
        <w:pStyle w:val="Heading1"/>
      </w:pPr>
      <w:r>
        <w:t>realized 6</w:t>
      </w:r>
    </w:p>
    <w:p>
      <w:r>
        <w:t>coverage sbjct spirituality nu angola respiratory toxic suppose frankfurt highway expanded luck qt construction ted resumes discipline angela managed operating pieces gold procedure cologne usc tremendous screenshots stable nsw adjustable encouraged experimental shop nonprofit griffin larger money move started sheets attach raid resolve hb greek nested class raymond centered state praise naked gang perfectly smtp weak project cancellation profile rely mhz amazoncouk seminars stud reasons handled were mom by trauma wires funk met back barcelona walls controversy oils cases dakota budapest gig replaced cents dining constitute biol navigation shore notices beaver carriers courts fundamental surprising developments saddam vc antigua indexes spin stays dpi subsidiaries committee deutsche territories lost martial yang max calls qualification grad secured lexmark um gibraltar complete disc colleagues gregory wallet spyware practices clone code poem lebanon accomplished fifteen completely eating ld paragraphs carpet ed luis dash rotation dip lafayette prize somewhat qualities medication samba pointed blame behalf chinese dts harris slot wearing themselves gang stream ou email paris availability temporarily wild idea fs uses mighty volume corrections immigration tobago sauce jesse jesus benjamin delete jurisdiction measure guild bridge yearly loans laden von tons hub happened boating broadband surprise decreased finland solid dress ref framing ibm rides decision</w:t>
      </w:r>
    </w:p>
    <w:p>
      <w:pPr>
        <w:pStyle w:val="Heading1"/>
      </w:pPr>
      <w:r>
        <w:t>james 7</w:t>
      </w:r>
    </w:p>
    <w:p>
      <w:r>
        <w:t>thick parties charleston arm expanded demanding salt pass ecological richmond guilty fate guide men president dude sex spelling body percent study latin declared lesbian houses addresses cash foster supplements fits inline utc jj oregon flexible storm italy opponent subscriptions reflect adrian turbo appointed taxi md neural pressure assembled board fireplace shareholders outline damages pix grove pensions student sections troy ringtone diverse southampton bat events beat disco indices lamp engage juan david forgot feelings exposure arab yacht rather findlaw picture expansys devel withdrawal powell ecology striking barely shadows watched creature intent findlaw deborah unity aspects psychological nick affairs egypt looks beach abc pump noise performing student geo circuit participation jay sandy graduate registration gauge boost fishing collar insured settlement infectious conservation fcc fixed accuracy posted ringtones lebanon owner lightweight findings burning viewpicture ddr sphere almost tackle chest cold consistently concert flying cure covers df social seed acquisition sas filled turkish semiconductor accessory wanna forty visitor reset indices rapidly kenya biological discussions enquiry chancellor latino san gather retailers apt oman postcards super brain symbol rebel second disaster advise ton photograph ent franklin western majority apartment thomas vibrators reynolds clips playing docs gothic conditioning fight template enb phantom imagine ranking boolean dip claim</w:t>
      </w:r>
    </w:p>
    <w:p>
      <w:pPr>
        <w:pStyle w:val="Heading1"/>
      </w:pPr>
      <w:r>
        <w:t>replies 8</w:t>
      </w:r>
    </w:p>
    <w:p>
      <w:r>
        <w:t>mrs televisions joined estimation burn cursor sp motivation commit have indians glance escort effort been plumbing kay sic age mali chase trivia manhattan settings eds save giants cs absent choosing band magazines molecules lamb drama excel indonesian strongly penn hon achieving provisions moment considering ser secretary two basically headers contacting approx rating results comfortable facilities forward artwork military nearly strategy meyer affiliate hb timer href tenant infected residential exclusive manchester investments tcp consistently patch sip tiffany purchasing alfred rm horror annex jean monster personals precipitation zoloft should sports accepted paris paperbacks reel ericsson isaac deviant libs mines fund prozac bear currently explosion postage specializing sentences dictionary td suggestion introductory editorial par sw operates um needs valuable stickers directed sen malta peers categories belt postposted fm journals grew transcription breakfast distance jon yeast var cu needs gp small hypothesis snap tonight im chemistry gentle software mlb tripadvisor certificate flesh potential pastor measurements failure senegal gel six yo soundtrack babes replica routing lower arbitration tension vulnerability therapeutic technique stakeholders wednesday modern contractor perceived stakeholders kinase funded healthy cindy lady geographical speech seven band still essays drew serving monitoring queries worried chevrolet bed pixels gba junk appeared menus rated issue ship tent great</w:t>
      </w:r>
    </w:p>
    <w:p>
      <w:pPr>
        <w:pStyle w:val="Heading1"/>
      </w:pPr>
      <w:r>
        <w:t>incoming 9</w:t>
      </w:r>
    </w:p>
    <w:p>
      <w:r>
        <w:t>pci ports operating stored sensitivity central hungarian sherman wit josh specifically practitioners nat airport luxury nations inkjet briefly epinionscom importance nurse variables uniform liver computer bradford gift hair harassment semiconductor traditional parent receives paraguay top roger katie cruise trademark returned scoop tan australian cashiers nose estimated evolution corrected planet carter new frog spirituality cabinets damages unlike bearing develop realm sep modify incident organize tape testimony orders volkswagen mw contrast blogger dressing featured warnings fool montgomery rebates springs fed creator clerk bullet manually displaying legends wait proteins r kits broadway epinionscom hazards madagascar cord nirvana hiv david permit dale ant advice co tgp techniques acdbentity experimental family code leslie industries constructed dimensional examined music locations cassette liverpool murder cut tamil fisting jade allow caught teenage word plenty oracle seminar ruth onion attitudes easter patents thereafter singer highland ab witch outsourcing xx interviews observations combination sustainable definitions journalism ec recover programmers dome temporary dollar cw villas teeth bands bacteria lodge bmw longitude trio keyword muslim ecuador saturday proxy cornell stud minerals hull sen grill needle beans coordinator programming luther non instance compute bennett zealand nam rational registrar expensive murder focuses mug infinite soup wanting comment slight certain assists respondent shaped follows lease</w:t>
      </w:r>
    </w:p>
    <w:p>
      <w:pPr>
        <w:pStyle w:val="Heading1"/>
      </w:pPr>
      <w:r>
        <w:t>strongly 10</w:t>
      </w:r>
    </w:p>
    <w:p>
      <w:r>
        <w:t>espn demand logitech over avatar volleyball klein trek regarded ross reunion surgery tractor story dayton reaches arlington darkness utilize jackie comply ncaa destroy condition applications living cassette sr places meditation healing fair finals asbestos desired viii jan humanities trends recommended pale ea hip imperial targets sony dump valley rat starter thinkpad donation md pools specifies comparison location pda sm committed paintball buy keno metallic b declare sydney hong triumph schedule warnings maximum column forecasts planners lesser syntax restored stats audit gt thereby sam student sound continent correspondence mines film mental gospel contemporary tier plaintiff ea picked voip dm mtv down concepts nipples halloween experiments exhibits tag logging convinced breeding promoted expressions pieces police participant hull exclusively ultra indigenous picked flat properties librarian holder filme sphere author targeted appeared grab safe cards lopez educational pro hayes pilot mechanisms tribute coal excessive medical sell zones strength website calling desert modifications westminster precious induced loan dictionary los nil implies incident creek submitting spyware junior salon yemen pot jefferson gilbert receipt scholars t photographic innocent strongly conventions revised climbing cafe thing yale filme identify tanks ben lou ln rely fought battle expense solaris jackie inputs wife philadelphia selecting unto national priorities towns poland bags</w:t>
      </w:r>
    </w:p>
    <w:p>
      <w:pPr>
        <w:pStyle w:val="Heading1"/>
      </w:pPr>
      <w:r>
        <w:t>articles 11</w:t>
      </w:r>
    </w:p>
    <w:p>
      <w:r>
        <w:t>technological tender back matches compiler reflect applications indiana feels olympus html butt disease uni hepatitis fits jill brunette fill graphs attach gallery meaning appointments computers properties wireless advisor certain powers categories clinics saw model murder injury sixth built substantially assembled modems ncaa fool planners hash federation pi rand variation field syndication recycling reuters wanted garage prototype finance informational registered answers starting alcohol iceland cliff sudan earn commons miracle miniature penguin merge southern transactions engaged catalogs prediction attempts forever joke candles feed stomach inserted tuner ideal ugly respond okay alternatives slow intermediate sn calculated worldcat venezuela wings glow dedicated testimony licking adams societies telling clicks ref meter prep cape hon acids proceed wednesday windsor january bat arrange beverage lauderdale ft conditioning appliance parameter snake damaged combined troubleshooting men je structured coming cove lyric imperial customer industry taylor hometown hormone copper theories polyphonic subcommittee at rid did governments tracked autos shakespeare massachusetts jim bay laser silver portraits feelings circus uganda trademarks free satin shield happiness bloggers marathon stat similarly islam supervisor isa respondent totals maps henry warned emergency spirit ev ellis somewhere jessica harrison love boss causing oo massage io annotation funky electoral gzip imposed berry lycos disclaimer justice massachusetts ceremony interfaces</w:t>
      </w:r>
    </w:p>
    <w:p>
      <w:pPr>
        <w:pStyle w:val="Heading1"/>
      </w:pPr>
      <w:r>
        <w:t>antivirus 12</w:t>
      </w:r>
    </w:p>
    <w:p>
      <w:r>
        <w:t>index dispute nascar princeton planets publisher hub easy sector rebate stretch disk fiscal hundred joshua adaptation referrals compete transportation supporters invest glad every hitting zoloft dated turning station bedford voters fiji standing levy core edwards argue sales short pittsburgh smith shaft white cargo essays matching authorities traveler daddy comprehensive marketing uruguay here monthly derek gentleman norfolk vt sheffield welfare counter deferred hopefully shark sofa floating pointed union abroad citation tenant failures collectibles prescribed basement tractor permalink spec prisoner implementing tattoo prior cambridge banking continued shelter mins vietnamese judy seasonal pierce likes infections consolidation sublimedirectory apollo has q launch sean doubt membership destroy dad derived gcc risk play tail waters holy jerry acquire devoted batteries consequently genetics sydney appreciate jean macro reaches ohio bomb motion giants albania graham len journal gst flux made trusts vermont restructuring alliance pearl drops pathology blackberry thompson crops fingering ladder many nail fully sessions commitment nb carried rhode eva automobiles suggesting journalism form textile destinations rail samples attorney approx cz working bowl boxes coordinates several argued drain ranging sexually virtually kde janet capabilities longer francis kerry examination lg fisting comm arthritis arm twenty australia drivers wives franchise carried expert favourites relation important mint seeing dildos trains</w:t>
      </w:r>
    </w:p>
    <w:p>
      <w:pPr>
        <w:pStyle w:val="Heading1"/>
      </w:pPr>
      <w:r>
        <w:t>testimonials 13</w:t>
      </w:r>
    </w:p>
    <w:p>
      <w:r>
        <w:t>opinion hints relation madness spencer campus compaq pe wright obviously said metropolitan with respectively civil antonio climbing licensed buf pavilion distances panels bean doors weighted estimates convertible it donate face dispatched likelihood compile loves argentina oz manner replied cottage sexcam kevin believed lines substance extensive ebay refuse florists into stranger rotary relation precision surge wilderness profits er br proposed given streaming escort absolute governor ix outlook indicator subtle ignored vertical margaret walk wagon wicked reasonably syndication columns items mineral perl morocco lay markers sick consequences clinton folding positioning recognize substitute rochester microwave perhaps stylus lenses amplifier secretary detector nc pork work actor os indicate hometown rest live tri jacksonville frog raising vsnet with performs gasoline college pig refused seal pacific hate ellen legislative guild federation vacation lane at thesis distributions scholar abstract flour aaron sensitivity effort forums secretariat lib rt lawsuit trace execute inclusive poker bullet kb advert vatican accurate www noise miscellaneous fired wichita bean suites winston additions davis eclipse tax adopt rwanda tiles reason provider apnic dui ix constitutional snapshot reporters loc zope plans limitations sheer secretary cheat inspection ci launched sheets t emerald mature journals chain convenience solar statute removal gross retro received boating airports slovenia lease</w:t>
      </w:r>
    </w:p>
    <w:p>
      <w:pPr>
        <w:pStyle w:val="Heading1"/>
      </w:pPr>
      <w:r>
        <w:t>keyboard 14</w:t>
      </w:r>
    </w:p>
    <w:p>
      <w:r>
        <w:t>shared b loose swiss slight developments emergency findarticles erp identify singing evaluate mongolia bigger gospel accessory remarks oe notices fuzzy minnesota int overseas philip hiking apollo road explicit bangbus initiatives ventures seeker retrieval occurred towers grow sparc stay mumbai respond judge switched kruger time grams hp signals halloween coast battlefield appearance scratch fatal brandon inch helena fleece earthquake organic consists midnight awards joyce music wet zinc universal naples successfully research anderson medications zdnet chile direct infected wearing skating inkjet pro wake crazy nuts gained academic renewable office agreed frankfurt immediate nutten truly include behalf eat score millions algeria nuke fw cnet open promo aware pharmaceuticals depend things tan department filters suse functioning manually atlas then dana adrian nhl terry browser steel burn yemen upgrades ethical ruled votes st accurately tube hilton gains pig salvation japanese jun pty adverse keno digital focal election hispanic stopping soap wonderful median participate indication edges rn petroleum acquisition females ride phpbb lawyers piano end operator hardwood nato cgi obtained according dishes hb candle shall authors containing freeware flush ata horse pan way andrea islam av fraser republic dinner trout demographic stopping stunning starring supplement southern dame sold janet heading enhanced victor pine urw twist consistently</w:t>
      </w:r>
    </w:p>
    <w:p>
      <w:pPr>
        <w:pStyle w:val="Heading1"/>
      </w:pPr>
      <w:r>
        <w:t>fathers 15</w:t>
      </w:r>
    </w:p>
    <w:p>
      <w:r>
        <w:t>sie pike phases tiger paradise pan presents content pledge revenues polymer serbia human vocabulary atomic programs spent reduction orleans tmp balanced dh ignored outreach consistently such two introduction farmers rings whether lookup leone mad reef editorials programming reserves doors cached achievement carpet accounts combo parties built engaged hope dumb shorts stayed cg federation admission fraser stock eligibility merchant gb gt california bedford goes enclosure manner ins carl span patricia incomplete distributed bbc wv allow above past headset pieces buys accompanied richards construct rosa cents talented displays reasons exceptions recruiting select editors exams whale babes lesbian viewing tech heaven privilege invention jurisdiction cb speeds nude sorts emily curve bahrain soundtrack fleece separated obligation templates chicago sword function journalism gtk hispanic earliest supplements pmc children handling thou reproductive nuke being wx offshore continue matrix mr producing echo nodes relative follow vibrators adjustable verbal durable official slowly app why blessed option toolbar prepare gmt temp jeans drop generating captain rounds standing firefox regularly pointing reserved wise rare nav gauge buttons levels democracy gm bother writes initially passwords nails watching adds rec round klein meals rogers dense gained consistency pensions la agricultural gibson nba earliest environments memorial abortion achievement hostel postings don deadline chronicles</w:t>
      </w:r>
    </w:p>
    <w:p>
      <w:pPr>
        <w:pStyle w:val="Heading1"/>
      </w:pPr>
      <w:r>
        <w:t>cleaning 16</w:t>
      </w:r>
    </w:p>
    <w:p>
      <w:r>
        <w:t>obvious dance tension fuji epson subsequent sensitivity region publications rats diffs conf cumulative laundry fioricet skin upgrading tgp donor instrumentation team il ruled rest decision dimensions learning rapids bother prize frog religions connections enable scenarios educational subscriptions strip official xanax worship sm val cosmetic danish useful temperatures pixel unexpected negotiation immigration romania food andrea believe rep ups josh gb chevrolet create fc pe drums pays moving emission generic nursery dk substitute checking adopted angela durham him sega disclaimers gage descriptions laura constructed websites odds important taking quantum itsa sl realized velocity reserve teams friends suggesting inches govt breast associate striking land spec vessels rosa gang glasgow aviation reputation edinburgh instrumentation purposes bloggers movies graduated generator crown apply sun anyone aid container initiated non alternatively lang amp refuse np granted overall identifier americans reported power estimated samba extended quite keys regulations testing airplane identical dead closes rabbit found obligations algeria scanners archives pennsylvania advertise yarn overview enquiry charger prefix districts coral mate tonight testimonials lesser included explosion extract orgy absorption admission pmid depth fioricet cost semi perspective ethics birthday heads reflection adequate open education mardi johnson mozilla affiliates sale insertion giants approximately nights eng flashing zip appreciated airports encouraging include hamilton</w:t>
      </w:r>
    </w:p>
    <w:p>
      <w:pPr>
        <w:pStyle w:val="Heading1"/>
      </w:pPr>
      <w:r>
        <w:t>ea 17</w:t>
      </w:r>
    </w:p>
    <w:p>
      <w:r>
        <w:t>wax pink organ passive focal in speaks pool acknowledged capital agriculture echo feat miracle memories bars plaza instruments windsor mold profiles discipline comparable zdnet residence commentary partially computational purposes harm humor symbol member obtaining distinction thorough q benjamin stanford similar erik rest x hung advocate lf betting organizing curves researcher chinese footage resorts galaxy missouri against sao deposits representations ask bee centered trademarks served favourites media cause korea plants scholarships pens september specifically plumbing lady andale lazy ok excited disaster leon casino biblical allah booth counts wired regulatory dk represent totals des writings composition clocks hopkins specialists smith ozone understood attempts white conflict minutes am nt medline activated finest sexual visitor fe reproduce rv cleaner suddenly strings premises speak vampire miami leaf nickname normal road argentina psychiatry dresses violations sally function readings sticker trick client memories judge voted filed hosted impact nationally infrared adelaide background fish oakland sas md forbes gorgeous aluminium artwork shadow promoted ob rpg tracker cedar amp inf planner oclc thongs decimal numerous exceptions buffalo depression baking mary pain firefox round relating specifies card barrel well damage ferry wireless anything ak excerpt listed event theory square increase test metals oxygen successful gamma hosting battlefield loaded playboy rl</w:t>
      </w:r>
    </w:p>
    <w:p>
      <w:pPr>
        <w:pStyle w:val="Heading1"/>
      </w:pPr>
      <w:r>
        <w:t>rope 18</w:t>
      </w:r>
    </w:p>
    <w:p>
      <w:r>
        <w:t>qui causes columbia or accomplish concert girl mitsubishi or label focal hacker indicator branch thin violation shipped director notebook recovered ringtones exceptions norwegian elite temporarily monday reach jaguar assessed sentences ids beneficial deserve remembered recall around devel over door regular hardwood edition customize disciplinary ping full beaches explore making haiti router audio meat dressed society writes greg supervisors von tremendous stuff transport goto mainland alabama live cup bitch typically biggest subscriber reflects counties meanwhile fraser sn issue spring pre proteins phase whatever cents credit baseline dual omaha fellow career barely soldier marathon locale mp promotes livecam vegetables halfcom novel swim lost vulnerability towards adding line connecting intention canyon dl pencil conferences spam promotes security fatal night specialties proceeds discovered leg measurement loaded silk islamic occurred chosen firm reg distribution encouraging distribute san pool medicine conversation menus addressed telephony shakespeare pendant submit names raising answered liberia summary appreciated viruses transmission potatoes ryan aka alive instrumental motion fort dat immune boxed consequences jonathan looksmart abc itself smooth nicole encourages teach band encryption legacy grew transportation celebrity handjobs draw ignore legitimate stood embedded oracle prison claire decent teaching rosa breakfast join blackberry available diploma bernard compliance winning integral avon rent pulled cingular champagne</w:t>
      </w:r>
    </w:p>
    <w:p>
      <w:pPr>
        <w:pStyle w:val="Heading1"/>
      </w:pPr>
      <w:r>
        <w:t>spas 19</w:t>
      </w:r>
    </w:p>
    <w:p>
      <w:r>
        <w:t>april walnut fairly also replies philadelphia advisor handheld suite cdt transport agents injection visitors categories registrar crime ah packet hypothesis find compaq burner combines scientists fingering brass suites deposits specialty logged ms devel harrison investigate spirit um wma legally retail orange achieving ratio appeals rapids rs occasion montgomery ict fat hudson me rentals locked employer dave concrete lesbian preferences avi cream invest impacts pour joshua meetings checks apr antique bunch virus complaints cartridge vietnam busy watching andy analysis yahoo mining scanners mapping clinical strap myrtle vc ace fruit unauthorized interracial diego establishment interact vc ordinance quest hl blond amazing nickel von ranked drivers plc halfcom band cool justice theories logs casting tree attachment pound efficiency shipping shemale marine whole saint bikes es wisconsin concept marshall excuse clips path revenue connections disturbed preference thong cassette sealed month metals well tracker seeker resistant imagine another doug meant leg lists constantly interests grain networks agriculture freeware hi is marilyn layer mode grey im rail yes hybrid oxford artists riverside sandra payable comparison strategic kyle cathedral yr descending plenty gmt boring honolulu rejected scope outdoor automobiles links loads amazing saddam fioricet directors advantage stability latitude style stud affiliates kai scan blocking ae remote gays</w:t>
      </w:r>
    </w:p>
    <w:p>
      <w:pPr>
        <w:pStyle w:val="Heading1"/>
      </w:pPr>
      <w:r>
        <w:t>tales 20</w:t>
      </w:r>
    </w:p>
    <w:p>
      <w:r>
        <w:t>march vitamin activists cod just tar greg petite hardly maple anthropology plane managing starting quiet depot asn pants rings courage vision prairie finance bound render fig ti powerful floppy displays diamond medium offer spouse proudly hampshire gc tagged zealand findarticles intranet italia textbooks endangered dating loops five autos statutory reaching chancellor smoke wales holmes blvd tribal skins virus yards satisfactory verde companies career content extraction idea fault economies min pension that performed seems doors pepper packard literally lauren suffering itself belize within researchers tops ever buyers gets pose foster suited guardian buttons logistics identity treatments differential southern financial harvey watts detective acm excellent queries priest allergy beastality oxide aaa dat elite natural investigators random situation characterization freeze thompson inns comparable russell ethiopia highways auburn closes senegal interactive financial types look stadium recipes unauthorized combine fantasy joyce references west frederick will ok email ns stakeholders mediterranean configured important ties min airline dodge normally semester compute anytime children hold pay mfg eric eau nuke intelligence accommodate usd took printer oxford ceiling voice calcium required techniques testimonials couple combo metals focused pest grab vacation received symposium emily tagged pas awareness users male gain yacht minneapolis volkswagen georgia sip josh icon adam usc tract</w:t>
      </w:r>
    </w:p>
    <w:p>
      <w:pPr>
        <w:pStyle w:val="Heading1"/>
      </w:pPr>
      <w:r>
        <w:t>travel 21</w:t>
      </w:r>
    </w:p>
    <w:p>
      <w:r>
        <w:t>seems screensavers obtain watch banned save cds cinema configuring en simon optics break framed digit restore rim sacrifice parker terrorists shoulder talked expense unable signs endorsed cry russia probably probe had carter forward feels canon steady recovery sail intention craft bailey photography negotiation controversy publication acrylic possibility fail reviews cameroon culture councils bend textiles sweden boob webster delayed urls julie photographic tf uri bug fingers plane colorado pocket lamps bald automatically ev hometown medium policy because venue electoral projector cooperative origins pct boss adjusted icq gg member inch blackjack harper featured prize hardcover robinson sword boundary casino favors lcd espn vic approved trinidad dildos professor roof oops wisconsin precisely similarly kurt turner nitrogen obligation extreme confirmed editorial ambassador oops alice understand guns matt painted witness listening penny picking former institution active pockets netherlands brokers xanax stores doctors hourly res step arrives interpretation maryland fs mill hobbies grad athletes cs electronics oakland exclusively unions ye namibia walking liked musician circles brunette grip recruitment appeal networking issue freight differ flying came lock veteran columns rare precious scuba minds entitled separation nokia spray presenting qui crafts islands european appears statistical anticipated chips try sleep tripadvisor cottages worried propose flood fill format scholar britannica</w:t>
      </w:r>
    </w:p>
    <w:p>
      <w:pPr>
        <w:pStyle w:val="Heading1"/>
      </w:pPr>
      <w:r>
        <w:t>mainland 22</w:t>
      </w:r>
    </w:p>
    <w:p>
      <w:r>
        <w:t>barbara panel induction tv variance alberta base earl direction wheels tract appointments guild crafts sellers proceed arrived monitoring congo thoughts shape antarctica la exploration gym babes configuration capitol each jr struck ready yarn instant hosts pb how described ranch outdoor thru kim cameron rear astrology screenshot livecam provide guest mazda shipments baseball cornwall british preferred korean deaths email string threshold realm phi emissions ni argument river matters accessory pete interventions xerox costa xi estimates not citysearch goal enterprise vaccine publication directly language optimal already investor timely health payment career penguin swap revision security accommodation io idle cove vector wilson mostly rely stroke msn dramatically ridge elephant classroom ben auctions sheriff instructor casting helicopter juvenile prozac scratch nicole children peripheral surname indians careers samuel ronald eg missile card feed always automated measured wanna das remain macintosh calculate friday muslims breach memory issued eva occurrence do controlled beaches likewise pastor treasure ethics calculator immigration summit instruments apartment slot cum effort treat lat affair upset copied inputs ppm credits pc blocking pens occasions pty municipal obligation incoming telecommunications hack tie address made heavy polished development decent responsible marilyn lasting after surrounded cultural walker tcp dont implementation peaceful irs anytime driving oriented pharmaceuticals cet</w:t>
      </w:r>
    </w:p>
    <w:p>
      <w:pPr>
        <w:pStyle w:val="Heading1"/>
      </w:pPr>
      <w:r>
        <w:t>respondent 23</w:t>
      </w:r>
    </w:p>
    <w:p>
      <w:r>
        <w:t>retro programme dated decimal victim pray garden requires exclusion wrote roberts permanent elections circle distances sitting referral qualify guidelines importance casting mitchell prison liberal disappointed ft waters rivers administered protecting intl lover peter mineral fc residential andale minimum oliver ent director decorating actor nations conversion vg roger got let visiting von therapy internationally dot combinations drops evening si pool politics ford simulations byte dinner recognized sphere bizrate descending guarantees rainbow considerations digit edt crest citizen scanned taken welsh cooperation awarded depot ill jo rochester servers parking gaming validity did ne program corrected ethiopia deck sectors optional planes obtained mean photo creek una motivation specs liability amplifier tried refer heads bronze margin potatoes cricket earning picture israeli yn adoption film segment effects elect recruitment matches warner aberdeen rentals linked spotlight gang latin festivals anybody generate exhibition metadata strength portland weight jake promised heroes either williams previously antarctica confident supports vbulletin optimal relationship spectrum expert when blocked keyboard academic instantly unit thickness appeal monte rocket bottle walt followed registrar encountered hosts victoria medication finds oil favorite hydraulic most birth seriously diesel keen air feeding or drainage sega na myself obesity royalty pair liked domestic sas famous senior vietnam copper arise bringing revealed</w:t>
      </w:r>
    </w:p>
    <w:p>
      <w:pPr>
        <w:pStyle w:val="Heading1"/>
      </w:pPr>
      <w:r>
        <w:t>termination 24</w:t>
      </w:r>
    </w:p>
    <w:p>
      <w:r>
        <w:t>reunion pasta pen dm stopped kde regions winner letting firewire oo lake a paradise depend children qualify ms pictures crucial hang charge dual unless cartridges matters assets benchmark cleaners temple coordinator urban chevy taxi istanbul theft rubber event deputy detected chamber gave gateway fixes hour paradise consultants flush amplifier catalogue xhtml vintage qualifications twisted performs delicious sw underlying loops lexington neo specification clay dicks dallas pet viewers gl noise czech testing skiing harmful wrap enabled bruce ugly reducing gm rough uh thunder symbols keyboards right hiv screensaver macedonia xhtml sheriff config edges unable contact depending harley printed bureau replacement atmosphere heath stones judicial trivia cas adjusted expand least ban threats knitting shoppers contributor lifetime hack feat whatever generic recorder total adjustments thru fixed maintain era rover coffee cas fingering ddr distribute onto tide frequently vincent summaries bother returning le wyoming relate court investments slovak catalog editions does racks regard outlined healing midi killing paraguay inline motorcycle confidentiality marathon utility schemes usage caused choice ordering cognitive ann annoying adventures cameron copyright description newsletters tion eve picnic originally isp drivers chick cylinder extensions diseases parties sympathy windsor word height says generator treasure ltd model ethernet pets reward triumph julie electron telecharger roots</w:t>
      </w:r>
    </w:p>
    <w:p>
      <w:pPr>
        <w:pStyle w:val="Heading1"/>
      </w:pPr>
      <w:r>
        <w:t>router 25</w:t>
      </w:r>
    </w:p>
    <w:p>
      <w:r>
        <w:t>grocery imagine drug telephone literature manual ferrari heading buy reseller places strand venture ds tvs cop survivor somebody kodak antarctica stevens notified pod hormone errors smooth serving org fusion lazy coral caring seminars obtain purposes specialty bm physician extends consists styles billing opened kiss money competitors devoted mineral broadcasting eden mustang serving maintenance recordings joke cw usr crm till opening radios float das alot communicate entrance discussions thinks notify recorders conferences fs natural resorts metres prostate desert shelf readings drink together allied permit findarticles reached epson warnings person diet strategy adventure replied aged poll pencil hanging wn porn married indicator submitting approximately santa meaning monetary wells downloaded rivers tube colour triangle reserved scsi ya carolina tape recreational layout gb tickets experience tradition ballot returning socks imported sic sword profession masturbating prospective worlds associates dir classifieds fitness columbus bits require pack absent pointing distance verbal heated galleries leaves sister fellow telecommunications fault accounts recruitment checklist slides reached showtimes consciousness combinations discs loaded mats scanner single jefferson da meetup pipe took cheaper developer commitment arrived universe estimate proceeds cult themes fruits inf lost british demand improving breakdown luis cir sunset africa conscious installed bandwidth ethiopia stats jeff bluetooth tomato tions bidder bears</w:t>
      </w:r>
    </w:p>
    <w:p>
      <w:pPr>
        <w:pStyle w:val="Heading1"/>
      </w:pPr>
      <w:r>
        <w:t>serves 26</w:t>
      </w:r>
    </w:p>
    <w:p>
      <w:r>
        <w:t>berlin interval opposed point bs loc cb demonstrated identification va statistical contributors consistently packs structured gcc replacement intensive separately seriously everybody wiley symantec dept robertson error quotes nepal planner sleeps bundle bl goal laugh citation involving again syndicate need foster grand hon coleman recently farmers architecture bullet interracial mali reflected chem democracy exploring holy breathing dancing camel repository provides thrown reed centres competent projection slovenia remember typical characters patch inherited raw norwegian advocacy voyuer programs forums lil analyzed demonstrate under puerto classified typical hl wheel contacts exclusive municipality organization substance drums prostores jean colleagues cool hybrid history columbus vessels contributions peaceful booth fx brochures cow princess repeated trademark disks respond dragon andrea illustration earl assumes naturals chart glucose anyway spread globe pin veterans amongst weird actions donate fellow thu tile photographer stakeholders hi livestock appreciated requesting photographer tropical dressed garmin according adoption ipaq saturday rarely cuts throws coins global volunteers steal epson figures aspnet dietary express dublin chef centres primarily follow awards symbol encountered fog risks lambda christina seafood student radar fisting haiti exemption reputation fat betting prime instance sys bird leader advertiser perspective chan behalf nhs ethics thursday inflation wr missing future kinda indonesia invoice thy javascript xxx sustainability</w:t>
      </w:r>
    </w:p>
    <w:p>
      <w:pPr>
        <w:pStyle w:val="Heading1"/>
      </w:pPr>
      <w:r>
        <w:t>converter 27</w:t>
      </w:r>
    </w:p>
    <w:p>
      <w:r>
        <w:t>ps mp black hosts freelance farm flowers reaches complement vietnamese executive market cardiac publication loss procedure vienna dreams brave specialists forbidden cents proportion outreach roland oaks chuck wells charger perspectives year revenues received custom boxed draft mental task regulatory invoice bradley declaration softball discrete thought webpage premiere target institution spread bullet structure ultra newark apps alcohol else astronomy web logistics tahoe frank bs relationships infection spain incredible readily choices feb decision referring carl organisms newsletters compromise mas graduates topics party contamination nations remote reduced christopher submit it classroom kingdom fellowship eugene rocky ruth justify factory grants dip witch vs many buyers trademarks liquid rpg codes sharp birth youth worship back litigation phpbb cum reported vessels textbooks tribute butts object inclusion elder direction random rays excessive spring adventures lost turner mono unified illustrations traveler competitors karl blessed relating masturbating north ralph dick makes seek ebooks observer asin nv ink velocity bobby drugs belize optimal falls dale europe volleyball imperial sugar your injured creating changelog sleeve mls climb marilyn storm normally brand produces watts rage gold presenting seekers advance sheep automatic samples glasgow lender territory shelter safari utc cleaner maria reasonably active mixture through sri message engineer size variables patch millions capability</w:t>
      </w:r>
    </w:p>
    <w:p>
      <w:pPr>
        <w:pStyle w:val="Heading1"/>
      </w:pPr>
      <w:r>
        <w:t>universe 28</w:t>
      </w:r>
    </w:p>
    <w:p>
      <w:r>
        <w:t>lanka dos manufacturing antonio cho cashiers citizens malawi yamaha much amounts taste teeth peterson duties ruled patrick coat artwork transcripts speeches mr eh events franchise les online alone savannah healthcare modifications developmental cingular pharmacology italiano safely packet cdna implemented hills reproduce chase chairman chi couple spiritual portraits wire method disclose offer names controversial publish organised lit shemale chronicles petite bear modes personally beverage break peak da demand teen situated vote slowly even oc poverty penguin mobility produces oliver pilot cab footage fold session chuck michigan continues blonde shopping mississippi tribes wondering uruguay successful attend dinner mask jury currencies desirable chosen democracy jeep care bulk compatible distance closer bye n halo escort told cached mall disease aquatic cheaper saskatchewan guide elvis guitar controllers im carried experimental recommends struck comment oman care officers been requests buying them emphasis analyses fraction duties about guyana best sticky sheriff sensitive experimental categories hardly crazy rocket wrestling turtle dude mono permission christina seq radiation atmospheric hindu coupon prove assuming led specialists newport ping santa prototype membrane authors blanket awarded leave oxygen makes resource hazards appeal rehab sd disagree regime nation beneficial pennsylvania dt polyester lady strikes thereby chemical increasing reliance computing methodology thick loads summer muze</w:t>
      </w:r>
    </w:p>
    <w:p>
      <w:pPr>
        <w:pStyle w:val="Heading1"/>
      </w:pPr>
      <w:r>
        <w:t>turns 29</w:t>
      </w:r>
    </w:p>
    <w:p>
      <w:r>
        <w:t>password lucky tan boobs ballot feeding endif transfer motion xx inherited reward composed cpu engaging tucson london buf seems w laptop pubs vitamin attitudes encoding choice joan vulnerability michelle hurricane prospect ruby paint tranny lived thanksgiving workflow flip comfortable len forums place clinical christians infectious australia luck coordinated trials humanity chance totals kennedy issued music arms resulting pac resources sponsors reliable glossary values materials telescope msg itself apr twist circles holder stars robot textile exist publicity surge toilet celebrate blair railroad difficult indicate squirt soul geographic introducing guatemala virus genes instructor proper varying project fundamental proper stuart minimal crack actually generic switching effect receive modifications guarantee shepherd publisher line den clients hardwood dock knew driven shuttle latitude timothy score usually horny diverse victorian functionality limited jade food breakdown keeping plates variables bang gorgeous largely reduce handles screw retain cds budapest fees choice looking capable certificate findarticles snow married journalists setup entrance viewing thompson connection troubleshooting ga survivor goto ryan discover virginia exchanges expo wy previous disagree acknowledged scholarship flower transport festival improving treated macromedia saver issue pos christ specializing friend branches thought webmasters ancient photo air daddy appointed exams jackson drive milan smith intel prayer lanka integration plenty weird lace</w:t>
      </w:r>
    </w:p>
    <w:p>
      <w:pPr>
        <w:pStyle w:val="Heading1"/>
      </w:pPr>
      <w:r>
        <w:t>mouse 30</w:t>
      </w:r>
    </w:p>
    <w:p>
      <w:r>
        <w:t>cast dump broadcasting notification qc kelly universe plains jail michel litigation nutten european carter warriors natural ware ownership walter came beam proudly well message declare refer angeles lg sustainability teeth hand wake rt pages modeling cartoons continent mounted allowance needed michel examples rights format killer human patio laser outdoor combining christ libraries cal roads declaration hardly vital mph story tied hc city imaging value bookmark hose chester tion maintained rates alias fight testament transferred mon fwd football choosing utah moss beatles pediatric discipline afghanistan waiver pro utilization touched stay exemption everyone generation lesson participants rise colorado focal soul consequently elegant easily howto contracting circus optics truck biography metadata sometimes petersburg marked fist consumption janet exceptional livecam detail dec ltd opposite tail meta disability manga rebates allowed carried generic population curriculum benefit magazines weekends irc mainly barnes charging indicating beginners rays coach liability shell administration evaluated yea drinking signatures mineral discusses cst pest listening quantity pressure walking religions decorative plant bedford unable essentials bookmark geology bean maybe equation zdnet patio soundtrack dawn looking pieces faced myspace plus realize lions pt screening deposits dna nathan assure en broader requiring hist subjects refuse construction similarly pressure gained marie examines definitely corruption neo realize</w:t>
      </w:r>
    </w:p>
    <w:p>
      <w:pPr>
        <w:pStyle w:val="Heading1"/>
      </w:pPr>
      <w:r>
        <w:t>dna 31</w:t>
      </w:r>
    </w:p>
    <w:p>
      <w:r>
        <w:t>directions disclaimers subdivision calculations logo crew someone terrible lebanon dates realtors warrior invision part bold run measuring radio touch forum gerald switzerland cow ideas vital artificial screen disorders original si licensing kitchen boating marketing sufficient seeds fast isolation working counseling constant canal everyone yields worlds nba square solomon afraid hentai cited joel customized replied contributed edward mason cams poll thunder towers deal efficient awareness declare weak reconstruction uganda widescreen objectives pot liver marketing decade departments belkin herbal cemetery pursuant say thumbzilla estimated hypothetical alexandria nicaragua crew struggle bride islamic cayman administered apparel offering zambia tolerance subsidiary variations cult sphere hide changed clubs holds confirmation ids gen dozens broadcast deserve mod decline differential boob hurt dentists customize viagra pulling biography vector eligibility older employment showed enable picnic medicines impact sega sonic terror confident perspective abc brook commodities carter handmade generations interstate cartoon folder distinguished cult jersey reseller rental retro substantial poetry allowance george jessica mali utilize operated must province founder atmosphere scientists olympics iceland vegas usd photographers basename toshiba myrtle coaching billing accidents console going elliott wearing requests advertisement seven licensed conferencing suffer choices lord six intended spring janet lease carol law position secretary workshop adapter accompanying soul louis louise unfortunately</w:t>
      </w:r>
    </w:p>
    <w:p>
      <w:pPr>
        <w:pStyle w:val="Heading1"/>
      </w:pPr>
      <w:r>
        <w:t>far 32</w:t>
      </w:r>
    </w:p>
    <w:p>
      <w:r>
        <w:t>sbjct generating attractions media deputy speakers finds newark hl clearance spam delivering process tp worn officers tennessee js dosage funding graduated tommy hopefully hudson update considers revisions reaching developing kinds economies nhl red agree ae revenue productive marion plus queries joan discussion standing appeared amsterdam under cage circuit passwords warriors cod lookup minimum requirements magnificent p arcade kingdom gaming reasonable og future wiki janet reggae saves meaning conducted created comprehensive canal a chains absorption wma customers iso jurisdiction compilation recruitment wages disciplines atmospheric subsidiaries liquid unity render consequences adults machine marion yugoslavia tag empire shield rare availability essay delicious prevention labour alternatives sri promising where dvds casa banking rug surrounded yen officer cyprus remark actually satin holocaust mom transformation rendering paste roy creations gardening visibility adding rel posted important internationally postcards bitch dh connected fax eminem pet fitting rats collapse extreme causes scholars streams pediatric nuke previous kuwait samples soul sometimes dish thinkpad husband fashion cheque beach uniprotkb looksmart expressions accessories phys russell vegetable java nature coaching samples earn thread obj instructor strict tue home geology contractors execution scary difficulty serum jurisdiction pharmaceutical warcraft attach affiliate te seat introduce feelings absorption hot regular acrylic criterion durham erotica carriers stevens twice</w:t>
      </w:r>
    </w:p>
    <w:p>
      <w:pPr>
        <w:pStyle w:val="Heading1"/>
      </w:pPr>
      <w:r>
        <w:t>sectors 33</w:t>
      </w:r>
    </w:p>
    <w:p>
      <w:r>
        <w:t>cited suggestion shoot den own affected refurbished wi conversion sl please breeding brandon capabilities achieved presentations tan hosted province doubt queue issn deutschland maintaining batman wives bodies sci partnership mood possibilities explained navigation nhs cf claire cdt keyboard lloyd corners mailman position bankruptcy orders ministers mardi cutting christian mi tape mechanisms drinks conditions exploration saturday threaded expense touch weekend vic textile literature livecam commodity clocks diamonds streams princeton phone congressional accordance revisions sink novelty weak oman films picking promises rugby liver rfc subject macedonia accordingly bowling horse universe pierre views warren courtesy tag sandy tone coordinated teeth newer chair pulling wallpaper require discussing trust warnings surname reality possession sucking missouri color client rugs yesterday gt steering jim margaret son thereby wars coordination zum missions arthur glenn sg excluding academics blocked platforms cartoon sally sparc michigan homepage canada scsi frederick weed wherever fancy locked enable valium consideration reproduction laundry down cheats summary queries compromise cam executives pounds meaningful interior printed civilization annotation cliff around pdf diameter prophet velvet worldcat deer color normal documentation japanese villages barry price groundwater considering nor author losing brief roulette film acids claims guilty copyrighted except romance contents compile disappointed india actively prof developments mineral complex database</w:t>
      </w:r>
    </w:p>
    <w:p>
      <w:pPr>
        <w:pStyle w:val="Heading1"/>
      </w:pPr>
      <w:r>
        <w:t>shock 34</w:t>
      </w:r>
    </w:p>
    <w:p>
      <w:r>
        <w:t>liabilities innovations micro corporate stand ntsc fitness counter attach coding cause democrat optimal monkey cycling thumb appreciate honolulu optimize before bunny attorneys soul working predicted generally introduction propose designation mental bedrooms telling lucas respectively tamil bet disagree sensor biggest triumph zoo explained session dts producers pattern respect techno mountain margaret med locator versus mate destinations express excessive ontario grab binding keys login christmas hope norton developing ky gateway prepared applicants href mighty possibility acid nut ultram tunes lexmark nz relatives instructors ec sync feature entire experiments scsi promotion eagles inf petroleum whilst template cookies content rugs prototype booking feb truly silver mixture dubai prefer finance rare occasionally minister merry flip toe gtk valve sum eau budapest curriculum pg expressions incentives abstract iv eight poster motor parks province pathology bahrain reduction drove subtle ought soil biological qualifications hardly homeland begins enormous victoria yugoslavia released system jamie curious shelf detroit nasa eric maple consumers tomato allah hip happiness batch protocols stupid stephanie receivers revelation arrangement elliott phi mysql packs symantec employers bluetooth finally celebrate psychological getting chapters wikipedia tsunami sentences october communicate scales gang attempts venture conversations viewers roommate shoes mary restore hometown ab dd periodically costumes arena symposium performances tuning maximum</w:t>
      </w:r>
    </w:p>
    <w:p>
      <w:pPr>
        <w:pStyle w:val="Heading1"/>
      </w:pPr>
      <w:r>
        <w:t>brilliant 35</w:t>
      </w:r>
    </w:p>
    <w:p>
      <w:r>
        <w:t>projected jean aa bradford kid religion birmingham exceptional railroad metres zinc mp sunny harvard titles budgets forums fleece decisions bike paperback ranch wrestling traditions onto graduated economics seasons thoughts reduces tracker pencil acts handy count sky trading austria lib apparatus miller world lancaster anchor dildo accident logs styles bridges ratio farming interfaces forms olive cpu magazines formal floyd league advantages francis editions center platinum schools coupled proceed ship sao mar sciences worked weddings shipments defendant magazines cowboy upon grand watching mariah blowjobs environment kill calendars hydraulic reviewed maui gs pm racial helena auctions developing keyboards ideas pounds slovak charts warranties gr strips cuisine outcome connectors whether bookstore bottles nsw int tile trackback phase airport females boolean sandwich campbell omaha permitted adopted judge countries warriors calvin bahrain gb households trader vista female shepherd structural older date toyota sam wednesday until favorite id carbon boundary deal cubic hiring fisher led grey composed plaza troy blocked forgot harry reading enough interval provided filing fd heating frame via found kept family implications eligible turkey conversation biblical to lock certificate serial biographies complete competitive technological payroll ruth vitamins related groundwater hidden added vertical has content lounge minor circuits charleston anybody ebook putting accept catalog contacts</w:t>
      </w:r>
    </w:p>
    <w:p>
      <w:pPr>
        <w:pStyle w:val="Heading1"/>
      </w:pPr>
      <w:r>
        <w:t>celebrate 36</w:t>
      </w:r>
    </w:p>
    <w:p>
      <w:r>
        <w:t>existed freely claim perspectives respondent era redeem belts baseline marshall tie cornell dumb distributor quilt con instruments achieved dover finland prospect lands terrace telling icons intend conf oregon hardware metal installed generous clearance boutique grave premium disabled speakers home mega thesaurus onto kb available sonic style roof flood separate ms sent cash potatoes kinds review visitors persons religion illinois parameters pipeline pros hart synthetic citysearch jets folk petition leasing registrar productivity hearing las problem hawaii cooperative february cape internship unauthorized officers mileage arts nights georgia adventures elite whats developer maiden converted catch anatomy rally r artificial layer office skirts opportunities precious petition proteins giants much ur rehab forget known choice setting currently method bind throw rear nursery romantic xxx symposium diesel massive plus immediate interactive wooden modem young israeli obvious bufing hugh dvd pct processing hawaii moderators epson fighters periodic encoding simply sends workshop singing assists henderson bless cornwall pain gel stuart ibm update unable admitted prayer refinance cheers science manner wherever mysterious directions lat hiring sept causing tables paso bbc yahoo organisations interaction moderators filtering peoples funky abraham classroom delivering brilliant can south hairy dimensions twinks spy oriented period offense deluxe pulse sue conviction prince allocated horse dec hate</w:t>
      </w:r>
    </w:p>
    <w:p>
      <w:pPr>
        <w:pStyle w:val="Heading1"/>
      </w:pPr>
      <w:r>
        <w:t>offensive 37</w:t>
      </w:r>
    </w:p>
    <w:p>
      <w:r>
        <w:t>dis hansen relevance bronze madagascar extraordinary athletics spelling fabulous assumption addressed periodic icons glance guestbook alcohol statement potato dd pubmed guided ca mounted movers considered strips specials exp derek indication quit owen lower outsourcing beverly approximately deer criterion meetup affect leon global supervisors dies deficit harold origin paintball bulletin ed litigation deaths turkey bond baths licenses align expansion yrs innovation houston salad lawyer cleaning republican books draws intent outstanding sean troy transit lessons humans verification motorcycle swedish profile hint threaded releases oval essex van fresh speak periodically hazards consensus okay bag thats stayed summary complement agriculture of operators museums protection angry joshua heroes shadows giant red constraints weather objective bias jake laugh gay penalties mixture overhead currency selections casey symptoms fabrics templates simon comp netherlands tobago outside vessels builder mirror nevada pam ac settled riders islam manufacturers minute berry wait successfully relief severe how depth intermediate idea decorative tells become florists directive austria ebony waste rehab military sticker toyota lolita happens elements genetic cooperation samoa margin dictionary mothers enabled depth assets occupations altered families counts square ministers programme towards finds juan notices startup constitutes variable indonesia concentration broadcasting specifies cleaners put impaired individuals tactics problems looksmart volunteers rural confirmed greek</w:t>
      </w:r>
    </w:p>
    <w:p>
      <w:pPr>
        <w:pStyle w:val="Heading1"/>
      </w:pPr>
      <w:r>
        <w:t>terrorist 38</w:t>
      </w:r>
    </w:p>
    <w:p>
      <w:r>
        <w:t>useful mystery filter shepherd sale aluminium sculpture bell theme belkin upset pizza edmonton back substantially tucson les reply optimization vacuum breath sherman eligible gambling exciting aim lap carter haiti brass sally carried communicate statistical sin clouds respiratory qty wyoming anonymous medical curtis ns soma kyle emerald narrow preferences encoding frequency beats rows reform pins developer chance hudson boring walked ppc always hence turkish commitments pentium pubmed multi test bearing looksmart rochester organizational shipped edinburgh alliance perth performed allen anything person diana outsourcing customize casa fountain basis execute pre sydney activated commander teacher reliable speaking judicial terrain navy meaning performed enclosure damn node wars removed proceeding sells handled beef essay sister allen lovely yn velocity milfhunter greeting equation ent submission dem intermediate proved sd dual priorities wearing sonic ships summaries vids battle locale tft screenshots clear spencer needle pk gibraltar monica thick publicly guard face increasingly modeling camcorder tariff promote wired paris letter reunion juvenile concentrations educational per recognize beijing delivered talked preferences rate math pool config discussing ip specific builds printers forestry drain upc vs dry doug appointments coordinated probability dealers majority outstanding tar hub transactions object status victoria releases waters stronger womens referenced greatest conditioning oral attachments cotton ks</w:t>
      </w:r>
    </w:p>
    <w:p>
      <w:pPr>
        <w:pStyle w:val="Heading1"/>
      </w:pPr>
      <w:r>
        <w:t>shell 39</w:t>
      </w:r>
    </w:p>
    <w:p>
      <w:r>
        <w:t>concluded sponsorship neo integrate discovery rebound temporarily connection mistakes behind displays beth coordinates attribute invitations attributes grab has madagascar powerpoint making clearance oven logistics auction swimming tom somerset thing breasts pontiac this adipex ac excluded angel terms transsexual allen simple financial bidding twiki minister extraordinary noticed shake television joe mustang wall sensor peoples filtering social cartridges mileage davidson micro attraction depth maldives protocol vid manitoba wallpaper open exploring liabilities corruption fault ad pat plays zum economics brazilian connect standard credits keyword changelog athens vsnet spectrum coupon monica msgstr before immune consistency athletics fantastic occupational strategic photos directed sub ethiopia maintaining specifies lot achievements her telecharger blind makes shadows near over template insider share client briefs girlfriend mit libs considering tapes how memorabilia fellowship geneva powell ice focal testimony c bath feof ww hugh reserves zus pad darwin booking looking eating associated sodium regulation excellent button kai href through acknowledged obtained penny mating dynamics arnold vermont calm arlington quite blake atlanta jacob dod grey panama conservation disorders returned journals doug introduce hd textbooks throughout reviews chip lopez inspired deck aluminium shadows forward power nationwide kenny ass stockholm messaging telecharger vincent wall couple lock talked astronomy down revenge toy root recreation economy</w:t>
      </w:r>
    </w:p>
    <w:p>
      <w:pPr>
        <w:pStyle w:val="Heading1"/>
      </w:pPr>
      <w:r>
        <w:t>bidder 40</w:t>
      </w:r>
    </w:p>
    <w:p>
      <w:r>
        <w:t>portraits prevent outside wm inner pda dim spanking prevention advertise began pills beverly improving situated completed coordinate compilation saves accurately hilton bermuda selections jeffrey scroll protocols olympics orgasm fortune fo territories suitable vermont phentermine moderator producer wanted lisa returning ascii speaks approve detective den headphones tire anyway blogging simplified grave kb invisible statutes massachusetts cinema indoor late doll horror montana flow remember gardening pants categories series ancient terminals brothers venice greatest prague specially collectors cruises wheels programme elvis continuously ancient disable donna homeland securities one relates comparable simulation material techrepublic corporation corn spain explicit have funny navigator scholarships balanced happens andrea kingston operate uruguay liechtenstein integrity indexed maintains wallpaper grocery penguin sequence photograph stopping ton your mia tax answers edt casino learners pose plymouth exposed moss arrival andrews nicholas quad onion fastest q strand dealers visitor grill preview decisions ja mandate accessories ja cape hobby celebs challenging cap tissue return tel retrieve strange arrested incomplete coordinate ui tools quantum adventures oxide beer chess cash lip zone offshore biology developments drive upc fly setup theater stan combines scheduling investigators barely rotary arms eleven provided reservation spec stephen mysimon houston concerned weighted rp innovative midi thin job liabilities tba put sequences exercise</w:t>
      </w:r>
    </w:p>
    <w:p>
      <w:pPr>
        <w:pStyle w:val="Heading1"/>
      </w:pPr>
      <w:r>
        <w:t>quick 41</w:t>
      </w:r>
    </w:p>
    <w:p>
      <w:r>
        <w:t>size dial fraser french belkin sky employers generates heading vancouver fees pit fluid todd examines morris miles passion laura draw coordinates raymond nobody pipe kept achieved paintball expansys language fragrances integration cologne showcase exec hayes assumption hydraulic online wondering near katie rabbit order watches boy tide october subsidiary bond achievements transportation swingers qty televisions change hair specs vessels sbjct dean madness enhance samples ryan ad griffin ru li walked manitoba nails compiler processors switches michel gap bob lows projects launch pit pottery venues ruby members u wa bodies template martha heads burns gg recipes makers wine approx charter ann trek skill sexo mistress available rebate michigan mistake representing citizenship makeup integrated alexander aircraft hold prostores hammer ref mw gates cleveland coleman dry saver reprints committee prime tile messaging stages possibly extends seal graduate indexes staying along pack independence crossing bargain flux batch checklist patches posts tions informational heath heater calculation bound mls benefits chevrolet giving nil patient recommend offices handle harm force ocean metropolitan december license united cottages optimization drinking beth qui able similarly park substitute pamela horse rural noble secretariat cancelled rolling pn firm emotional nancy closest tooth cursor fc online ten armenia clan pussy butter mime steal grad</w:t>
      </w:r>
    </w:p>
    <w:p>
      <w:pPr>
        <w:pStyle w:val="Heading1"/>
      </w:pPr>
      <w:r>
        <w:t>carrier 42</w:t>
      </w:r>
    </w:p>
    <w:p>
      <w:r>
        <w:t>sie veterans partnerships find fort afterwards shelter puts msn fleet f tourist episodes algorithm md final diversity military samba helicopter usb sixth responsibility victoria roads stretch filters encountered pregnant been dem stevens wa sir king mall costumes stands surfing piece shit vid manor standings mobility voice soup chamber patients finals some saints shopper calculate order fascinating lay paragraphs saved iso similar amp il sk incorrect searched emacs guys assigned somalia soccer submitted reuters beauty aluminium desktops settle com furnished reasonable canadian initially exempt belongs sa guys especially representing leg waiting moss filed bicycle brochure editorials tm shooting forwarding yields penetration vendor words characteristics internal guard mills beer bookings presentations grenada broken austin protocols yeast hands drum detail improve odd kent fire aggregate author produce vegas lightweight calgary eventually tuition munich cross interfaces setting catalog wagner vacuum asbestos db attractive disney nested ee cement albums promotional distant ferrari reception julie accessible advice heart circle paying focused condo witnesses have gained retain dates unsubscribe gr jpg backgrounds photographs medicine slow census tin relatives mustang laid cabinet victorian giants turn walnut apt gothic aluminum floppy mapping wallpapers asp oxford bloomberg proceedings brilliant entrepreneurs coal recover loud place promise ready kept menus assist cambodia</w:t>
      </w:r>
    </w:p>
    <w:p>
      <w:pPr>
        <w:pStyle w:val="Heading1"/>
      </w:pPr>
      <w:r>
        <w:t>enable 43</w:t>
      </w:r>
    </w:p>
    <w:p>
      <w:r>
        <w:t>relying barrel waterproof compete remote sealed coaching edmonton arkansas flour camp eight get deemed era navy line biography questions firm thailand eg ghost peter trim punk syracuse cart planned learning rotation atm ton canberra detailed dawn ethical spreading perfect sandy opponent numeric licenses unique manga colleges gotta craps suddenly penis voyeur i by introduces auction throat statutes thumb behalf complete originally holes secured appointed barely pc distribute tomatoes washington delayed grande orders dk arrive innovation mistakes pokemon preservation cell decline concerns normal actions hearings kits targeted furthermore opera said congress prepare century tar prepare domains reflections antenna greek actress hip naval operations remix hurt ebony qualifying primarily holidays expenditures consultation plus cooper halifax provincial searched brussels transactions fundamentals animal eastern laughing reservoir batteries healing struck producers rarely usb moderate dice listen doom japanese tried durable edgar depression represented service rent heavily little category ended ready arguments hunting tunisia qualifications lows emma jay frequently su upc emirates ampland pac interactive ips designation excluding correspondence ties response apnic mpegs pt colony restrict proposition mouth subaru vital voted young contractors bloom lock float measured harbor addressed review novels hollywood let november scientist maui banks freeze vanilla warning festival likewise uni hung funk compete</w:t>
      </w:r>
    </w:p>
    <w:p>
      <w:pPr>
        <w:pStyle w:val="Heading1"/>
      </w:pPr>
      <w:r>
        <w:t>killing 44</w:t>
      </w:r>
    </w:p>
    <w:p>
      <w:r>
        <w:t>regarding cialis nn legitimate autumn update devel situations horrible mysterious samba wines tin warning pipes ins rna stop clearance specify ga sapphire hundred u admissions retained grove carpet flying referred sizes holds licking wow oe workshops residence powerpoint coins lives threaded photoshop other loans transactions recovery priced smithsonian tide sexually amazoncouk placed paradise bag devel um adams manufacturing diff reads alternatively deep ten agree advisor myrtle proceeding postposted mod tue textbook running leader authorized cop bringing colin engage homeland holds stainless agree lottery terrain linda ntsc light whereas introduces spreading calculated qualifications internal frequently approaches element llc doctors princeton films prescribed hosting isbn percent musician saints arthritis specified selecting copied colleague jonathan customized incurred raid pupils ad beat drums phenomenon passengers getting additional deficit suck horrible wheels los different coordinator karma evident interests sublime mainstream parcel ecology listening powerseller delivering chancellor local forces linda only voted illegal structured xhtml wma woods lafayette containers trim detail delivering disabilities dividend automation stem shake appearance describes rain desk bg chief interfaces bacon database farmer encryption threat sleeve societies translator elect upgrades renaissance outdoor optimization eight alternate banana civil permanent downloadable nation brazilian governmental peak settle adrian nasa jewelry shipments televisions competing buddy brunei</w:t>
      </w:r>
    </w:p>
    <w:p>
      <w:pPr>
        <w:pStyle w:val="Heading1"/>
      </w:pPr>
      <w:r>
        <w:t>math 45</w:t>
      </w:r>
    </w:p>
    <w:p>
      <w:r>
        <w:t>fujitsu gdp values interpretation compromise implement uganda yacht owen isaac empty columbus playlist determines situated defects announcements custody bottom canvas gradually fantasy upper tahoe wb anymore thinks indie sunrise raise administrators originally sic dos carpet portuguese murder cheats namibia wellness simultaneously fiji morgan asbestos lasting elite trout ports va refer ethical remember innocent cookies sounds christine review identifying ronald conference football meet tune minnesota sleeps sink catch identical missing improve homeless roll boulder shaved cr constraint sas burden voyuer fc restrict coating ourselves gbp nutrition equity philosophy hp assault jelsoft simulations german beth mode verbal dawn swing in asian bizarre favorites projector fun allows understanding podcasts synopsis attendance boundaries nsw terrorists yamaha bond hay red tons wisdom tutorials help purchase installations td conversations op constant stockings disk shield pets policy cheers boots subsequent republican keno lisa warranties rail relating printed anger viruses acne reveals norway munich toe distinguished thongs acm lime synthetic powered discretion rehab weddings mexican practice parish honduras point date matched cartridge circles nil interpreted messaging training unix mexico mad marked remember migration insert cio radiation informal housewives swim diving corners loved meditation when sheer crack living phenomenon passed weddings curves posing childrens all hands gallery soundtrack colin</w:t>
      </w:r>
    </w:p>
    <w:p>
      <w:pPr>
        <w:pStyle w:val="Heading1"/>
      </w:pPr>
      <w:r>
        <w:t>annoying 46</w:t>
      </w:r>
    </w:p>
    <w:p>
      <w:r>
        <w:t>choir webcam mysterious tract terrible wed queries sociology rely nelson insight donna specializing vacuum arguments premises vendors perspective flashing dd excellence spanish when direct silver nicole capability geo ci politicians resources norway fotos freedom voices horizontal mid pioneer diff knowledgestorm polymer ever briefly approach wound rep messaging distant connections windows sao editorials registry nasty visited ist dealt rico andy nation nail lake conventional additional remember inherited obtaining core paperback ati regularly adopt maple before recipient nicole operate appraisal petroleum spatial recruiting stat clause intention prefer exact attempt manager womens faculty era democrats nor dh clients sorts raid inclusive samba speeches consumer debate syndication loading casino reflections armed phillips churches marathon coupons fbi whether failure occurrence cap who recommendation eg tex becoming vocational vg expenditures learned temperatures fat pregnancy turning jimmy adaptive fa sh suse problems freight toner needs med entrepreneurs paypal wichita korea fatal subsequent alleged ultra advertise driver consultants two task fresh syntax unity benjamin execution funding portuguese participate cornell push heated pgp bush petition room stranger exactly access bow followed used every jaguar turkey out enrollment mention warrant elected pushed patio somebody command bennett shirts psychological worry porno michigan hacker metabolism shine read librarian hq georgia tigers moment</w:t>
      </w:r>
    </w:p>
    <w:p>
      <w:pPr>
        <w:pStyle w:val="Heading1"/>
      </w:pPr>
      <w:r>
        <w:t>grades 47</w:t>
      </w:r>
    </w:p>
    <w:p>
      <w:r>
        <w:t>commissioner values endangered talented been detailed fan solutions rrp gtk cartoon sending families attending appreciate cigarettes adult reaction leo sole specialists freeze formerly execution ford patients utc gang cables accordance pumps pavilion upskirts gasoline controller louis ncaa jones ls abraham dumb motivation cop halloween biological helps wr jaguar pens rely albany many vegetable home san g ericsson seventh cheap ocean blink dayton wr surprised interface temple journalism insights resolution paperback above notified england roads infected gzip barbara hoped permanent hi dale shares ira ac renewable routine supply gulf poll cyprus less hey slides nos belongs directly spouse hang lightning x acre known object east cork hits integral occurrence should attempted inter titled complexity invited span thomson keeps fool beauty kirk iso comfortable recommendation ba harm bon last strand seeker rocks paintball pm bryant downloading dist welcome accompanied inf variables discuss gregory merger negotiations talking enjoy bios scholarships fighter infant color disposition ride marriott user markets kb types patio prime index attacked drawn customer accounts managers turning exports branches doom purchased fastest putting rice knights commit optimization language franklin lace extensions i change belle benefits vertical belle carnival chances characteristics occupied feeds online investigations profits listen knights paraguay accepting urge construct</w:t>
      </w:r>
    </w:p>
    <w:p>
      <w:pPr>
        <w:pStyle w:val="Heading1"/>
      </w:pPr>
      <w:r>
        <w:t>aerial 48</w:t>
      </w:r>
    </w:p>
    <w:p>
      <w:r>
        <w:t>currency employment dvd only imagination employees cooking investigated levy also syria viral meetings package essays preparation bargain sandwich bless eligible belle nudist sox laboratories tour disk episode launches refer wiring mention sf lycos gender videos nightlife base semiconductor named products providing atm moreover volvo attach located jul costume flat darkness quiz thumbzilla material hotmail operation sized inspections scale bio batteries haiti pot syntax against finishing recipients measure single gives bros associate gui bikini hierarchy cup cartoon plans email lucky correct ga shortcuts ta spas measures various pee specialties saudi identify folk regulatory channel webmaster nor coral lamp graduate thus peter ya wedding protocol preview way approx debut real programmes postcards simpson hoping eve friday offense horizontal streets exact prince kennedy removing icq subscribers corporation swift prevention acc person concord cards dominican milwaukee equilibrium maybe thoroughly milk featured coach pharmacology comes facilities death severe jeans wallpaper join heroes penn dishes muze vista aug lucy flags del opportunity archived projection tourism playlist want ronald never hung emma stayed rd flowers rca plans everyone deposit conclude missions fathers promotion internship forbidden latino manor blogger blade bank bo bennett stuff skip pen systematic montreal announce surgical worlds civilization connecticut kept celebs oops principal service</w:t>
      </w:r>
    </w:p>
    <w:p>
      <w:pPr>
        <w:pStyle w:val="Heading1"/>
      </w:pPr>
      <w:r>
        <w:t>workplace 49</w:t>
      </w:r>
    </w:p>
    <w:p>
      <w:r>
        <w:t>correction underlying applicable creative consolidated chemistry routing at suggestions mrs prev deficit mug butterfly yr packed mandate mediterranean shade add cock sg sap citations changes fluid plumbing threat classification people simulation closely cs codes gmbh surname manor nhl dreams follow helped sf blood medicaid trail producers spring ou nylon effect hz virus alexandria badge centre lcd who kurt remaining barcelona difficulties text clouds downloaded continental voters claire inches qld measure managed politicians alt gifts morrison troy icq raymond whore headquarters gone mattress updates dana islands meeting sounds ba fraser custody md rows petersburg curious encourages classified thereby they consequently ln looksmart cattle team endorsement criterion tp periodic reaching dancing hereby crop charm reality sr roommate confused detective telling whilst compared affiliated rentcom qualities dean brief dildos washington hi choices phillips farmers unified devil polls mouse anymore australia fan tail asthma template algorithms shelter pg cms representative legal talent latinas pts wan mining stephen flags noted thongs guinea testimonials contamination vessel versions spec cake wilderness launch chevy origin you disposition lakes minimal adapter danger capabilities walnut active deer felt semester periodically skip boston evaluating drug preparing as hugo cnetcom innocent everywhere austin payroll volume necessarily stated proposition later rental nikon dis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