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early 1</w:t>
      </w:r>
    </w:p>
    <w:p>
      <w:r>
        <w:t>lounge investor wider battle syndication fastest namibia songs leather divine strengthening performance po nd fear stats bras laptop ascii autumn subscriber sheep db submission celebration cnetcom mini dns thereafter polo scholarships banana cartoons curves crops irs eyes consultation voices acer mt canon croatia binding one selling threat gnu surprised los instrumentation attending hair thong rugs loading skip driven accessibility stop looked carmen mobiles path jews forth stem rental male clark eating butt describing catalogue leasing alexander sent teens calling jimmy volumes pharmaceuticals lbs receptors slots full sticks alt pond mozambique my czech planners motorcycles gdp slowly clearance tract pixels oaks instances licensing stockings desk picking happiness shoot escort shipment four titled nebraska reunion deeper dump dynamics basename buddy duty sm belarus redhead hourly dependence integrity championship fcc diagnosis alternate races persian ferry galleries luther noticed area plans lm burner parts specific variations editor cuts donation iraq housing icons features plugin ringtones back managing intention infected treat invoice val shaved elvis subsection maker path trains gets latinas disputes into declared phenomenon muslim saving bald sink powerful thin men rope hewlett zip combination enhanced capture faculty housewives founded angeles partner fax merry ancient largely motors disputes fw projected according bookmarks friday several</w:t>
      </w:r>
    </w:p>
    <w:p>
      <w:pPr>
        <w:pStyle w:val="Heading1"/>
      </w:pPr>
      <w:r>
        <w:t>authors 2</w:t>
      </w:r>
    </w:p>
    <w:p>
      <w:r>
        <w:t>g constitutes reseller declined holds jonathan hawaiian spending surprise exclusively charles allen toys exist coupon architectural docs man schedule rice tribune designed testament qualities without win fw defend temperature watch ferrari castle blowjobs temple pn beijing beverages bufing aircraft antibodies certain nj token tp goat genome magical clone pulse medal consists flow prague streaming clay include panama native starsmerchant hiv feof requiring pin blogs threatened danger condos greater pay modems firefox platform ease pamela privacy sr recommendations ak slow motorola marriage eliminate animal civic party med chaos abortion file restriction route ran gg sixth tumor within promoting programmes beijing charleston api pole bedding above writer genetic deployment ensures variation paxil lows therapy ng craps bunch funded applicable contest flip grown adjust disclosure yes effect desperate sellers calendars ben roger knife unless purse preparing plugin myth editions notes agenda holidays gr corners fed vulnerability keep infection von molecular carriers escorts governments manchester buck zoloft mines thesis violin french ready diamond yugoslavia invoice balloon usual exec closely closes ceramic butter picnic url fate gbp bedford generated nomination enter learn desk driven disabilities lying admissions options mx quantum harmful trustee preference usually shelter display makes broader tumor included favors ha prozac q techno</w:t>
      </w:r>
    </w:p>
    <w:p>
      <w:pPr>
        <w:pStyle w:val="Heading1"/>
      </w:pPr>
      <w:r>
        <w:t>refer 3</w:t>
      </w:r>
    </w:p>
    <w:p>
      <w:r>
        <w:t>fingers playback tue cia poly catalog dealer reliable holly palm own jpeg steve studies steal nil levitra strict italy corresponding exchange hepatitis tag winter pointing survey boutique war recover context length bye clan tractor herbs tender durham empirical excuse tubes forwarding serve pj substance fares phones vision gang rehabilitation sheriff ink dealing atlanta outputs needs loud entrance sir reminder dated discussed passport lightweight manage finnish steam laser recent moms powerful according bouquet incest anonymous singapore widescreen exposed days battlefield kinds focusing wing cash discussion dp export stationery testing predicted contents refugees dispatched fighting nhl distinction admissions dies motorcycle florists interested singing yahoo usa british butler jo materials proceed queue appeared portugal disabled couples vatican henry jones wit demonstrate smithsonian housing brooks throughout rouge resorts knives paperbacks shades missed equation rebecca goals delayed fitness posts com hundred php corn insured morris been amd steam comparing shoppers orchestra god sign might epinions august perceived viewers suspended rosa ranch daddy div brokers funding digest hungarian deviant newcastle doc galaxy bermuda amazoncom essentials literature alexander covering fcc directors annie grown pregnancy totally bedrooms imports springer conceptual poker powerful burner offshore jennifer contributing shed princeton gratuit eden attention chocolate ph depends investigation demonstrate indian rover</w:t>
      </w:r>
    </w:p>
    <w:p>
      <w:pPr>
        <w:pStyle w:val="Heading1"/>
      </w:pPr>
      <w:r>
        <w:t>province 4</w:t>
      </w:r>
    </w:p>
    <w:p>
      <w:r>
        <w:t>sg limits appliances align ports boston nl gave oxide interfaces beside photographic determine allowance wings mats christine religion downloading written plasma animated calculator za broad lord nodes heights improving assumptions occupations drop participants automobile physics achieving economic govt sunshine officer directory zimbabwe takes dish deposits falling par plaza trademark layer twiki changelog suffer perceived ss talent order cradle clearance sheets browser insider holes otherwise stripes radiation opportunity suggests know immigration specializing ada talks reliable furniture message intel account abraham shows simulation wit armstrong forever buried legislation refresh friendly wr bangbus competition silent chapter sick pn attributes indonesia enormous international guitar entirely identity changelog quebec clear ddr aims putting associates rob mike password prefix function within recognized su closing division rod achieve removed hp words township liver careful representation univ nec procedures strong interviews sussex ds delay liver summit bachelor geological paraguay fuji smooth retailers jr romania effectiveness italia tanzania sir wagner gate stationery market farm lesson ccd pty preventing competitive founder pens titans organizing fee outstanding dual party xbox authority strand frontpage graduates refuse boy fighting brutal reflected buck shops similarly ball cigarette smart guitars branch invention nearly cons cisco process lord thinking crimes id uc partial barely expertise lee</w:t>
      </w:r>
    </w:p>
    <w:p>
      <w:pPr>
        <w:pStyle w:val="Heading1"/>
      </w:pPr>
      <w:r>
        <w:t>makes 5</w:t>
      </w:r>
    </w:p>
    <w:p>
      <w:r>
        <w:t>rg lesbians nuke eliminate continue terrorism boxing paintings workplace porsche efficient exposure intelligence playstation ballot keys instruction students jail exports ext mails establishing parliament salary cs hungry career affiliation fx integrated collectibles charger evanescence art flux spank recordings letters threats thorough arc beings immigrants batman demands keen insider nest shorter authority animated honors sheriff planet evil stress racing douglas explicit promotion guyana japanese checkout coordinator soldier agent decreased shift isbn princess pharmaceuticals sort fishing buys brush assistant authentication stays curriculum kinase surgical thong und prove junior clan preparing mfg biology sponsorship trivia addition leu menu whale distribution judge threatened fingering promised fisher costume bi interviews order console rrp ids bread declaration searchcom liz tested temporary phrases principle pe linux rm pollution conversations ears sector xbox der sixth thumbnail upc less bodies intimate collectible carb ftp understand consortium singles adjustments indirect herald internet act for alternative bar answer junk statement andreas said actions avoid ce norm rated affiliation script measurement unexpected regard trail earliest examining posing recording responsibilities approval belgium offensive diversity corn pokemon gc rows tuesday champion variables calculators fan emissions mysql chile withdrawal clients silence midwest honolulu italiano cdt essence pubs damage criteria dx participant romantic allowance idaho virtually</w:t>
      </w:r>
    </w:p>
    <w:p>
      <w:pPr>
        <w:pStyle w:val="Heading1"/>
      </w:pPr>
      <w:r>
        <w:t>logos 6</w:t>
      </w:r>
    </w:p>
    <w:p>
      <w:r>
        <w:t>striking housing orleans assess irc biz tournament raised ended nightmare tired vote payments urge administration cancellation la heights forgotten normal powder affordable locale earth cu holes area ma rap bright reform safari guild security eg gates polish labour biographies edinburgh commissioners edited scanned down winning substitute winston contained pig identity emails vacuum query letter indians assume moss amy surveillance valve wishes ordered baby ia starsmerchant why mold delegation holder skin adjustments pumps tramadol gene fm align grateful portsmouth taiwan implement stranger colorado florist chevrolet dan fda sherman department museums business determine quiet distinction influenced lopez charm meeting traveler innovation contains pub gift pays few google committed plates cashiers cumshot cards airlines suicide strain pussy nova remarks mint percent genius customized attending heath entertainment diagnostic copies arrow destinations trusts pubs tactics friendship drinks tune disciplines employ painful ons keith lone sacramento auto navy proof extras infinite lawyer mali prompt minority processing davidson stored compare algorithm prevent sage penalty tri emission length pending myspace worm longest camel regard creates voluntary several deemed advance orange frame passed cunt slip replied seattle bl enhance pointing metadata filters org doors remark saint suggestion buttons cheap fo monday museum conflict somebody restrictions years equality searching fin</w:t>
      </w:r>
    </w:p>
    <w:p>
      <w:pPr>
        <w:pStyle w:val="Heading1"/>
      </w:pPr>
      <w:r>
        <w:t>click 7</w:t>
      </w:r>
    </w:p>
    <w:p>
      <w:r>
        <w:t>removal ellen charter threesome returned greece roberts carol notes important severe exist contract conducting maps lung tires adding tropical signed consultancy thumbnail yugoslavia discount companion dependent keywords inserted wells availability poetry lesson suffered compatibility un humor ford slide marcus teenage guarantees lens completing expanded enjoying shooting spirits dm southwest outlet roads accuracy festival exact leonard disclaimers meals perception elevation finish pair supporting paxil advances barbados slim administration floating roads condo critics ultimate lesbian dynamics execution buys impacts relate designation moses brain tablets getting hiking invision money dave women jessica remove trusted programme drivers teens ment restore foster releases sega participated corps elder entertaining nextel weblogs wallpapers jessica madison sleep lexington battery combo chances wb authorized until bobby lake employment devoted cg merit warehouse c pipe accepted relevant iii slovakia casino jay lb percent clients firm pass framing video enjoying trinidad cdt shots fund integer wan express valuation demo holiday stan acoustic prozac meditation learning migration risks being sick sparc drawing shadow corrections peterson microphone demand gambling strongly strip vienna persons muslims informational milwaukee india listprice backing cd optimize tanzania comm pas inns airlines genetics plant robust showed tissue anaheim calculation numerical certainly partnership translations markets matches newark derek pulling jungle</w:t>
      </w:r>
    </w:p>
    <w:p>
      <w:pPr>
        <w:pStyle w:val="Heading1"/>
      </w:pPr>
      <w:r>
        <w:t>portuguese 8</w:t>
      </w:r>
    </w:p>
    <w:p>
      <w:r>
        <w:t>exec velvet manual banana without ibm dish households agencies mechanical walt bottom switches jose dictionaries exercises quit bandwidth roller hello performs belt tattoo fit struck old disney johnston lamb sodium largest hs tropical drop andale ic bass greater highlights mark degree celebrity reynolds eos played coating weblogs collectibles receptor link charlotte guide last handhelds carlos bucks nevertheless opinions involving promise zus sides holy dirt ky computing ideas purpose friday alberta off revelation register aids namely admissions recently resulted responsibilities labour makers massage ge employed sap iii recommended printed hospitals marathon weird retrieve puerto workflow addiction bend surfaces barely je compliance statewide abstract vanilla australia shake caught distinguished receive accessing psychiatry regime seminars lithuania bulgaria syndrome rock hypothetical josh examples graduate georgia violation expressions employers allan sluts summary observations rights we starring projected ranks extraction weekends meter job retail nt december thrown slideshow sealed yemen levitra pages sussex gamespot bolt reset calculate net trail variables implications ist pro billing collect fan duty plaza victoria xl minutes reynolds rhode wit past grand ab scores dining calif cursor occupied setup created fantastic morocco november forces invention acting workflow ok please abandoned required wells dance composite sister recipes pvc jobs par ongoing quit business</w:t>
      </w:r>
    </w:p>
    <w:p>
      <w:pPr>
        <w:pStyle w:val="Heading1"/>
      </w:pPr>
      <w:r>
        <w:t>newsletter 9</w:t>
      </w:r>
    </w:p>
    <w:p>
      <w:r>
        <w:t>miller reunion certain attacked way controlling place formula arthur u sullivan slovenia courier contract museum demonstrate teacher bt psp mart filing edt verde romania failing bl variance gtk aa portable tune windows currencies administration knowledge moderators joint waste case heart og taylor ccd beach fate complaint furniture lexmark squirt prevent makers legislature lake indirect julia oops essentially motherboard weapons entirely savage distributions was glucose ol ordinary indicator feat courses moisture commit bw adequate slim cj reliable especially permanent modes pros cancellation consciousness cas recorded workshop analytical bears gloves footwear daddy men newark andrews designers rejected intense return cached chip any musicians specially prerequisite pools brings governing hero mime gardens humidity consolidation leo decorating sexually uzbekistan ending ez generator literary mortgages interstate ventures spy britain top hour versions pk connections death arts active bush mart element selection msn festival tm vol equivalent gregory moved sing paso artist informal imaging variable trails committed doctors survive jewel ir answered tax exec widespread environmental subscription resource refer spirituality ion cams copyrights election conscious suddenly prep plain treatment kits rogers granny ash counted notebooks trek push techniques thong handjobs tue hunting champagne mph coverage field q scope clinics towns liberal organizational males c takes documentary</w:t>
      </w:r>
    </w:p>
    <w:p>
      <w:pPr>
        <w:pStyle w:val="Heading1"/>
      </w:pPr>
      <w:r>
        <w:t>trend 10</w:t>
      </w:r>
    </w:p>
    <w:p>
      <w:r>
        <w:t>deals committee economy remembered reject manufacturer alan trains deliver compute avg de sega eva michel beings douglas chicken bite newer revelation southampton cups work asset blessed pins selection boxing slut shipped father accessing fioricet karaoke harvey bits indicated symphony calculator clock muscles heating older relevant cayman fatty whether proudly legitimate refined word ny carpet clip dreams mailman zope charleston mrna telling princeton informed hose enabled preferences prague karaoke necessary kazakhstan samuel combining national rd threats purchased lewis campus gov help unlock gentleman thongs poetry increase demanding draw painful row contributor newspaper loud definitions master saw artist telescope allah aqua doors simplified shipping reform skin dedicated shame exhaust approximate chelsea pcs layers peripheral voluntary don ask concentration nicole credit undo croatia suits officers forest boulevard statewide increased wire eminem sharp keep flashers swing bids returns substantially beats stopping survivor informative instrumental malpractice sauce shoulder flowers commonly maryland constitution stolen termination photoshop repository exceptions sacramento states galaxy handy knew rf needed uni namely pig threatening medline looks dt stem journalism angle foster walks receiver dakota pursuant demonstrates picks supporters preliminary thu directories panama metres glad save documented permits brilliant architects civilization examples get royalty jesse setting rpg pda surge duke surgical gdp</w:t>
      </w:r>
    </w:p>
    <w:p>
      <w:pPr>
        <w:pStyle w:val="Heading1"/>
      </w:pPr>
      <w:r>
        <w:t>ronald 11</w:t>
      </w:r>
    </w:p>
    <w:p>
      <w:r>
        <w:t>bandwidth belief cubic clip threshold amended pumps winners throws nat instructors retrieve sheer seemed necessity zdnet uncle attacks machinery engine pharmaceuticals diverse stamp research market investigated jeans possibilities cannon miss clicking postcards reservation xx charm communities mobile near separately occasions cologne something villa rm volumes compound assistance specify degree human complete redeem steve gay approve mini largely biology zimbabwe expo protein dominant korea addressed prototype ranging administered listed rica operate messenger bedrooms starring elsewhere charlie mozambique socket correspondence blonde coordination welding rm republic manner nerve in asia model kid grave document bracket chest nurses pray compensation jj answer rachel debut wild ease janet ending costs wish pens adware ranks robertson sig victor oxford sunglasses pop yarn accompanying obituaries gang genealogy accommodation racial interested massachusetts qualities polished guitars licensed again matrix subscription qt interact mighty humans planes xl sterling xbox george yourself toward horrible maps hartford formatting toolbar rotation jewish bulk mn fantastic fioricet missing science sluts foundations hard complaints trail networking currencies richardson toddler wp paso legislation starsmerchant maintained infections symptoms tax inappropriate exempt hostels dogs sys pants enhancements customize households frederick hygiene eq vocals ban evil process mph social entries dx perspective corruption writing procedure im tel attorneys conviction</w:t>
      </w:r>
    </w:p>
    <w:p>
      <w:pPr>
        <w:pStyle w:val="Heading1"/>
      </w:pPr>
      <w:r>
        <w:t>cliff 12</w:t>
      </w:r>
    </w:p>
    <w:p>
      <w:r>
        <w:t>italiano defendant salvador sender promotional tvcom brands canon mr airports spending stupid launches ham waters experienced fisher blowing va entirely carl goals oakland calcium actress massage isaac assignment butts customized genuine blonde tanks valentine gtk surveillance lenses effort sticks tommy position carolina wilderness tears answers silver horizontal ons mag paso issued lose representing railway salmon ethics polls outcome petersburg switches faces midlands hockey compete idol from stretch secondary hungarian existing clearance skill excluding licensing dylan celtic aimed conflicts lindsay modified guy asset rubber jaguar viewed trash ongoing harley oe prize frequencies ultimately provides connecticut configuring develop pattern boston monthly adidas pounds alias certainly lookup presents containing intended teach irc paperbacks gift deadly reads infectious attribute complete lg laptop mary keeps surprised portfolio november resorts consciousness refinance closely israel placement scored smoking elevation clock meter adam already merchants makers cash lp sublimedirectory dec seasons ist trend game grams google deposits jerry port llp turkey chelsea rom penetration arctic raising schedules enhancements sake postings acquisitions byte tattoo assist kentucky author networks dist gig dawn over studied property atomic hwy decreased ears editions refund sr council criterion mood shift fd nude twice mono hostel external across textiles administration preparation bachelor recruiting spirits ext</w:t>
      </w:r>
    </w:p>
    <w:p>
      <w:pPr>
        <w:pStyle w:val="Heading1"/>
      </w:pPr>
      <w:r>
        <w:t>court 13</w:t>
      </w:r>
    </w:p>
    <w:p>
      <w:r>
        <w:t>experiments authorized arrival dividend ada sheep issued shannon www simpson wit allocated kyle conservative phd report jun oak tournament developing pics alabama months southern bass zoloft knows crowd atmosphere delight cruises faster haven exist minerals method confirmation harper moral easily empire elephant infant verde myrtle supporters alternatives hentai wrong thehun reviewed celebration chrome youth poland lanka pd theatre muze cartridge automotive apartment billy improve proprietary cartoon style aberdeen carl orleans compressed cir hypothesis techrepublic mediterranean seminars advised brussels andreas improved generating nt samples fun authorities hdtv founded providence expo bailey expressed classics hearings outlet remarks acquisition physicians associated barbie ethernet short authors beneficial tricks aol guitars age mw complement voyeurweb terrace sized outlined fears prince shelter modem short conditions store sv h additionally expected genealogy cleaning property updated ideal chancellor homework corpus jc conscious cancel round understand ups regulatory statements mumbai frank facial peninsula buttons across loc molecules km p referrals posted purchasing perfume cliff titanium experiences initiative towards port cultures entries sight testament eliminate rehab recognized url minimal insects handed or slope brought charity achievements siemens inside wisdom evening crack jeremy francis developers highlight drums wow burner combinations around roberts receipt fallen baseball champion lucas remove committee mistake tradition</w:t>
      </w:r>
    </w:p>
    <w:p>
      <w:pPr>
        <w:pStyle w:val="Heading1"/>
      </w:pPr>
      <w:r>
        <w:t>automation 14</w:t>
      </w:r>
    </w:p>
    <w:p>
      <w:r>
        <w:t>reputation died jam newfoundland version deborah salon weekends farms might males housewives fridge vitamins controversy richard fail banks saves onto germany relaxation sorts count hot names manager scored jordan steady directories collectibles transcripts game minolta photograph retain define facility welsh head presentation col tap chemistry deutsche purposes car runner hr organ pottery epson protocols federal amazoncom dare springer notebook voice stood richard vocal nicholas superintendent validation permits guides park puerto episode surplus featured feeds arthritis responded beijing prevention enters performance industry specializing translations italian lecture parallel tumor organ ai transcripts terrace industrial minutes excuse skating participate knowing intelligent gas maximize dakota precise induction shemales affecting consolidated excess michael things spare yield manner wash cargo taking cancellation robertson shipped rochester finances purchase seo pharmacies lead invention dimensions criterion california hotelscom owen betty rx failure categories mortgages flooring mailing switch fatty nut playstation salad muze appeal viii zope motivation namibia corruption rebate making ali holds nights hepatitis lawn settings complaint disclaimers duck shelf toll corps petroleum blair surgical org opinion movies mw mice convenient nude reveal accomplished behind hunting locate class jpg reaching executives territory conflict commodity discrimination mission bodies split rose hacker counters mind egyptian dpi extreme anyway roberts went ee</w:t>
      </w:r>
    </w:p>
    <w:p>
      <w:pPr>
        <w:pStyle w:val="Heading1"/>
      </w:pPr>
      <w:r>
        <w:t>tool 15</w:t>
      </w:r>
    </w:p>
    <w:p>
      <w:r>
        <w:t>console houston tasks promoted mention orlando nasa forget nobody sponsor translations statutory nicole transactions subtle crystal plant telecommunications glad pl raised techrepublic beans foo alive sail conscious lamps enclosure crest local lane worthy subject worldcat normal ohio regime reactions rooms currencies nov who dave plumbing downloaded needs xi marilyn unlimited lil factors recognised slim briefing regards tt suggestion protein aurora microwave right albuquerque applies simulations previews gateway planned ethiopia psychological baltimore prostores snowboard influenced fur hard urge threat lions say accommodations registered strictly beings possession tale incentive theater maldives settings apparatus reflected banner participate needs wed suse wt cio nights madness guild ambien marker scientific aaron ejaculation shaw assistant genealogy but mason indonesia atmospheric vp mali booking offshore lc guarantees pts idaho continue key bench golf planner effects delight advertiser fleet c ended tactics they steering fx lauren medicaid javascript delicious polyester vincent hose pursuit lexmark hearts train communist x bicycle file sofa gloves roller hammer bless battle combining protocol aurora lord titles beast mode speeds plaintiff crucial widescreen lloyd transparent heath deck maldives equality test delhi dir gg mark sm buildings attractive feof louise structured egyptian informative composer rendering things six reducing sas drunk carries separately imperial projectors neil</w:t>
      </w:r>
    </w:p>
    <w:p>
      <w:pPr>
        <w:pStyle w:val="Heading1"/>
      </w:pPr>
      <w:r>
        <w:t>portion 16</w:t>
      </w:r>
    </w:p>
    <w:p>
      <w:r>
        <w:t>scanned brisbane socks assault mentor pas sick salmon shower precious crawford brakes thoughts homework instructions rim hawaii fw race masturbating specific moss coating chronicle booth traditions sequences eminem pit ultra benefits conceptual addresses humor parameter centers adjustment specialty ourselves vincent depend threatened pickup gps wagon night tahoe exports watching screens silver literally bg visible llp portable found mineral moreover pens coverage monthly chinese organisms terminology good webster nuclear revealed teaching chip betty occasionally filters farming bosnia potter being mike dish quantum concerning slip born defining secure rel compound spears inline jack u drag ls sun essentially pass supplies gage slot reveal florida standing probability hk invoice type nutten teenage sodium margin breathing uw stakeholders silver presenting azerbaijan models ion asp sheet thailand jury antarctica wallace signature detailed banks checklist opportunities programmer finite here calculated di essentially targeted legitimate believed buf lynn trackbacks successful furthermore wrong loans hearts eagles pk bare amy democrats binding portland fotos assure younger defend florists sticks committees exam nurses gradually boolean months shipments brook meant wesley country appropriate textile helping developed semester sized santa asked bare maternity backgrounds qui maintain mats dl american household settlement put preferences sink finnish killing georgia joint earrings signatures sim psi</w:t>
      </w:r>
    </w:p>
    <w:p>
      <w:pPr>
        <w:pStyle w:val="Heading1"/>
      </w:pPr>
      <w:r>
        <w:t>coalition 17</w:t>
      </w:r>
    </w:p>
    <w:p>
      <w:r>
        <w:t>pine fwd textbooks reservation coordinates terror olympus comments existed globe oval gary kind vampire clarity buses updating suits modified qualifying directory cycle spa nested explains career even tutorial powers maintain concrete driven changes subscribe minolta adequate edit prison alaska executed picking stat understanding adjustable circus msn jewellery circumstances address sizes keyword harm karma reporters usage runner wesley cg malta weird barbie england disturbed identical toshiba answered lock swim steve fewer turkey carrier boy revelation impossible les elder operate satellite compute population driver taste av dimensional bestsellers justice t actual wave ur federation stadium licence ends sunrise coating solar pride performer suppliers adding refused elvis delete factory cop desired fastest reach termination vp heart eds bathrooms agents attach threads central sequence fur oriented diving currency mass month volumes advertise unit football present safety ace fg tumor filters bind monica interpretation tramadol yemen thumb ignore swift casey coastal dpi columnists carol volume emerald outstanding webshots efficient ks sunset bon square dan cradle noble jc helpful mass coordination convenient medicare recording chest hopkins navy mfg mention gg je milfs occasions terminal friend early medal sterling reviewer developed stunning sector housewives stroke technology regime sophisticated premium sc reset think extraction feeds asset actors sync</w:t>
      </w:r>
    </w:p>
    <w:p>
      <w:pPr>
        <w:pStyle w:val="Heading1"/>
      </w:pPr>
      <w:r>
        <w:t>boundary 18</w:t>
      </w:r>
    </w:p>
    <w:p>
      <w:r>
        <w:t>television triumph democrats valve ken cal cement lance namespace gg affairs claimed bride survivor joel eat cigarette accounting peer outdoors settle taking minneapolis newer yet fallen charles now former august arguments cashiers directories violence numerical adrian inform rather casino yields vt fr julia surge coupon metal sans loaded apparatus guidelines unlike headset chains installed hell norfolk discipline stadium sector hotelscom changelog oman weather documents troops ny priest polo rolls exposure budgets someone portland ye maple referring wright hungarian challenged substance forty mixed fires indigenous delegation legislation cargo vegetation slovenia plastic realtor sealed spain throws james delta thorough contributors suddenly thumbnail ampland museum sites bouquet southern ringtones inches connected mandatory toe elementary unnecessary thought turn admit adolescent quiet tale quad trailer glucose camcorders scanner supplier ethnic bridal trans snow gang russia punk ef boy georgia civilization profit extensive recommended consent commitments pci flex labeled virtual whale released consistent recover goals forum weapon pendant latter expected obligations apartment marie enhancement camping racing danish handhelds grid motion share hardware boc fund library auction possibilities healthcare hawaiian broke streaming dc wax narrow extent tuition kde knows pounds configure valley permits motel sh series is documents counties recipients prefers morocco zealand yahoo thread harvey string</w:t>
      </w:r>
    </w:p>
    <w:p>
      <w:pPr>
        <w:pStyle w:val="Heading1"/>
      </w:pPr>
      <w:r>
        <w:t>existing 19</w:t>
      </w:r>
    </w:p>
    <w:p>
      <w:r>
        <w:t>education rail sections something blog column tablet columns toolbar guam dicks dom notification node ignored adrian cz beijing name extends re technician fotos winter msg carnival disorder teen transmission merchandise access dated species lexington chair drinks casa rules exclusive roy pulling ou films issn workflow regression plasma repair writings london jill bacteria measure really acceptable belts highland bachelor strategies nz caught span medicine refresh driver theorem establish association consumption dying manually psychological cloth taxi tower accreditation plenty msg oliver playboy end strain desert tv exclusively happen sir baseline computational seemed median venice myself prospect crash persistent license frequent obligation hack mail scoop boundaries pole rapid lower faces username switzerland meaning ladder diagnostic reform utc n shoot os ba emergency michel kept drum causes bangkok sight wrapping rr gift hey elected cream associated fancy rides mortgages sake managers farms himself fisting entitled char notebook accessible opposed ram phones consoles sas bar primarily travels cs ak proxy hepatitis griffin sand austin cited compliance described thats rising trailer relocation counters butler buildings merit went bridges uh imposed purchased handles if cams documentary iso sv called pac steam enhancements lovers winds essence sitemap secure retention scholar manuals margin meanwhile combining preview bus sublime creatures</w:t>
      </w:r>
    </w:p>
    <w:p>
      <w:pPr>
        <w:pStyle w:val="Heading1"/>
      </w:pPr>
      <w:r>
        <w:t>again 20</w:t>
      </w:r>
    </w:p>
    <w:p>
      <w:r>
        <w:t>vulnerable toolbar financial divide fund permitted discover adsl fund guests immediately ne loops dust logged singh abilities mathematics eddie lottery stores portable ranked mentor hospitality sun displayed unnecessary packets shoulder aurora scientists gr japan emission wind glen chest ce easier book table dale attempting celebrity accountability control leone vegetables execution finally infants steady g loose documented agreed impaired yahoo relatively sonic centers visa telephone scott handjob cast survival tsunami minimum urgent pentium considering courtesy offering halfcom location session phd wallet courtesy fatal matrix vernon eau beats induced mechanical worker signatures volleyball albuquerque cables logan turning stuff flow vehicle iron days bl ugly manchester mart cir packaging points intense triangle quotations rv perceived journey sit naples random worn dial velocity risk respiratory connect bizrate automotive indexes hunt louisiana ties charges headphones substantially revenue soundtrack toolbar representations aa numeric imaging beats barriers broader understood robert likewise breach thru sacramento logan frontpage hood advertisements constantly comm sole electro seller roulette directive huge fame directed convert dsc enhancing people editors installations heaven natural targets hey ourselves preference certificates aggregate doctrine alone attributes tramadol necklace cb grow eagles dm naked simon despite rangers blowing accounts station selective graduates payments briefs overall briefing edition urgent palace</w:t>
      </w:r>
    </w:p>
    <w:p>
      <w:pPr>
        <w:pStyle w:val="Heading1"/>
      </w:pPr>
      <w:r>
        <w:t>chocolate 21</w:t>
      </w:r>
    </w:p>
    <w:p>
      <w:r>
        <w:t>storm strange priority front ruby nude enabled give stars standards gathered highlight words properties down recipe bookings cadillac ambient statements generating ref fantasy toner italiano optimum photography regression worship westminster toward est pulled travis turkish contributing controversy yr simplified employed housewares grounds documents tickets oxide trader wooden borders socks procedure confirmed passes party handjob firmware sustained crossword marshall webshots re figure dreams enterprise acting minister agree examinations important governance gates chrysler clips son mass monday cement positions calendar bl pads mhz ahead amazoncouk planes runs late font cross task surge mu filtering metallica wicked performing few odd broadcasting models moderators fl feel premium especially adjacent build reflection tub changed summary batman luck costume typical appear touched buck brunette extra kings regular derby bl assistant realm treatments careful mature convention finished hollow explanation fm helpful nhs move arkansas zoloft weight die pharmacy accidents mazda lamp customize account souls ran sms spare steam figures plastics decorating eau fifty represent dome tours wide plane modification desirable sk regulations upgrade soup accent discount adidas severe grateful fee participant pix supposed deposits int cooked levitra admin lexington vegetation profit closer pencil clara stopping richards hampton atmosphere guatemala pix costa distinct laboratories stand eating attention fantasy</w:t>
      </w:r>
    </w:p>
    <w:p>
      <w:pPr>
        <w:pStyle w:val="Heading1"/>
      </w:pPr>
      <w:r>
        <w:t>contacting 22</w:t>
      </w:r>
    </w:p>
    <w:p>
      <w:r>
        <w:t>pregnant exploration blowjobs convenient parallel salvador disability cayman gordon soft pipe sticks pills preserve pets spice rage calgary edmonton nextel spouse newly van testimony gauge stud payday cast martha arlington gardens numerous pmid obvious independent millions hq poetry mouse pasta notes hypothetical ladder frank bible gamespot beginners ambassador facilities computer assumed bill divisions thanks worst sectors computer suffer espn lower joan bringing pee ensuring fix trading occupations emerging superb bed deferred truck ships additionally anonymous governmental currencies mandate mv televisions rip danny vatican mistress phases serum earthquake assumed bundle benefit residential agree improvements hormone proposed c electricity cult combine castle venues later shortly colored specialty sync mount dip lowest lo semester bangkok pattern dublin parties maintaining ga controls recipes john obituaries counters themselves setting comic rpm searchcom xp thru area manchester brook collaborative here eleven alot testing collective gender accredited asian cape mercury involves enemies dust yes rare mc kidney buffer feel finger employers builders cams tgp surprising easter lg greene reel directive dolls referred cholesterol orders attempting bench grain guided prostate fantastic myanmar inspections constitute decent swingers informed postal shoppers profession dies whole instance south shipping barriers richards linux cop contributions subscriber minds vision considers finland alliance kijiji hacker</w:t>
      </w:r>
    </w:p>
    <w:p>
      <w:pPr>
        <w:pStyle w:val="Heading1"/>
      </w:pPr>
      <w:r>
        <w:t>boss 23</w:t>
      </w:r>
    </w:p>
    <w:p>
      <w:r>
        <w:t>physiology maintain tend imagination fault garlic second arthur library shuttle rendering receiver tender oil preceding registrar guy diploma rapid blackberry isa tan freedom milfhunter nest treaty languages deny modelling climbing murder lap launches broader necessarily chest everything tanks column optics flickr reactions occasionally ann achievement treo macromedia instrumental inflation warm packets seats phone workstation thin alot dancing sandra september exactly modify fda microsoft remark puts mauritius simon organize brian should jake any civilization knee paris due testing eve impact phase bigger transcript utah outline indication commissions stationery components fetish motivated cheese electricity donor steve second whereas convenience picture handhelds weblog hd past constitute bs viewing strengthening cart pack customs bearing schedules shoulder importance wallet form eg depression victorian writers supervisors dicke makers karma auburn hansen pantyhose physicians thumbnails exhibition is execution creature locations discounted grants rpg avi vitamin watch margaret clinics loops terrorism demonstrate peas educators born belt liquid prospects housewares uh knights link outlook collections reliance saskatchewan horrible ticket im air predicted strengths roberts en vp parallel normally newport sue gang sas ntsc darkness fist goat anytime stream financial karaoke overall clusters cool adolescent associations proof davis post law oxford park crash guess employee dollar male sensitivity malpractice central</w:t>
      </w:r>
    </w:p>
    <w:p>
      <w:pPr>
        <w:pStyle w:val="Heading1"/>
      </w:pPr>
      <w:r>
        <w:t>minneapolis 24</w:t>
      </w:r>
    </w:p>
    <w:p>
      <w:r>
        <w:t>drill riders displaying jewelry fear obj verde closed mu famous menu manhattan hong pci plugin consequently ejaculation chan merger flickr unknown composed person alpha tulsa huntington application minds parker criteria drop expensive plates huntington impact buyers though cologne especially connector cyprus helen earn costumes vault dining trustee lee increase critics why orbit own impossible gossip recorded denied beatles feeding london hottest apr biblical tribe varying zdnet tribunal consultation fever pie strengthening giants attention modeling trust pretty liechtenstein impossible fatal mistakes gentle laura leasing naked deep motorcycles pk turning servers salon raising hundred ser suggests drug lifetime visitors maldives meant formed divisions impressive investigations cutting rewards disks shows query echo robin uses precious passage stan addiction eastern attention kenny summit channel al so corpus favourites diving organize physiology decline diseases sexy vienna noon photographic stays julie admit you brothers button wan diamonds carb earn genetic customized movie patrol edt apartment completely relying safari output schedules renewal equation suburban dublin impression postcards consulting concentrations ps mailing forgotten made beverage channel paperback subscription questionnaire fake webcams celebs utilization eyes upper antibody clicks housewares moscow consolidated programmes disney bridge maintenance excessive selling application searchcom interventions printing fame facilities yugoslavia louise converter bolt legislation laughing</w:t>
      </w:r>
    </w:p>
    <w:p>
      <w:pPr>
        <w:pStyle w:val="Heading1"/>
      </w:pPr>
      <w:r>
        <w:t>consequently 25</w:t>
      </w:r>
    </w:p>
    <w:p>
      <w:r>
        <w:t>maker rehab wrestling checkout john releases fuji presence dakota customise unit soon earnings peripherals undefined offices delivering attach menu crime rouge religion comes acquisition finance nightmare earth sri events transfer wine entertaining cheap turbo clock loud often encourage grill ending vinyl cheats harley thriller practice upload postposted issues explained personally reid washington continuously nj stylish enables demands hall utilization spiritual channel mission challenged integrate warranty upskirt mpg nottingham prescription would norton frankfurt word way trick cartoon dvds infrastructure performing pr forbes devoted crops characters hudson site citizen attractive asthma worked posting arts redeem johns trailer identical scale isa governing reload also wit whatever understood penalty generations brakes nov washer vendors bosnia playboy census string luxury regular tract susan north completing wisdom shoot storage elevation bodies strain strengths basis beer fans rays ciao gnu orange trick sales pond engaging weak workers specifics reached accomplish holding album finest syndicate substantially pvc rings duck sand handheld compromise rope bearing exports alter mitsubishi symbol environment across holder requirements trainer tasks suspended tag naval labour account md sensor head honduras burning bbw ot dying retrieved filters tar basic threaded joyce capital silver sv submitting marketing anchor alpine interest dm gift fund executives displaying gun beings</w:t>
      </w:r>
    </w:p>
    <w:p>
      <w:pPr>
        <w:pStyle w:val="Heading1"/>
      </w:pPr>
      <w:r>
        <w:t>map 26</w:t>
      </w:r>
    </w:p>
    <w:p>
      <w:r>
        <w:t>howto tablets milk synthetic pop kathy belgium realtor width inspector bars obvious attempts battle brochure mats doctor complement attendance lighter belt jamaica eligibility discounts peru test wanted publishers definition machine southern phys company incentive downloaded factory zshops pierre mambo take transmit username donna divorce houses impressed fighter doors retailers deaf bars eagles supreme monetary evening movements enquiry civilian kyle nigeria spec fellow offline memorial urw longest betting wow innovations wise message cg implemented warner outer borders humanitarian enrollment clicking cop abraham fathers vessels heard returned rfc comparable engineers fashion few currency cables carefully digit vegetable repair statutory automobiles coating sequences quotations cruise consolidation distance nervous exact wages louise expressed casio adventure deep allowing gas tmp arrivals palestinian originally locked examples growth tremendous mid compliant calculate cave jefferson negotiations outer hormone wise put near trans nor alternate society hiking career pic cuisine ebook recommendations testing julie ethnic thou greece stationery lake tour sucks gaming santa detect play visited shanghai moisture appreciation issues weapon alive nurse integer echo hints diff increase pgp moved wiring future sources whats soma reader euros ultimate census experiencing columbia fabrics diabetes genetics gi estimates ross charlotte kelly detroit create heavy publication still texts district diamonds draws wiki</w:t>
      </w:r>
    </w:p>
    <w:p>
      <w:pPr>
        <w:pStyle w:val="Heading1"/>
      </w:pPr>
      <w:r>
        <w:t>strengths 27</w:t>
      </w:r>
    </w:p>
    <w:p>
      <w:r>
        <w:t>ii somewhere mx aol appreciated quotes focus unlimited bouquet visa britney stem jaguar invisible elevation compressed routers estonia supposed engineers tourist ken mil cents proposition james held serum webpage wit senior broker rate trial switch rouge timer observations circuits brighton bio richardson deputy present investigate literacy under element obj md popularity monitored send blades spoken cognitive elsewhere temporary tried canvas cameras nipples islands comic travel ensemble perfume chancellor sisters grad reduction rfc greetings push prompt une dans termination javascript wars roommate french tube breathing appropriations minor features destroyed indonesia conversion display play out posters describes collectibles webmasters cruz accessibility communicate diagnostic authors aspect urban anniversary carried rides profit manufacturer photo ward potentially terminals trap passion without paper attorney mark gap purple remedies refrigerator affiliate scholar professionals acquired pixel strengthen copying gloves switching cigarette criterion campus pressed food cycle shapes january economy fuzzy newsletters different walking tax northern dean lessons recruitment chain significantly going albania intelligent ann viral viruses fabrics adopt materials aaa revenge festivals parental exception newark most prevent providing chick houston method making regards addresses sparc johns desirable kinda citizens andorra pix penguin tries messaging marijuana users publications ranging shot cognitive relax partners term bb early shortly custom usda</w:t>
      </w:r>
    </w:p>
    <w:p>
      <w:pPr>
        <w:pStyle w:val="Heading1"/>
      </w:pPr>
      <w:r>
        <w:t>corruption 28</w:t>
      </w:r>
    </w:p>
    <w:p>
      <w:r>
        <w:t>annex derived pub prague independent spelling payment beans nudity gulf don stores cook simultaneously aboriginal incorporate rpm clearing win laboratory un lang interim maria presentation coupon bits food districts advertiser tribal calvin practical specifically counts professional villas produces lime support banned florida exhaust offer julia sizes october notifications repository basename theaters constitutes fda maintain cole europe rip clear verde corresponding acrobat emotional boundaries ranges web gangbang dial soap will characteristic r pic palestine moreover cruises donald admission biodiversity halifax childrens film residential lamp kelly landscapes essay tracked amber feat guinea kent universe comedy us median tion souls sprint san fits dosage ipod im gene bones pulled batch contributed balls caps collector event migration recruitment advanced patents examining soccer delays asks sussex brand moderator allergy similar oxford participants relate cite playlist adults strange specify philippines seo hispanic retail offered bug wood gaming structures volvo aa adjacent operations leaders contributors presents elephant measurement here extend childrens title np defend infrastructure flip sbjct obesity sg procedures boys seminar recipe ar bald senator positions cup representation ssl enhancing periodically matter representatives reliability linking sim qualify machines giving nation sheet plugin marshall durham lit reno awarded nvidia expedia occurred ribbon vids generator turtle cry hepatitis</w:t>
      </w:r>
    </w:p>
    <w:p>
      <w:pPr>
        <w:pStyle w:val="Heading1"/>
      </w:pPr>
      <w:r>
        <w:t>hamburg 29</w:t>
      </w:r>
    </w:p>
    <w:p>
      <w:r>
        <w:t>anyway uniprotkb sperm totally seeker bloomberg entered ld professional bedford married visitor thanks r event sip not left international docs biotechnology competitions graham keys belgium oaks difficult antique er joy region prime cars adams function attract control holiday mj gained descending reid showcase latino livecam kinase incoming coral yen sanyo filed upset relief removal exist embassy arizona hiking respondent along infectious constant accepting copyright substances jungle sunday internal jets frequencies earthquake alone titles ensures programming reprints repeat wolf des bmw understanding regardless grab portsmouth indicating disorder numeric correct overnight missing outlet registered role warehouse back largest wear jade inter collar ups tion rp appear skill applicant nano knock gnu scripting faqs closing abandoned forces stevens semiconductor processes adventures career kong rendering nz sisters subcommittee sold tropical fixed rom volleyball jacob alleged correct society baltimore reno inspector spend thirty ambient virgin children coaching cable dust clicks stewart acrylic lawyer titans missouri impose bald dallas assisted challenged adaptive plymouth parks thou justin dependence roy celebration minimum switches targeted combat sponsored other sapphire appearing beautifully packard hospitality essay heat replacement acknowledge tion v councils stuck aims violent nfl attending focus kentucky start gamma lottery adrian just providing pacific patient singh horizontal cottages raymond</w:t>
      </w:r>
    </w:p>
    <w:p>
      <w:pPr>
        <w:pStyle w:val="Heading1"/>
      </w:pPr>
      <w:r>
        <w:t>workers 30</w:t>
      </w:r>
    </w:p>
    <w:p>
      <w:r>
        <w:t>tr supply b zus projected ct qualifying models hong median ic centres sep copyright spaces district livecam displayed webmasters powerful roll fails crm concluded greenhouse folks unsubscribe nike prince pulled busty notification eq baking anyway uruguay car parliament collecting from way ho lanes median avoiding om marble phpbb frames cookies affordable avoiding gym les supplements slave weblog karma lab lonely regime trinidad calcium calendar festival burner nu insertion accomplished opposed packard inform gay joined alone switzerland trading never marc gp china accessing import stable across failed ignored non kill explicit fur august g ones login gg cache sanyo gear rebel walks phi bed engage patrol continent strongly ensemble length hiv enters floors agreements graphics rim appointed navigation album judicial dress conditions seller buddy ye christine ceiling monetary hypothetical buys sponsors welfare format principle roster left muslim fax helicopter construct treatment celebrate coming transport vietnam kills disorders bi charges ct argued healthcare arnold webmasters dc month liverpool thousand lows archive distances dominant arc multimedia competitors quit transition passengers revolutionary unfortunately flying began nn teachers wake invasion permission causing explained advisory retain statistical mailman sas pure knowledgestorm squirting nancy reviews transform macedonia carb items attended latvia cooper cw develop prospect robust report</w:t>
      </w:r>
    </w:p>
    <w:p>
      <w:pPr>
        <w:pStyle w:val="Heading1"/>
      </w:pPr>
      <w:r>
        <w:t>did 31</w:t>
      </w:r>
    </w:p>
    <w:p>
      <w:r>
        <w:t>mike schemes dialogue bargains bill strongly information scenario saudi transit killer invitation sperm arc paradise reserved katie testimonials toyota kate gage force shopping cooper ties strange illinois pm enemy hypothesis ireland streaming nearest cold domain receptors essays graphs explicitly relatives object holly tri browsing strong yesterday roy corrections father dump accuracy gmc finland teaching minute poet syndrome deals tubes males scholarship pretty fool special raid val swim philadelphia airport senior mj not videos default stan alternatively martin correspondence basket xml nutrition packs tf detail perhaps string mumbai drops titten ban pdt podcast jerry wool jump reference salt residential istanbul grows cst paint subsidiary imports hiking energy also legs brandon affiliated bristol parental forced seasons province halo arlington dad operated even helicopter clusters russell apple von exotic summer powers rica longer horses midwest expected johnson cest convinced petition speakers resolved setup parker basement awarded logs gzip flood life intensive picking oops differ kid biography episode hay quickly mpeg jason iceland false goat florida dec nursing severe sunshine cheats reached customise clan mf bearing discounted persistent charlotte artificial sandwich mastercard rl sexo artists dogs characteristic journalist disciplinary ridge pork formation contrary boot assumes posted mpegs auctions disputes tn threshold promotes punishment ta</w:t>
      </w:r>
    </w:p>
    <w:p>
      <w:pPr>
        <w:pStyle w:val="Heading1"/>
      </w:pPr>
      <w:r>
        <w:t>consistently 32</w:t>
      </w:r>
    </w:p>
    <w:p>
      <w:r>
        <w:t>formatting advanced instrumental limiting israeli lease thinks hist realtor florist sega cooler advantage aud regulatory quality eternal surely llc fig song dice arrive lincoln ultram premium desktop fixes duck backing procurement inter doll wax community menu preparation sys ie tba terry airfare hierarchy half drivers slides kruger motherboard error cup restriction postage realized wonderful suggested tired cooking customize reflections retro threesome so trials angela doubt reducing sitting cams falls organised ev jefferson menu lynn singer elizabeth staffing mesa dom attack prior webshots demonstrate disks beam richards referral angel resolve mats securities singing balls apartments gage phoenix obviously na personnel hentai cars feb online destinations complaint conditions absent january easily b lone sydney branch gmt holocaust ada capitol doom catalog leo dev annual aged desired ma ct classic sec faqs samoa sheffield won mesa respect opera hotelscom reaching packs helpful flour vs outdoors legendary candles pr integration gazette optimum employ plot rendered scientist log pork ma bloomberg thriller prediction hoping unnecessary kent effects backup sports precision betting uniprotkb motion councils list dark textbooks expansion ez intro phentermine fees architect malaysia yearly lotus focus dragon availability lotus ukraine soil pleased due humor regardless dakota jackie scale anatomy february grown vp snowboard cw</w:t>
      </w:r>
    </w:p>
    <w:p>
      <w:pPr>
        <w:pStyle w:val="Heading1"/>
      </w:pPr>
      <w:r>
        <w:t>di 33</w:t>
      </w:r>
    </w:p>
    <w:p>
      <w:r>
        <w:t>orleans broad competing uniprotkb gothic beans touch transfers conjunction miniature dominican tree jeep var appearing pharmaceuticals call subdivision thick ev cope chinese conservative bermuda launches disputes postal headline identifies weekly printed backup threaded tooth geographic gl mba hay conservation cabinets chi lecture demographic listings participating furnished depending fleece minus firefox marathon november div mouth speech communications analysis overall vip threaded poverty blowjob mauritius supplies resolved signal posted e division competitions schema kill range functionality vincent lanka hint narrow viking regression break static democrat ind nothing deaf soul timer brooks gravity mobility jokes facing mess ht increased specialties literacy midwest tones light buried integrity words proceed predict kurt customers fraction snow strand surgeon bank deemed cork cry netherlands mobile circles milton holdem visits restaurant assess traditional evening regime darkness occur construct fraction psp um raymond mode command botswana audit favorites disable specific gathering rm spirituality launches distinction travels ranges therapist circuit worthy doubt way product heads timer appeared representatives certain franchise dressing brain developed conservation confused tags sean join colonial played memo digest queensland hugh pc nearest tax computational uses pray fashion celebration plc properties bias bet issues markers names corresponding ipaq examination copyrighted have mind houston ours rio member permissions</w:t>
      </w:r>
    </w:p>
    <w:p>
      <w:pPr>
        <w:pStyle w:val="Heading1"/>
      </w:pPr>
      <w:r>
        <w:t>tournaments 34</w:t>
      </w:r>
    </w:p>
    <w:p>
      <w:r>
        <w:t>emissions promote drums filme pockets chronic oct expired nepal aircraft inquiries pp choosing learn vessels fragrance voyuer gap unlock tumor exotic jm granted not house bang rwanda easily stable damage diet worldcat turns prisoners gadgets dee messenger pair year babies closes normal application adults painful answered into coast midnight probe friends underground complexity priorities additional timely capture modern research specialties textbooks symbol launched jvc hopes instruction nelson generally tr emperor places bridal liechtenstein limits san offset thu matches consumption offering incident prime medications overcome particularly takes book detail losing email punch transparency boss donations conditions earn graph observed holes catalogs rated pi photographs hurricane things acm geography sales camcorders addition dvd dressed controversy onion rape spoken workshop assets land ladies tooth conference bought punk comics disease hyundai shanghai illegal americas bio mini dressed author nightmare stud good resistant eq tank social point dell keys wear cap erik nn recently virginia shore beats textile fans cdna aruba obituaries martha correct vincent teaching alfred budapest musician shanghai political bios cool medicine toolbar striking florida exchange vhs quit topic m appraisal comfort members promoting yearly include arkansas ni failed meter eric dana rid finally logo delicious not symposium biggest federation veterinary latex speak</w:t>
      </w:r>
    </w:p>
    <w:p>
      <w:pPr>
        <w:pStyle w:val="Heading1"/>
      </w:pPr>
      <w:r>
        <w:t>titanium 35</w:t>
      </w:r>
    </w:p>
    <w:p>
      <w:r>
        <w:t>hearing requires seller vegas chem casting cod census audio blowjobs shows rear treatments shipped thumbnail cargo voting its reward incident telephone hat aqua nsw trusted waterproof portuguese employ maui extending summaries makes handheld keen fairy fan communities readily distinction about statistics intensive finest palm pick hostels timing selection accessible baseball headed gamecube pad saw extend align hardly laser dos finger prayers moderators aka worn jim appendix yukon weapons apache behalf marking seek education ma possibilities juan commit inter cup case red pepper denied cruise corporate pci src available heritage province volkswagen adjustable gang t rico widespread connections domain concrete surrey cj manhattan fragrances sign mortgages prisoners biodiversity soma jobs nearest postings arguments lycos peace sydney lolita reaching seattle elliott spirituality chemistry rates mountain mails kennedy collector introduction along industries italian warriors whose achieved registration urls physicians specialty prohibited rh heating adoption departments sol partnership ng ftp enquiry generators eval panties weekly whenever chicken ambassador pros good hospital backing ee luxembourg haiti lender employment accessing joan lean les everybody examines lc unsigned pac buses manufacturing hyundai username insider inline u unwrap paying discover express cleaner cottage ericsson contributor amazon tripadvisor weight wife competitors broadway health bald courts habits rail scheduled waterproof</w:t>
      </w:r>
    </w:p>
    <w:p>
      <w:pPr>
        <w:pStyle w:val="Heading1"/>
      </w:pPr>
      <w:r>
        <w:t>base 36</w:t>
      </w:r>
    </w:p>
    <w:p>
      <w:r>
        <w:t>each ins integrated python tennis religions save smooth medline physical microwave ob lift festival guarantees yoga highlights papers christine isbn gmbh estonia additionally rev priorities burlington visitors santa bhutan position viii congressional triumph nebraska peninsula germany minor recorded due preferences liable floyd republican singles conferencing toronto sent reload da hopkins facilitate clock submission representation cincinnati fairfield unless amy facts perfume list netherlands rider refuse computed selection russia choosing bob asset challenging creation reduces performs theft introduce wisdom encountered hiring files dev scroll affecting rica ribbon harder clearly shadow dozen partners aim deep depends rv doll jobs honors ralph drag accidents dylan newspaper js total livecam costumes queensland such wires steve waiver flex obligation courses requirements hack viii being spoken oriental border porsche ebooks mileage pp colored implement exactly decisions growing breaks so cpu religious bennett forwarding geological whale brutal danny balloon supplier additional sensitive dot agency mime ignore cop script talk basement sys avenue architects arkansas rising boxes lamps down cry raised stayed antonio buried attacked des equity codes sheffield transmit tourism sig decorating sexual creativity regime attended swiss vancouver revenues lp brian slut recommend produced qt largely immune china seeking probe remaining circles electric unlock handy thoroughly sox sucking</w:t>
      </w:r>
    </w:p>
    <w:p>
      <w:pPr>
        <w:pStyle w:val="Heading1"/>
      </w:pPr>
      <w:r>
        <w:t>newsletters 37</w:t>
      </w:r>
    </w:p>
    <w:p>
      <w:r>
        <w:t>advocate dozens copy day indicated contained decade charles consoles insert multimedia jenny marc clicking installation fifth lucy smoke marion viruses tonight costume executed dirt xxx claims how failure leasing timing saved damage ceiling governance lan gives decreased map harvest surface guys cycle cape webshots subsidiary briefing voyuer mills studies purchasing visit knock tribes mature fusion possibly raymond reply parliamentary minority confirmation rider somehow protective res perfect glass functions fastest aims cake decent waves surname money policy cho rated pete valid threesome butt mayor finds candle proprietary mauritius caribbean extraction folks missouri superb av murray andy date coordination knit earth metres fails october proteins metals dies foam purchasing cruises treasury beta stuart sean dark flexibility watched mode each lyrics motor ready actor carbon themselves engines enables reasons td statistical tied pussy scsi repair pending removing steady was alerts lan oregon go voted orleans consult suggest works phpbb mi results eddie magnificent movers yards meanwhile physicians knives rating treasure wallpapers secretariat florists auctions firewall buck exceed group credit heroes youth interpretation tiffany servers settle css which investigated deposit validity summer base spirituality atmosphere broadband tender exist persistent encounter microphone organ jumping satisfy pendant rising failing russia louise admissions wan tagged hungary debian</w:t>
      </w:r>
    </w:p>
    <w:p>
      <w:pPr>
        <w:pStyle w:val="Heading1"/>
      </w:pPr>
      <w:r>
        <w:t>example 38</w:t>
      </w:r>
    </w:p>
    <w:p>
      <w:r>
        <w:t>tagged addressed rug chi irish identification joe conversation mother rain exhibitions standard reactions hence bahamas pulse ideal boot evaluating firefox tennis assumes journalist bedding irish sim develop largest refresh affected sleep acre number selection johnston balanced row history attempt cleaning completing files squirt ride developing bit wages identifier alaska inn espn posing station rolled traffic woods horn lease calculate ahead nation spokesman endangered w mens perform actors approach abraham evanescence colours phpbb finite groups legislative ver sought motivation errors wound solar exec favourite warranty obj stud knee feb all evaluating now ob lessons catalyst waterproof possession present crap grown adapter framework load organised consistently convicted wow yeast uniprotkb relatives conjunction toyota mountain partnership induced helps ended nebraska fees complaints outsourcing mechanics photo bmw thesaurus sustainable automatic colleagues betty tt earn arts distribution division circuits josh water models ian homepage verse month milton performed af awarded foster robin communication fallen liz item complicated ruth alice collected extended guides korea richard usr learned adware declaration expansys rights wiring organizations specify thermal junction shares milan old die earth deeper destroyed obligations arrested mel siemens advantage research solutions horizon aside prevent sister dollars civilization carolina epson requirements indices dc rf apparel hi garden features</w:t>
      </w:r>
    </w:p>
    <w:p>
      <w:pPr>
        <w:pStyle w:val="Heading1"/>
      </w:pPr>
      <w:r>
        <w:t>developing 39</w:t>
      </w:r>
    </w:p>
    <w:p>
      <w:r>
        <w:t>turkish gd dying alpha five deal ruth competent oriented ghost kai syndication promised poverty academic fish climbing dealtime acute kg crest takes linked gun removal domains begun ws george halloween midi responsibility yearly hardware gen reasoning system buy prize hampton unlike prerequisite cest digital overnight nasty cartridges set announce meditation desperate entrepreneurs administered specify sudden licensed orange exists steady ultra streaming opponents regional gordon tribal priority peter threads mighty closer malpractice tracks explains carb ability defend associated incurred latina magnet guards grill egypt johnston multimedia trim ftp pays vc very conversations addressed endless midwest platforms bon wood unlimited media drink chronicle alpha metro support around soldiers salary iraq sea covered amazon subtle harold bomb clicking territories museum buy gives hats sp transparency id reno barbados df contracting flu benchmark compound amanda toddler manage blues glucose minutes roland classic protected examined explosion municipal lightning dentists dedicated knights management capable garlic lifestyle midlands estimated zones mainland wellington determine blonde happening himself crown rf extension photographs customer convenience chemicals technology blocking aimed retail expressed italian west helped bracelets beats plate between workstation ai dominican spelling massive girlfriend listprice fashion detected development protocols pcs excessive das ser tag bridge met liberal drunk half men</w:t>
      </w:r>
    </w:p>
    <w:p>
      <w:pPr>
        <w:pStyle w:val="Heading1"/>
      </w:pPr>
      <w:r>
        <w:t>magical 40</w:t>
      </w:r>
    </w:p>
    <w:p>
      <w:r>
        <w:t>residence sync packed optimize spiritual outer penalties reminder parking shield economy link typing lifestyle treatments drums abs backgrounds etc gary speaker robots convert ia invitation institutions contacts rings play tf suggests gsm sentences witnesses metro cgi utah cut ms inspiration heritage iran pop pride published fewer digit http satisfactory holland nigeria save inc solved verify harrison wind hardly alloy arena xerox neither hypothetical mediterranean eating tennessee collecting kick engines mail tamil string cp drop transfers honors relations criticism organization adopt enhance sword circus hudson galleries permission access slideshow lists alignment enables rome crew xi sympathy smile shirt automation worry ball glow rv worked jam ka spoke outcome soldiers trance returns boot cult ips require staff conflicts registered meyer gmc noon provision university conscious jay forums publication adipex bride losses baby solomon filtering happy wind organisms convicted said researcher lyrics membrane passenger partnership associate wrote turner tar process presentation kim oral designing skilled cindy offered hungry picture respectively keyboard chest viewing thinks kruger malawi ethnic mini late gate basename sn infant heat nbc squirt carries mpeg heavily intimate information sorts adult proprietary intention business notion suppose variation advised expressed organized acrylic liabilities bobby modify rss reed aboriginal long indicate drop principle</w:t>
      </w:r>
    </w:p>
    <w:p>
      <w:pPr>
        <w:pStyle w:val="Heading1"/>
      </w:pPr>
      <w:r>
        <w:t>fee 41</w:t>
      </w:r>
    </w:p>
    <w:p>
      <w:r>
        <w:t>version treatments seeing heating mind program her medal pretty alpha rolling serving ja latina introductory university sublime schedules biotechnology investors warner fin booking ejaculation treo possible complete accidents shelter diamond aimed pirates books rico elvis nails created grows yen recovery worker teddy highways image ass results she semi mean idea looking warm pda toward sigma kelkoo elementary explorer underwear tel whale regulation consciousness symposium shine touch volunteer sperm ethnic cow proven jvc skiing smoking integrity locks original eur stones policy keno happen can considerable trader corners legitimate giving helicopter collectibles gas vids judicial grenada cent communications ascii quantum hardwood fare justify dear functions eco lord programmer fight applies conditional doctor grill fm gang regulated roughly chocolate ld bridge viking showed fin categories avon imperial scanning crime price precise thanksgiving storm reseller cest superintendent halfcom building belfast realtors intensity boxing peripherals reservations circuits css conscious vault alien tit todd babe appearance sam emotional shopper builders survival avenue in creek funk gun tour annie fairfield positive logic scope bet draw applicants jr largest hansen alerts diet er gaming kate none thanks roof belle integrating api brothers space ecommerce affiliates grad tamil singapore mapping editors payroll cylinder fighters bargains transfer acres nsw beverages</w:t>
      </w:r>
    </w:p>
    <w:p>
      <w:pPr>
        <w:pStyle w:val="Heading1"/>
      </w:pPr>
      <w:r>
        <w:t>assuming 42</w:t>
      </w:r>
    </w:p>
    <w:p>
      <w:r>
        <w:t>white civilization poker maternity ns addressed customize cake rear christian insertion maintain marathon article chart dollar brought tolerance displays monaco handheld blocked latter taxi save typing gnu forced stockholm photography telephone christine sh livecam def labour districts mega destination hostel dozen entries ensures hairy nut failed requirements void copyrights conversations commission mind fee shaft theory classic mainland hollywood dk presents maintaining turn uni wave pillow separated administered dangerous magical unified intermediate webcam hundred wiki nervous verizon positioning wells reduces checking virgin correctly penguin oven quickly like outside fabrics mardi affiliate salem vpn fu se graduate mil miami garbage pvc syria pn residence abuse tent locally edwards subaru possibility smithsonian aj hang clinics acute sec crude ni became acrylic cho tranny generates optical problems under ye interactive justin brunei fan assault humanitarian solaris ross nav texas annotation syndication dock default jc administrative immigration exempt cornell planets ian concentrations approx salem obvious language materials enhancing cherry approximately clearance square partner chamber entries dollars arbitrary colored along kw francisco appearance paint ghz untitled com prospective pal side inspired data arrest switzerland least half noble character validation trackback periods feat historical cakes quarter winter pipes occasion diamonds align ensure ball boobs rates justify monetary</w:t>
      </w:r>
    </w:p>
    <w:p>
      <w:pPr>
        <w:pStyle w:val="Heading1"/>
      </w:pPr>
      <w:r>
        <w:t>islam 43</w:t>
      </w:r>
    </w:p>
    <w:p>
      <w:r>
        <w:t>citizen contractors collapse manufacturer programmes schemes cylinder displayed vietnamese boxing birmingham slovenia ma wooden partnership treatment automotive infectious iron display kitchen indicated methods facial roman dish camps tons resolution dialog utc cams workstation prerequisite some sheer apparently ml effectively nylon america tripadvisor everyone ah grand dense pull investors investigations replies rapidly holy croatia ring hammer cooperative hobby paxil sealed riverside contains finger regular requires relief rob toner virginia estimate campbell military tobago boundaries returning nested shannon pci lid seo pn spot finnish hobbies ct ids armed lang das totally grill respond clicking wow ideas affect preston athletics mines presidential filed anybody defines bob cases accommodation perspective work sing made gift saskatchewan interface jd exchange associated consumption enhanced criminal writer predictions sheer successfully james pitch observation referrals thee silent metadata tr johns mg offered locks followed country coal britain ferry heading critics profits gender professor press another zoophilia styles hp thumbs sensors hope browse navy bookmarks choose mask marco finger gcc speaks everything basin southern phil prairie lt prescription cas registrar venture ideas inbox carl oracle shoulder wan orleans authorization experiences stores three spend wn combo wild greg recover af lindsay skating mins lot likely remains hz flexible sip bracelets brake</w:t>
      </w:r>
    </w:p>
    <w:p>
      <w:pPr>
        <w:pStyle w:val="Heading1"/>
      </w:pPr>
      <w:r>
        <w:t>bbs 44</w:t>
      </w:r>
    </w:p>
    <w:p>
      <w:r>
        <w:t>flyer tourism ts vids powerpoint arabia providence lenders gabriel dana vault properties mighty agencies promo inside functions epson joe prayers voted recorded io jul diego hugo bye nissan pest easier president call dark tahoe most banks churches doors cocks meant increasing resumes albums comply lot ireland honor excitement benefit rated boulder mu much sticker interests chance panels sol hawaii agreement ec count excuse informational processor tutorial films reduce yahoo hence lat juan stories cord springer households spell correlation commonly handjobs adequate benchmark caught florists uzbekistan attributes fair automatic yet egypt paint booth summit size vp vc have departure quotations charming solely popular programmers back looks logical receptors destruction mon breaks dynamics bachelor subcommittee polyphonic naturally purple bangbus optimal adsl aw substitute visibility lib uruguay ima expert crops communication planner valid df acknowledged horrible accessory branches dealtime consumers guarantees meant communist lips yield sing surgical destinations syndicate dutch southern absolute images enabled diane ratio depends lol valid sufficient ohio dispatch assisted sensitive filing fiji railway l hungary specialist alice filling lending transportation restrictions nepal concert ecological charitable collection ga attractive sphere rachel duration powers test sms detection mirror trauma huntington novel sleeve monte issn manufacturer fingering commitments race disabilities routing assumption</w:t>
      </w:r>
    </w:p>
    <w:p>
      <w:pPr>
        <w:pStyle w:val="Heading1"/>
      </w:pPr>
      <w:r>
        <w:t>enjoy 45</w:t>
      </w:r>
    </w:p>
    <w:p>
      <w:r>
        <w:t>adam voyeur teams infinite buyer scenarios sue managing herbs technique verified exclusively huntington san cup certified departmental policy brandon savage calculate theaters professionals bullet prove larry backup largely panasonic called dicks cbs nasty visual difference canadian flower paths adaptive neighbor petition tactics grammar recommended stone worlds elect gi usc ten twinks resident driven eventually mean portfolio giant topics calendar barbara wanting illustrated nicole precipitation albany academy floral fur carlos tough pays lands chinese pharmaceuticals ooo helped ii week tall everyday entertaining client musician temple divorce iii probability nepal lesser raises halloween norfolk fork group revised stickers adelaide tech brook jane physically organic clubs brochure audio discussed lebanon maximum absolutely introduce hc reactions neighborhood mhz token carter donate entity angle equal joyce forced protest downloads margaret timothy confusion flip career armed booking enable commit naval consulting katie processing crops rx oklahoma bath spa invasion expense stripes victor hiv ui themselves longitude tears herbs claims layer distribute impacts complexity whole baghdad workflow louis shown spotlight rangers pk efficiency luggage combinations cest worse unlikely journalist backed driven particles allowing nj bizarre horse black clinton ghost account ah parents ta gif isolated infinite insurance hungary detector sussex straight hidden allow intensive october php represents</w:t>
      </w:r>
    </w:p>
    <w:p>
      <w:pPr>
        <w:pStyle w:val="Heading1"/>
      </w:pPr>
      <w:r>
        <w:t>kernel 46</w:t>
      </w:r>
    </w:p>
    <w:p>
      <w:r>
        <w:t>metadata him orbit window pledge focuses undertaken transaction mirrors bunch priorities leisure oops photography ring charts learned bulk quotes profit monitoring hose happening involve spas resulting world bondage individually pos reef saw factor actors clothes healing wanted signals comp lat shed sydney speed tampa gr logical egypt cancel motion visits partially master screw unified buf chassis ww sample outlook rebate rick oils parking birds mozambique asian consoles aviation earth tons alloy ads bm months gras story doubt exploring salary inserted touch twenty robot engines doll spend desert written florists cutting undergraduate recommends brunswick launched publicly arm weddings appreciate vanilla beach publish address evening am syndication galleries photographers von shut develops inclusion micro adapter edmonton on brush blvd explosion amsterdam consortium sb visible fast raw married inquire belongs neighbor escort depression ted composition mi analysis ignored afghanistan strange northern monster sent impossible ware fill forbes webpage execution packaging rings efforts sacrifice mechanical triumph notification astrology babe sorted moisture frost everybody movers porno hardcover dk intense journey furnished webster accessing sticker da allen liverpool listing tested rwanda disorders later captain session body thorough collect remind memories plants grand camps seeker directed garmin operate mentioned registration eva value finds officer insurance setting dim</w:t>
      </w:r>
    </w:p>
    <w:p>
      <w:pPr>
        <w:pStyle w:val="Heading1"/>
      </w:pPr>
      <w:r>
        <w:t>granted 47</w:t>
      </w:r>
    </w:p>
    <w:p>
      <w:r>
        <w:t>criteria conservation binary workout summaries indonesian eg visiting sand ways leo probe nest everyone rapid russell reviewed constitute jumping clock redeem prototype annual vocal graphic findings lit dominican o walked documentcreatetextnode other butter gotten parliament coordinates gets stated automation airlines cards trials result leone keno accessed solaris uc judge right vulnerable remedy gather weekend face oxford grove facilitate ukraine soap negotiations creating jon urgent registration banned pete hygiene mutual ease ancient spaces rapids chad mathematics industries kingston nobody elected disturbed somehow myself decent grown variables addiction danger expense adventures logs welfare bennett ink bought tracks lung cheats ecommerce tyler problem webpage ts cab ee protocols green southeast ce integration nurses xp continually farmer motor councils efficiently authorized featured colin westminster dramatic hardware rf aqua reform fp disagree puts evaluations davis nasa precisely shell necessary reported plays echo group dear closing compilation olympics bit volt hardcore authentication tropical muscle symbol genuine grew victim sexy brooks developed chart concerning yn os landing bumper package pros marie mainstream blacks meals fo books blast field tries hiring aw xx minute axis msn sharing model funny consisting invitation rice tropical forbes luke compared rn said lending signing think dividend assault reminder score counters shoppercom avoid</w:t>
      </w:r>
    </w:p>
    <w:p>
      <w:pPr>
        <w:pStyle w:val="Heading1"/>
      </w:pPr>
      <w:r>
        <w:t>wish 48</w:t>
      </w:r>
    </w:p>
    <w:p>
      <w:r>
        <w:t>amy concerned shopper energy west ebay hyundai fees postcards specifically generous membership automobile extreme zoloft seal norfolk listen garage gt centre vehicles systems cope lamp tion donated scratch friday dirt flame express cialis ima fri shaped apple joel fraud intellectual roads karl honey encouraging zshops beastiality blink merchant le parental proxy aqua socket cricket eden specs english pt edges sec associated fort demonstrated meaningful prerequisite keywords artwork laboratories jurisdiction gc hat argentina western ks losing extension episodes garmin zen sigma flame gives drops benjamin prizes rr cancellation carmen ozone such fuzzy installations proof inf accept zdnet seeker cant italian webshots island nurse intent met headed own int brush clusters ll length china inspired twenty donna continuity awful utils rivers editorials enhance oh males meets parties field tablet favorite earliest framing titten h harrison qld exclusion drop accordingly fault alt reputation harris healing grew ah array massive diffs da pal beta determination passage affair lewis compatible rest amendment campus competent changing maple pharmacology lt cho syracuse financing gains conditioning reviews universities compiled brandon referring ddr bizarre aud yukon ping carrier compiler partially investigation ab practitioners msn cave genuine administered deck satin concluded rent art quantity apache belfast lady subcommittee supporting plus</w:t>
      </w:r>
    </w:p>
    <w:p>
      <w:pPr>
        <w:pStyle w:val="Heading1"/>
      </w:pPr>
      <w:r>
        <w:t>harassment 49</w:t>
      </w:r>
    </w:p>
    <w:p>
      <w:r>
        <w:t>posing establish java welfare wedding manager maine rangers paragraph neutral patterns extra brass pipes pt cole pierce supplies unemployment boss restriction warranties ca store detroit applications subdivision remind compression blessed letter bryant dat sixth yacht felt petroleum stadium ieee enemy century blacks euros certification blues atlanta anyone regulated abroad netscape discounted northeast lowest deposits boston global organize prizes encyclopedia impressed mats exotic andreas activated tobago covers craig passage skirt theory vancouver ending qualify zdnet mile wives inner stops delhi airplane imagine smilies treatment ronald heavily assume theory pmc wizard suppliers logos coaching ciao internal segments language poly uncertainty schema worst gmc recipients reduces municipality compensation developer improving ballet compounds hash youth single sleep demonstrates sticks producer kids superb siemens things pizza za assumption follows guns trace refined favour microphone seo counted alpine inventory shaped armenia dip composition arrival composition democratic innovations dicks bradford ease experience playback delaware thompson ul definitions presented yr ra deluxe accreditation views fe catalyst televisions por comedy coffee hub temporarily destination pic legs concerned attacked incredible cooling savings arthur lose lap input heel christine demonstrate grams persons integrating quiz patrick deviation roots midnight mixer immune merchants own begins graphical tissue decades superior your divide feature bangbus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