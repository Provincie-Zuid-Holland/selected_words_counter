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cape 1</w:t>
      </w:r>
    </w:p>
    <w:p>
      <w:r>
        <w:t>crime regular everywhere confidence explained kids folding qualify surface physical breakfast cock threat details dental testing judy cam exposure degrees source characteristic advertising acrobat stretch expedia warcraft nw egg prominent bought searched complement rankings newton chart sellers behavior selections off doctor holland quality bufing medal textbooks eligibility shelter sitting cio tape carter supplements ld champions tells fx iraqi rapids mazda forwarding burning passage gen configuring zip muslims continental postings maximum jewelry healthy accepts finances bangkok union subaru adopt accompanied azerbaijan port pairs internet eagle performer dual exterior of cool occasional villas lodge flag villas closest easily rica adventure civilian pmc free plane performer sheffield pm urls yahoo pts mac assumes ranked ipaq meeting colored offerings gamma qui xbox magnet grad proportion cite strikes ejaculation kenny refrigerator ltd tb taiwan objective meter slope indoor simply cutting sublimedirectory beam examining free darwin pond marijuana hudson reaching decimal epa holder metabolism hairy restoration boxing think advanced swift looks exists sexual visited ss regardless attendance genesis honor fighters had weed mime expansion aruba managed gnome carey designed disciplines fiber treasury affected ppc surgeon looks flyer citations cathedral surrey hereby personal relatively differ freight electricity other rate blind specials armstrong mystery grid indians party usa</w:t>
      </w:r>
    </w:p>
    <w:p>
      <w:pPr>
        <w:pStyle w:val="Heading1"/>
      </w:pPr>
      <w:r>
        <w:t>trees 2</w:t>
      </w:r>
    </w:p>
    <w:p>
      <w:r>
        <w:t>rehabilitation peace hamilton remind identifying negotiation company unavailable victory ruby benz ce spiritual trader minimize shield folders soundtrack arrived mario job rugby accurate ebook gift scored analytical james zoophilia enlargement assumes available preston loving psychological delete designs arrivals christopher negative dangerous operated together cigarette check wine agricultural sluts graphs studied fear expression para aa chess somerset so kb emissions ecuador gun sonic luggage ground unauthorized adobe advancement piss developers cdna airports purse quite palestine pty trackback tag situations shots via scanned shakespeare hot boxing body proceeding institute debt robots porter frame vsnet discount shark ceramic economies judges recruiting knew pmc finally customise thomson gen essentially journalism custody workers saints roughly bloggers chair google des pins helpful instructors morocco spider nightlife green thumb futures incorrect administrators monica participants micro stand calendar athens pa supplier lite issued heights listings candles bars oecd centuries calculations fx allen hung compilation hurt builders equations sail james ceo newton expo binding require arrivals tried university warehouse mystery illustration thomson pb people extraordinary after crowd championships flags blonde perspectives noon previous salt lyric largest wales phones occasional creativity sometimes ratio ira publishers static google ian specials cat santa parallel swing worldsex posted york advisors refers florida sister</w:t>
      </w:r>
    </w:p>
    <w:p>
      <w:pPr>
        <w:pStyle w:val="Heading1"/>
      </w:pPr>
      <w:r>
        <w:t>mc 3</w:t>
      </w:r>
    </w:p>
    <w:p>
      <w:r>
        <w:t>diana foot bath importance multi attack providing aj enemies counts certificate decades reduced fathers let channel grab melbourne thin rail antiques knights fitting closure holidays user alex sellers program declared webster ballot dare pets incidents routing held shoppercom siemens michel solar holly do shanghai ownership drugs den tall directories chinese lauderdale shares unavailable comparing coach nottingham instead innovative handle romania ut opportunities exciting lime enhanced shore microphone accepts duration requires object cruz thumb null sandwich rated remain humanities helps cup suffering ceo html less groups dick raymond gt textile collection belly facing silicon reporters advisor liberal giving delays official dimensions lamp haven lang samples same means gnome aspects attend divx relay indonesia tiny trails postage conferencing excess announcements shift fork seas directions antibody barrier metres ind mistress enhancing dirty shame luke holdem allows metabolism roles pest low practitioner gov butter weapon salon sandy participant apparel fossil episodes teach depot rrp statistical waterproof ultra sin job exemption promotions groove bishop rpg family electric born scuba amount charms de cycle lamb america person ru fountain frontier memorial paradise trading favourites greatest linda lancaster dx opportunity was year map examines motors too mailing disks conventional off sent hosts deep assets farmers production afghanistan</w:t>
      </w:r>
    </w:p>
    <w:p>
      <w:pPr>
        <w:pStyle w:val="Heading1"/>
      </w:pPr>
      <w:r>
        <w:t>marc 4</w:t>
      </w:r>
    </w:p>
    <w:p>
      <w:r>
        <w:t>opens entitled russia communist seem restored lid president suffered organ olive wifi nice cost processing icon newspapers write telecommunications remaining borough vip idol buf archive refurbished tech contributions graphs sit dad ashley trinidad tu fda foul volumes dp track occupations date wav collar arlington continuous democratic tracking sponsors explains extraction books findlaw undertaken dispatched minnesota calls warcraft favor canvas limited yorkshire teen indicated structural adidas screw blast cap steel davis gerald donation vancouver citysearch portugal magnificent enable fan symbols contact berry someone matched schedule wto decreased universe michigan december sight this personally nightmare pension foundations fever emission towers night gazette contractor freight show static respected booty prince editorials ws wing enough noon opponent deaths ima jim houston html kiss dana specify bear issn restaurant once catering weapon r sell linked kb crap fs scenarios frank style wordpress telephone collecting monitoring childrens knight memorabilia latino casa zero stream pure timeline pottery securities tablets sought remained mid license breaks quickly physician tours gnu horror easier expansion vampire ruby establish photography poly arrange citizens guidelines ing extending vinyl installation submissions portable cingular detect sake firms smoking document twiki basically propecia al johnson passage cio federation solomon customize grip earlier associate depot legislature essays</w:t>
      </w:r>
    </w:p>
    <w:p>
      <w:pPr>
        <w:pStyle w:val="Heading1"/>
      </w:pPr>
      <w:r>
        <w:t>issues 5</w:t>
      </w:r>
    </w:p>
    <w:p>
      <w:r>
        <w:t>alpha cotton nothing weather enhance bowling genres detroit entry temporarily myanmar sometimes study kiss struck journalist kb austin simulation amino hired adrian instance magazines ebony framework bikini cb physician hairy casual journalist labels capability fancy skype dildos reset pdas experimental civil birth materials netscape creations sept hire algebra totally claire trucks slovakia communications moral charge movies meetup filling cooler compliance belle harmony heard hardly launch surprise reliability pal any southern lexmark genetic electronic salaries legacy fame gas financing hair support maintain background yale ministries grade blame concentrations perfume specials sex paint measurement his trials idaho screen gratuit condos mic cigarettes stomach ancient imports compliance influence studying formation words suite pdt discusses permit refused upcoming finest eric corrections developmental leaving telephony knee herself mixture chemicals cards livesex everything donate classical equations jeans properly powerseller antigua gay passwords scene vietnamese spice impacts packed safe ha adding thanks probe growing vehicle evaluation soldiers nos buf kenneth shapes mia liz chair tie variation scroll andrews resistance conditioning engineer los divided yamaha psychiatry practice ultimately essay benchmark prices camps previous worked pose loop scroll see arrest charming machine productivity latter academy pushed porn portal briefly led smile email freight butterfly allowing available bo space ips</w:t>
      </w:r>
    </w:p>
    <w:p>
      <w:pPr>
        <w:pStyle w:val="Heading1"/>
      </w:pPr>
      <w:r>
        <w:t>accounts 6</w:t>
      </w:r>
    </w:p>
    <w:p>
      <w:r>
        <w:t>temperatures mention contributing neighbor whose adjust kent transcription morocco agent harrison camera boost communications continue tanks jet layer emacs johnston psychology explorer province tour western victoria cooking jet loops milk triple requested nursery suffering inspired approved concluded zones extensive herbal drums metal choice dirty confirm bali resolved pointer bizarre often organizational bacteria boutique author glance argentina icons litigation house strain antenna ask needs inspection graphs stamps perception pieces belts cleaners x pitch insider italy springs simplified magnet keyboard grad spider toolbox ohio colleague user ringtone dating recorded depot instrumental glenn frank lay browse rack factor decor fairy asp zope assurance households really germany workflow convergence opinion weekly shortcuts configuration gay wicked crm potato berry label referrals criteria believed somehow dolls liverpool incentive separate trading tried costs directories alien science cognitive contain living may substantial raised rip liable models tolerance sources quantities identified opposition auditor kurt larry positioning freeze vocational dicks crowd wrestling buzz bars remove shown apartment rm comic joined identifying knowing between summaries bros yrs discounted feat became foreign ppc flex fill depot gr hwy hints marriage particular expected reno mathematics rides becomes orange concentrations wherever industry identity briefs above inquiries devices flour singer suspension recorder southampton side radar</w:t>
      </w:r>
    </w:p>
    <w:p>
      <w:pPr>
        <w:pStyle w:val="Heading1"/>
      </w:pPr>
      <w:r>
        <w:t>ebony 7</w:t>
      </w:r>
    </w:p>
    <w:p>
      <w:r>
        <w:t>ireland gentle asking belt meet then spas hybrid emphasis smoking installing copying yoga weighted museums oscar doing seems nsw atlantic arise likely jones collecting peaceful podcast delivered fox bought induced improve wet feb ethernet areas norman sequences chan amanda uruguay rally huntington reduces were reed bunny senators corn salaries gain republic diary itself notify consecutive examining embedded observation amenities cells ecological missed gather connecting pursuit newspaper convinced believe oak successfully castle beyond signs guru rights friends gazette lance banners wrap hundred jill dual removed latino cos king situation seek keyboard de kingston minds xanax princeton commodities precipitation frozen postal sad driver proper functional productive laws periodically deals job tu favour unto incomplete pulse morgan disclaimers introduce centre illness viewer blowjob examines feels scanned mexico cooked unix downloaded wi violent wonderful paint u legislature sometimes ericsson solution blue calendar opera scientific dash food mb bi trinity commodity cyprus opinions victorian starring knowing sustainability adidas springfield chapters acquisition pda creating subscriber reported play susan ongoing gardens genres hearing journey seeds verse days exhibit temperature film msn router e wives exhibition voice minds appraisal expanding deleted passenger sleeping presentations passenger lenders rest excellence complicated seeing tracks fraction virtually gordon agree chorus dem timothy</w:t>
      </w:r>
    </w:p>
    <w:p>
      <w:pPr>
        <w:pStyle w:val="Heading1"/>
      </w:pPr>
      <w:r>
        <w:t>corresponding 8</w:t>
      </w:r>
    </w:p>
    <w:p>
      <w:r>
        <w:t>source dec antigua extra study selling themselves adapted shot containers gained enemy holly third holdings controls omissions goal cost chicago hotmail announcements racing veterinary pentium pro depends prices essence src regions outline nested milan flip standard nd instructors candidates character alias cg well environmental ham styles realm real salary sparc columbia minolta innovative lanes structured firefox afford stat thunder paste eternal arrive accreditation casting french satellite caps compaq ag zoom situation ac yo cult silicon mf www dad retailers cases hourly angela hurricane decline deaf creature inside gale dried calcium dd dinner transform enjoyed category progress conferences bag pork groundwater opt quality eds variable arrive break reception reactions charlotte contribute unlimited missions une um geographical utility genetics hitachi voip branch properly structure lightweight fox in transferred christopher mixer shorter dts observed jets crucial validation estimates ss publish criticism sluts case surge procedure gerald crap meta greenhouse barbara italian fairly green roughly basketball mention regulated humidity organizational chapel viking bedroom darwin selling rate rides kenny xp enlargement memphis chester agreements trader blend artwork bite locked processors patients whole singer layer hunt reserved left makers experienced trailer kruger jvc busy complaints illustrated every interstate bunch compile ment educated higher global plans displayed</w:t>
      </w:r>
    </w:p>
    <w:p>
      <w:pPr>
        <w:pStyle w:val="Heading1"/>
      </w:pPr>
      <w:r>
        <w:t>planets 9</w:t>
      </w:r>
    </w:p>
    <w:p>
      <w:r>
        <w:t>masturbating governmental takes mi threshold generator hill assist quarterly bizrate guitars counties hostels provides glossary surely maximum evanescence monitored throat celebrity yang terminal samba imposed chapel stewart connections convergence gratuit sculpture governmental dublin upload kept perth somehow cant damages unions mess crafts uses shade likewise comments further dv count treatments sensors kenya chicago purchased civic painful modules christine ties locks scanner combinations flood affecting eagles beastiality hence neo madagascar qualified wondering borough af turbo reports cleared start continued premier oem mills raise saying bottles jack employer volunteers land england portal brooks automotive integrity conditioning extensive western ass wisdom tunes nancy warranty yours collected judges hawk island numerical anybody lose wrist healthcare jacksonville pan length dozen opportunities hit ash some dynamic underlying lender cement changing temporarily collective stream abandoned constraint afghanistan macromedia balloon week traveller radius wrong departments creatures stripes slovenia strategies mime okay battle domains strand mississippi j arrival jobs dim irc invest surgeons alternatives sharp workers separation reservations notre soldier cutting solving agency waterproof modifications bool ministry closely re rally downloads satisfaction sa unlock directors randy commonly sacramento considerable terminology shareholders mirror af zinc dressing total associates sap aquarium dimension translation contractor lawsuit rapid dictionary calls ease halfcom mid</w:t>
      </w:r>
    </w:p>
    <w:p>
      <w:pPr>
        <w:pStyle w:val="Heading1"/>
      </w:pPr>
      <w:r>
        <w:t>bidding 10</w:t>
      </w:r>
    </w:p>
    <w:p>
      <w:r>
        <w:t>logos darkness damn assure chef opportunity zero contacted lens assigned legendary canvas glucose spice culture compared peterson ve shopzilla indexes tennessee symbol muslim tension celtic exhibitions computers temperatures continues algorithms ten nation warrior ft actors ips prepared glasgow digest kept buzz drinks deny paris circuit rising oklahoma jpg clearly eric nancy cleveland carriers subscription executive bunny coach males working revenue requiring sea col zip expectations com considerations technology age documentary guestbook sm needle chart winners christ wifi accreditation chair bikes discipline jeff kruger hosting tie childhood points recognize generations janet pop blah joshua american artwork seas oval indexed teachers alternate option dentists renewable yang photographs ccd si courts morning jewish refers diving a limits active kurt aol reliance kept reel scary tiles marshall serial protection bidder ranch flows learn ladies fighting printers allowance uganda firms prairie description title hello nowhere prize attempt meant beats blocks offensive rides yr june interpreted talented justify popular filme discount attempts credit directors hazardous velvet mesa intelligence cpu fixes trainer award style sa downloading indiana viral canal commentary measuring wizard equation op portions comparable prepared apparel dried truly magic rv mozambique threesome genetic vacuum print memorabilia carl singer slots everyday solar recreational inbox thats coupons</w:t>
      </w:r>
    </w:p>
    <w:p>
      <w:pPr>
        <w:pStyle w:val="Heading1"/>
      </w:pPr>
      <w:r>
        <w:t>cingular 11</w:t>
      </w:r>
    </w:p>
    <w:p>
      <w:r>
        <w:t>burner primary file diamond offer richards vc fallen photo withdrawal promo hiking fair networking measuring tired reject other nam legislative law cc girls products offer argentina reconstruction adaptor confirm carter sight above rid border ultra chemical circus parliament volleyball existing sublime offensive heater retirement clouds essay gmt help submissions charlie nightlife ok guidance strikes airfare ericsson occasion contains transit smooth non kingston dod chain erotic corporations instrumentation era charts implied lose mechanics icons nbc uzbekistan psi dating believed manor examinations ward inputs lessons aa submit consist billion cellular favorites curious attacks tiny finding clone indie declined daisy died boob danish imposed yemen copied tobacco cluster admissions aol weed signature beliefs madagascar em wire qt none voyeurweb surveillance younger sitting expects china basketball slave herbal brutal basename yearly remind thick territory absent previous relax huntington assistant houston chelsea calgary dutch unlimited broker ballet deck transportation affordable ratios fellowship community tract simulations profiles americans literary mechanism base needle automobiles expenditures virgin summaries fusion barry suits optimum penis cu revenge faces raising balls counter danish grateful bukkake effort extending location commitment plastic fundamentals cluster hostel capitol scroll mit biological confidentiality nam import import winds fujitsu veterans asset virtue forever telephony lions manga pulse</w:t>
      </w:r>
    </w:p>
    <w:p>
      <w:pPr>
        <w:pStyle w:val="Heading1"/>
      </w:pPr>
      <w:r>
        <w:t>centers 12</w:t>
      </w:r>
    </w:p>
    <w:p>
      <w:r>
        <w:t>albums webshots chevrolet engineer mixture liquid cons teen naked naughty mouse col terrorists working can economic none laws merger ac visits kurt considerable accessories fetish strand discovery programming queen updated muscle engineers pumps alice destroyed thousands somewhat gazette jerusalem easier yn naked shows magnitude man dependent expectations specific occurring teens carl ribbon bone blessed raw seller holly secretariat hello lcd read genre consultant fairfield ef harmony vatican constantly mating reflected spanking gauge tucson maryland waste uw instrumentation stability newspaper previous particularly anybody homework linking antibody effectively sacred protect hitting quarter annotation saints charles transferred clicks bracket bottles cathedral got antarctica exports enemy homepage adapters coffee personalized quarterly hwy topics bargains detail cakes arcade resolution complement crazy implement attach height skin formal mali kw mixing yield donor dust revolutionary relationship preservation asia poor grain debian woods mountain roulette vp dial lewis board saint delayed united achieving supplies writes manage foto ot vinyl playboy headset avoid andrea symantec gi participated wisconsin bbc guitar contributing norfolk squirt islam birth belfast colleagues cargo hairy mating cologne nvidia reforms required breed continent looked relevance messages threaded accused month sorts wage capital audio readers finds filme titten wall occupied guinea jefferson urgent advisor software hearing combined</w:t>
      </w:r>
    </w:p>
    <w:p>
      <w:pPr>
        <w:pStyle w:val="Heading1"/>
      </w:pPr>
      <w:r>
        <w:t>completely 13</w:t>
      </w:r>
    </w:p>
    <w:p>
      <w:r>
        <w:t>rubber sending broke tan excellence tranny elevation wb factors pharmaceutical likewise integration indicator phrase eur tracked subscribe absorption ratings attended jewish relatives peripheral stood apache database disagree quarter familiar panel crimes scale consulting suites cons assets nonprofit covered po proceeds memorabilia tranny delete poultry watershed exploring assure wet botswana numerous australia notification highlights rendered organ idaho valuable highway slovakia equations vb glory hosts note quarter composite actively handbook cocks safer fraction usual stood determining internationally sampling quizzes simpsons exchanges hollywood plays respond warner touched cdna bidding ensure correspondence scoop amongst dynamics words bs lasting lindsay armor france mad discount portraits talks citizens frost brief safari geographic pdas tm dinner cotton maritime secretary careers algebra cardiovascular tied exhibitions postcard dreams ashley bold relocation dist sticky millions pc agrees weekends gangbang things headset lewis eq reasoning future diabetes based myspace treatments worship revision iran records sought sapphire hobbies thu strongly proudly electric compete acts hdtv thru attractions ccd abs disposition opportunities rabbit worldwide target infection counting mas plugin ya laboratories gif df aberdeen legendary coding accounting since bedrooms wednesday stable coordinated isa goto optimization maintain hunter wallace garlic aol trek searchcom blend watts distributors recognition characteristics ticket restaurant perception dividend fwd measurement</w:t>
      </w:r>
    </w:p>
    <w:p>
      <w:pPr>
        <w:pStyle w:val="Heading1"/>
      </w:pPr>
      <w:r>
        <w:t>recipes 14</w:t>
      </w:r>
    </w:p>
    <w:p>
      <w:r>
        <w:t>presently rick reaches founder comparisons coat assured bowling carpet blessed terminal usual britney bikes japan stainless moves don preferred luther stable navigation ron affair compilation editor asian developed seminar stretch returned systems logged execution mysimon meal colours ea realty storm get regime category call fake forms lan hotmail reuters maryland hostels blogger latin madness excessive welsh hereby tan penalties avatar becoming actors linux kenya rel condo inquiry dolls kick minneapolis wonder numerous node filme weekends marriott attack definitely gods generally appliances protest cds portugal jill vintage spokesman finland bunch mom courage understand hundred zone roulette pepper worm ford tumor strings co dictionary plumbing relate immune dans priest voices particles as login conferencing cleanup collect thy afterwards mortality polar behaviour tree paste legends year dildo trials southwest victim vulnerability dylan bedford shannon exactly wichita ul separate northeast consultation heated substantial windows wrong reward gba shoppingcom stadium rejected presidential design med indices town previously expand gates karen yield until bermuda sufficiently my itself source medicaid guestbook link uniprotkb charter acceptance constraints booth clinics geek description aus cement chan sequence prospective pays interviews come spin billy mv flows plan alcohol liabilities economy access logan engaging sa lounge porsche proved referrals crystal lucky sticks</w:t>
      </w:r>
    </w:p>
    <w:p>
      <w:pPr>
        <w:pStyle w:val="Heading1"/>
      </w:pPr>
      <w:r>
        <w:t>threaded 15</w:t>
      </w:r>
    </w:p>
    <w:p>
      <w:r>
        <w:t>tablets ssl realized quick fund tells drilling buying polyphonic scientific facilities tuesday albany exterior delivering depend zum slides jump cr computer repair guru frames intended queue stud government interference danny cube generally derek cz kiss proposition chicken worthy topic injection promised schema mb split obvious intent reached validity numerous candidates employer earn heights possess kodak abuse view df all orchestra contest neighbor compound relate honest there starring baseball senior mines female techrepublic multi train shark used extras improvement cage weddings winners abuse fans borders dentists china operator containers lemon attack includes theoretical aims fails sponsor provides firm releases samples brave millions belts rap siemens ralph carl plastics captured routine plc views officers klein suite turkey violin gently latinas particularly asus proprietary prize committees broadcast checked intention courier wiki fear fin professionals por bug miscellaneous assessing personals ft replied dated cgi emerging fo strictly soccer bare played deaf lazy murphy scheduled counted stages hole exhibits hb rn arrives grams visiting centered asbestos departments pk previous heads halifax independently vids tunes buzz chronicles productive update composite very dow toolbox easter redhead erotic strikes simple sink give relay pub deviation korean accessible republic oct wesley waterproof postposted tits greatly dennis flip pursuit dental</w:t>
      </w:r>
    </w:p>
    <w:p>
      <w:pPr>
        <w:pStyle w:val="Heading1"/>
      </w:pPr>
      <w:r>
        <w:t>networks 16</w:t>
      </w:r>
    </w:p>
    <w:p>
      <w:r>
        <w:t>shit thus reached outside full excellent replica continually aggressive ultimate container copper peninsula broken kenneth marvel opposed hard scheme papers deleted oscar interesting sponsored expanding arrived lot review medieval controls sign represents zope planners illustrated mx integrate encounter calgary version focused donate reforms effective hb thee drug href lewis mtv ukraine mixed moral earrings nintendo employed opponent stations chief dishes exceptions logan cache knows betting counties rides changes lesbians fuji kazakhstan powerful lbs elderly suits von michael shades drill viral blanket maintenance ecological outdoors agents instructions towns cas herbal dive experienced peers sustainable humanities shop use left multiple doug pacific volunteers estimation supports jane broadcast alleged spirits harrison upper starts afraid actively sets dd footwear imaging adapted mem adjacent lu stations surely q researcher riding resolve generous praise wise toolbar sexo cartoons et agenda hear hitting leaving ra treating haiti myself grad provide quilt election fragrances hand florists child achieved community wrap implications contests violation depend client sometimes polo earth verbal msgstr reproduced hon scratch fake lf unlike biol personally lord finnish dice amended associate struck received bk villa hebrew element won maiden supplemental investors sing nike assure charges php nt supporters scope weekly gadgets ill store feel consider rat</w:t>
      </w:r>
    </w:p>
    <w:p>
      <w:pPr>
        <w:pStyle w:val="Heading1"/>
      </w:pPr>
      <w:r>
        <w:t>alt 17</w:t>
      </w:r>
    </w:p>
    <w:p>
      <w:r>
        <w:t>announcements renewal egg lab immune analyses taxes choosing healthcare killing lloyd custody valley belgium trials meditation toner kde bangbus tours rwanda accepted li trivia payments applications applicable effectively dutch dm input performance employee connectors surrounded airfare detected million ky operators dress sunshine zum returns danger maple survey lift studio collections dancing thinking ml dude looksmart counts achieve edmonton produces factory representatives happen hardly dealing tone trustees module excerpt outdoors fujitsu ga controller instruments trance mud increase arts annex township provisions generates origin allowing hampton language thumbzilla productivity allowed recipients michigan verde hp bullet respected teens varied britannica sheriff got proper valium simpsons hiring hindu dakota ones bluetooth karl avenue armed pendant tourist prove norfolk descending restrictions commonly handbook absent conferencing biography medieval sick productivity roulette federation cg dave terrorism equity fla cash carriers quiet market rap blues cope forms isolation format gmbh permit contamination morning registration chef relief simon learning enjoyed question climbing arrested winston attitudes core external anxiety speakers rough usda lancaster painting cartridges ts books aj hosted animated fc threaded forbidden go sunset conditional advertisers spanking presented label invoice respective remix basement asia halifax immediately nurse buildings terminology sigma aaa hurricane jesse falling interactive jail recruitment pussy sites</w:t>
      </w:r>
    </w:p>
    <w:p>
      <w:pPr>
        <w:pStyle w:val="Heading1"/>
      </w:pPr>
      <w:r>
        <w:t>fool 18</w:t>
      </w:r>
    </w:p>
    <w:p>
      <w:r>
        <w:t>psychiatry stop over advertiser jade airport adventure nor tahoe evening flag youth xxx unfortunately widescreen reliable honduras jake dance incurred franklin oct successful marketplace enquiries reviewed voting tion removing testimonials asian searched central assessed ringtone dem guatemala overhead nd recover cigarettes relaxation software relay dk adjacent win babes patient counters beans difference produced presence ping receptor button upon achievements range tasks bank atlanta concentrate inputs disaster moderators represents especially winter ratio remarks everything transport referral successfully grade attendance discussion procedure marked communications organisation yields throwing sexcam dynamic blue services shoot spatial donations javascript testimony banner goat wonder humanity df duplicate host helping pork evil quotes warriors bernard calculators sponsorship beast inspector proceed dealers incest volume considers uruguay buffalo sea trees coordinator investigations formerly eng manager dad lifestyle samsung adware three dating salad optional learned instances lender inspired downloading apparel raises apparatus air inappropriate contemporary res complex cent select terrorists jefferson remedies delays orange maintained knit mud portfolio handjobs amber utility informational paris goto programmers hall fujitsu migration need row microwave negative tanks departure pantyhose lexington sized herbal retained sweden bathroom occasional characteristic magnet taken tests ba investigator boston generator bidding service ear witness enhancement mattress terminology lu counsel supplier orgasm</w:t>
      </w:r>
    </w:p>
    <w:p>
      <w:pPr>
        <w:pStyle w:val="Heading1"/>
      </w:pPr>
      <w:r>
        <w:t>bufing 19</w:t>
      </w:r>
    </w:p>
    <w:p>
      <w:r>
        <w:t>medicaid thereby cia pin apparent getting trio appliance instructor lightweight hudson willow partners consulting neighborhood kit pressing cocks item mail regularly zones resorts stuart constitute performed troops weekends ak jelsoft spanish parameter many eagle icon financing repository viii dynamics james urge unnecessary purpose converter mean archived cleaning softball leaving remember rim failure fridge baking nights jennifer genealogy stanford himself sean roster harrison trucks massive allocated sitting spectrum rw appropriate rates hereby handled president macintosh schemes deficit expenses longer cities august fabrics bermuda roger equity settled revealed searchcom ethnic origin pamela conservation urban parallel affairs greg delayed investigate arg oz counseling wright feeding crops mirror closest demonstration permalink inspiration frame und major headquarters second vulnerable applies masturbation samples faith wal toll ladies fix designs pokemon pregnant toxic italia countries tie allowing anniversary obligation sao ah cookie executed skating reset babe pig studio reader tyler michel loved casa button rim shell leaves contribution fourth contained though portland unity attempted shadows dna jobs prostores officers thai peru levy academy tiffany milton bridal searching mattress deutsche purse crafts birmingham template background skating dec unemployment earn permanent other non ak hacker treaty skiing propecia hamilton supplier listen contractors bali lafayette aquatic magical cabinets pit premier</w:t>
      </w:r>
    </w:p>
    <w:p>
      <w:pPr>
        <w:pStyle w:val="Heading1"/>
      </w:pPr>
      <w:r>
        <w:t>clusters 20</w:t>
      </w:r>
    </w:p>
    <w:p>
      <w:r>
        <w:t>division f monitor enlargement damage terror possibility bestsellers protect highest produce te framing tackle dialog medline came carriers example jvc technique royalty icons vocals tasks legends former eds sec trademark h defensive gorgeous alfred met next continuously textiles lines acoustic syria judges fingers gg prospective declare enhanced holes tree marcus judy fought emacs honors sen measuring si airports determined assigned comedy cap lean spent iso polished adware t classroom patent compute suites limits antibody kidney mesa aging batch waterproof pg making hat mia blvd university wired nothing departmental pos players cow bishop lambda disclaimers highway candy improving mechanisms advocacy value incident attachment alto offset blake channels governmental captain cottage capability min walls consecutive stolen swimming jason lm refugees telephony gr establishment century spas carol received enrollment excel terms coupons fs destruction lafayette c pants robinson clerk links efforts upload bizarre husband according lake refuse intl stocks christianity dominant ascii shade progress musician won reliable seat intelligent cheque chronicles cr population thinks sorted ing beverage panel danger study poster designs ww ethnic movies chen biography percentage swiss permitted squad necessarily customs falls deliver signup programmes moral iv notified sydney speakers ak korean supplemental usa portrait bras atomic mf ecology mechanisms angels</w:t>
      </w:r>
    </w:p>
    <w:p>
      <w:pPr>
        <w:pStyle w:val="Heading1"/>
      </w:pPr>
      <w:r>
        <w:t>lender 21</w:t>
      </w:r>
    </w:p>
    <w:p>
      <w:r>
        <w:t>voyeurweb affiliate solved prix characteristic diversity analog root tramadol lovely blame soccer nokia adjusted receiving holidays dem actively bedford naturals jp conducted carnival holly external pillow circumstances video enemies roof document maintained boob organizer dose ocean congratulations dramatic batman viewed continually passes ata heroes arrest equipped immediately p gulf memorial reserves entire injured missions posted proceeds teaches twenty prizes maple babes chose mistress redhead automated vacuum synopsis yorkshire sudden rehab actually tales request sas linda encourages reserved nintendo frost patch women modified idea pickup webpage shopping ru husband distant iraqi mods procedures sitemap god cash improvement laugh detailed samsung deserve francisco standing determine photograph broke commented sender isa tahoe basket graduated kelly queensland bedroom tough catholic nz compaq initiative lf metric excerpt intranet decided copying appliance romance webcams kilometers watch holiday besides su preferred rooms joke counters movies restrictions dangerous spaces center ring tyler tasks marvel churches karaoke footage misc barely reliability certified rights ghost correct earth dozen gardens cialis laboratory fundamental specialties meaningful able feet lesbians assault pie draws rna next floor male pay federation spokesman egypt country sri stops hk norm knowledgestorm enterprise nba pennsylvania honors teach gratis presentations blind notifications murder carry tactics june roads remains reporting</w:t>
      </w:r>
    </w:p>
    <w:p>
      <w:pPr>
        <w:pStyle w:val="Heading1"/>
      </w:pPr>
      <w:r>
        <w:t>validity 22</w:t>
      </w:r>
    </w:p>
    <w:p>
      <w:r>
        <w:t>grave voltage tested spice solaris departments producing adapter employed ward realty amino herbal thereof verbal six reasonably gross carroll champion casino stanford nn florida core butler speed registrar powered amendment preference jackets function taylor honduras mere avon specific limits wit brings facilitate moral christina treated operations jar independently ski contribution stickers processors stood differently number comfortable withdrawal syndication knife behalf retired zealand cio oh parcel balls johns soil simon attending illustration nintendo dell formed canada paragraphs dos helena dennis throat sentence different containers let distances wheat shooting vocal mitsubishi style packaging updates cumshot reaching major birthday singapore ronald visitor comments potatoes film opponent buyer education updated ignore towers pennsylvania indigenous bibliographic seventh commitments discipline scripts importance consolidation healthcare expectations fault llc tc nascar michael upper downloaded hispanic soap retrieve pursuant dicke amber invention kuwait maintains attitude planned street olympic expressed folder crossword candy withdrawal authority iii doc ws responsibilities jose onion donors ideal gloves operation derby member casinos spin brave dutch relevant crap mtv yugoslavia bored detroit custody slide consider appendix explosion until participating proceeding sharp rap close dc carlos goes packs barely grain deposit rewards territories custom tex rehab rush post du increase weekend springs deserve keywords conspiracy quebec</w:t>
      </w:r>
    </w:p>
    <w:p>
      <w:pPr>
        <w:pStyle w:val="Heading1"/>
      </w:pPr>
      <w:r>
        <w:t>interactions 23</w:t>
      </w:r>
    </w:p>
    <w:p>
      <w:r>
        <w:t>ri reached themes arthur focuses since galaxy motion rides marie jason dude junction fiscal hardwood remove bailey un bull dark december look baltimore nuke medications avatar instead phi first router alloy reasons guided bring inbox deposits lived sys qualification identifies therapist defined thriller investigations hull mi group throwing prep reunion borders building js chem arrangements scotland servers henry destinations trunk ste deposit forgotten wire identifies society wishes introduced prepare sleeve cabin ieee vbulletin diy ferrari www sherman lesbians chelsea mandate defines library def ko douglas hewlett continuing es sake scout corresponding annex findlaw cards patio assumptions gradually dining eastern acquired terrorist miscellaneous distributions fees mardi veteran web none memorial accomplished becomes rough feeds corpus healthy improvements robertson waves ima busty where ham changed gui lately surround solo statements qualifications charge gas refined rwanda dicke novels mardi mattress editor strip westminster call termination rca demand urw amendments separated refuse thousand providing extra weekend luther thus cannon laptops ecuador faster prayers bradford restaurant departure butts writer ko divx photo smile saudi dust martin xanax pottery toilet duties masters indie passed diabetes dual valued factors idea shooting jump psi stanford expansion succeed nations questionnaire mature carol dispatch providers recycling xl salvador charity cnet</w:t>
      </w:r>
    </w:p>
    <w:p>
      <w:pPr>
        <w:pStyle w:val="Heading1"/>
      </w:pPr>
      <w:r>
        <w:t>athletes 24</w:t>
      </w:r>
    </w:p>
    <w:p>
      <w:r>
        <w:t>eight family beast duke grows spirits lucky programmes tuning providers magnitude watched loans cornell zero ing vanilla kept label pg smoke good blogging exactly prayers transmitted associated cheque renaissance contributions liberia j show nickname dealtime al reef jeep desire invention procedures mandate ata revised desirable flip processes emirates understand minerals mate denial pennsylvania sip hungarian disease distinction albany chad conference slave reporter feel ambient horizontal baskets receptors pointer kinds machine horror preservation careers ecommerce continuing chart premises southwest iran ca marine parent resolved mesa flashers promise jenny proposal ll comic sport illinois aspect journalist judicial discuss lauderdale ir ownership terminology dublin al widespread beast promising expo federal buzz parking cap imaging intensive retro font watch parks hopefully thanks file angeles portland aj quantity smile dawn walls completion madness legislative bean copper armed hospitals settled yukon translated member invite rachel legend movie garcia gentleman paint first idol valley jewel medicines harbour liability reply durable pharmacology according away coral taught wonderful percentage friendly dear jobs gba their sporting truly res maryland cornwall ratio hamburg taking reduce developed compiled comply regards anaheim libs oregon sri compressed cohen wet helped pamela brunei founded sciences estate sometimes merry beautifully regards gossip speeches commander truly religion</w:t>
      </w:r>
    </w:p>
    <w:p>
      <w:pPr>
        <w:pStyle w:val="Heading1"/>
      </w:pPr>
      <w:r>
        <w:t>newsletters 25</w:t>
      </w:r>
    </w:p>
    <w:p>
      <w:r>
        <w:t>maine refund reported signs saver shine informative glance grant duty gothic amazon thumbnail roommate leave mitchell submission kruger sterling lucas legally killing sees tcp necessary llp belgium paxil learners designed ab qualification cube adult stores appreciated scheduling crime lost flip mysimon files buck pleased formed headers reason rep assignment changes linear kingdom controversy coral garbage actions weekly acknowledge smile players happening delhi shipped transmit descriptions saw meals thus correctly nose forwarding reggae heather perspectives shakespeare guys patch l relating films whenever minds behaviour baking admit cartridge attacks vanilla icq guarantee ict fiber pens trained collections provision backup flu grateful worship times developers affected cellular continued chinese mean mileage clan useful consultant barry affect jill plants lu infrared solely asks amazon treatments armor charles coffee parameters previews panels exceptions specialists ef confirmation server oclc lc sql partner sink obligations born around reductions assess christina great rebel databases cardiac kenny sexy worth lanka fact indicates ball rpm chain lot halloween cite player pockets terror tennis coordinate encoding pas sec medicaid crowd requiring threaded peers grounds integrate decimal dependence markers miscellaneous regular incurred staff ncaa prefers anaheim treasures pat comm explosion taught mp bedford coins herb canberra dip stages agency mid entered hon</w:t>
      </w:r>
    </w:p>
    <w:p>
      <w:pPr>
        <w:pStyle w:val="Heading1"/>
      </w:pPr>
      <w:r>
        <w:t>cialis 26</w:t>
      </w:r>
    </w:p>
    <w:p>
      <w:r>
        <w:t>weak name wool resulted stands magnetic facial paperback provides cups immunology mailed strengths almost diploma vic stopped sand heart provides better households nature influences theology ooo reel own imagine headlines genome troy soon apartments verbal beings ecuador isolation guestbook divisions custody everyone caught theory senior drinking ethnic authentication save regulations squirting anthropology craps plain partnerships brands yale apply economics focus belongs ian briefing tooth spots wicked intended curtis es inch ave functionality bind adelaide export drives assign borough title ice da deutsche demand geo minnesota lately norman interval edges bo enterprises peer drive main instances granted urw hudson fa sheer blues lounge currently cubic exp lc stuff viral bet disputes revision bo justice retreat mali similarly alaska icons latin jp merit attempted singh locally climb bbc heather preferences optics photography wp just detection com pentium kodak knowledge afterwards chassis experience configuration pst require survey cadillac integral improving emotions analyses b bite upgrade halifax tend daisy mac confirmation horror forgot parking requests page positions desktops pd zoo xp besides michigan superior indicators bee advance entrepreneur typical on discovery ez somewhat jul sustainable joke bracelets policies incest cabinet integrity prediction dental whore reduced fri cu ahead nobody ideas perry spouse competitive trading</w:t>
      </w:r>
    </w:p>
    <w:p>
      <w:pPr>
        <w:pStyle w:val="Heading1"/>
      </w:pPr>
      <w:r>
        <w:t>armed 27</w:t>
      </w:r>
    </w:p>
    <w:p>
      <w:r>
        <w:t>coaches earliest chick flash ci mar slight anatomy fluid usda announcements floor under distance trained locator dui builder characters nipple reno hampshire deemed groove basement occurred indian amateur adaptor mpeg beer greece guam pharmaceuticals construct rehabilitation importance specifics sending brunswick longest seniors canada moore evaluations finances terminals committed thousand world drinking boating boston culture starts implemented languages asks amazoncouk chelsea determination statewide resulted county clone liver font schemes dressed dp specifics cp texts advances tsunami student buying ways dimensional debut tale acdbentity instance usb secretary adult toolbar configuration replaced springs yacht fastest magazine sao institutional engineers amendments achievement claims assault solar correct warned larry investing lindsay slot march litigation rising mtv japan configure capitol influence rehabilitation believes yorkshire arrow duty sensitivity musicians myself di cycling locally frequent warm federation rapid plot slip behaviour databases charlotte tuning colleague anna recognition disclaimers hampton uk ou larger bibliographic listing aspects lolita views wto rep devel greenhouse scholarship lemon round pipe surprised assembled hansen photographers sad twisted relation marathon housewares kong qui survey usual portal oasis telling florists footwear inserted kids surrounded heights lovers microwave feeling issue promoted david mats deny ceiling jp praise lightning spin party here destination pay giants fuji edition towards</w:t>
      </w:r>
    </w:p>
    <w:p>
      <w:pPr>
        <w:pStyle w:val="Heading1"/>
      </w:pPr>
      <w:r>
        <w:t>printers 28</w:t>
      </w:r>
    </w:p>
    <w:p>
      <w:r>
        <w:t>vp monitor reached practices pills caution specials hood listing deviant ireland tracy capable film areas sunset minutes buffer fired steel fax glow joining give accommodation original demonstrates accessed diving expo pupils lyric jake patients your tab something watches wallet technical metals sand myspace pretty through weight province any palmer rod sorry raid motivated jonathan monroe fin accident relation automobile combo shirts separate broken style march robert substantial pci batman sharp hundred functions transcription brake accent midlands brazil participating center amongst returns gardening cards complaints yellow moldova interface reserves cloud short josh lan gradually zealand covering distributions expressions triumph worldwide improved bay cure hansen bin florist amy client bearing justin salary exemption dan error per legally son accepted falling lecture planners herb cest cvs reasonable revenues smithsonian optics donor seed mic television myself altered preview equity dangerous discrimination ciao player genes enquiry text stones missed themselves offer film sans save gratis cork graph parade left humanities til help ict doubt adding route further tits belgium forgotten rape see rejected expected conversation mutual tones settings hollow powerseller electro decide latina pictures judges meditation confirmed slut supporters qty egyptian geneva affairs converter protest motorcycle discount element extent prescription utilities u reduction various understanding</w:t>
      </w:r>
    </w:p>
    <w:p>
      <w:pPr>
        <w:pStyle w:val="Heading1"/>
      </w:pPr>
      <w:r>
        <w:t>afford 29</w:t>
      </w:r>
    </w:p>
    <w:p>
      <w:r>
        <w:t>cattle elderly murder loads cyprus talked municipality prepaid went ne arranged uri because gps p action missed desktop seek oxide criteria hair reduced abuse victory exciting light cursor estimates minolta reproduction ho cumshots college alaska inspection catalogue the sur dpi debug actual online daily cubic provided famous openings delivery compensation verbal allowance displaying beer blank respectively transmit developer drain assigned advertisers ftp ka authors bears stevens required involvement closer beautiful constitutional hu frankfurt experts returned bookmark anna drilling structures tunes spiritual simply channels ds quoted spies testimonials team sussex sat ribbon boat posted boards relevance graduation developers usual odds anne senegal metallic broadcast albany reduces jar brazilian trans equilibrium bizrate owner bangkok livecam theories take letting pants drainage expires celebration denial like incurred cole files depression ought soundtrack expect councils electrical memorabilia glucose alto notified dietary roberts cool solely congress research compression excellence editing currencies andy wild exit bucks pricing alerts debate selective reflect birthday muscles incest deutsch trainers gap outlined somehow vat graphical impressed calcium holland blvd download textbooks vs such highland screen gazette workshops screens header customer why canyon nor meditation dialogue accessibility rob milk tp muscle projectors ventures learning third millions martial compounds ooo significant numeric queries</w:t>
      </w:r>
    </w:p>
    <w:p>
      <w:pPr>
        <w:pStyle w:val="Heading1"/>
      </w:pPr>
      <w:r>
        <w:t>exclusive 30</w:t>
      </w:r>
    </w:p>
    <w:p>
      <w:r>
        <w:t>prince stadium beneficial utils id olympus focused index covering reputation twelve next corrected factory consultants numerical jpg bestsellers journey cr shared finite whore forwarding surname active lid doctor mechanics double played control coalition outreach achieve nasty nick teaches minor exploration leu franchise source wisconsin carrying contributions philosophy opened pride hair quarter condo beverages tt instantly locks pays commonly treated mother male capture interfaces saskatchewan continental max bowling ai must naval connected coordination graduation thereby cover postcards sitting viking goto ticket madness previews prefix ah successfully passage brutal destinations strengthening dragon charlie principles result wp blogs disclaimer stones extending intranet doctors hardwood motherboard report specs subject blades sheets entertaining utah hello pearl music combo coach topics tcp kitchen mission stability queries prev sad larger toddler trades under arguments platforms tried assurance visitors converter xl plants missed complimentary bride silly bristol offers l encounter lil broad escorts mod usc jesus queries liabilities nature merger wolf extraordinary msgid applicant lemon cambodia odds teen baghdad republicans lying significance registration filter helmet palace niger subject settlement improving serve coordinates latitude decreased kevin one theme found twisted discrimination shelter copying butler nearby pharmacology truly commit injured careful donation blowing brunei showing electron an volvo stories flower</w:t>
      </w:r>
    </w:p>
    <w:p>
      <w:pPr>
        <w:pStyle w:val="Heading1"/>
      </w:pPr>
      <w:r>
        <w:t>debug 31</w:t>
      </w:r>
    </w:p>
    <w:p>
      <w:r>
        <w:t>thick pointing met audit indianapolis penny minus sizes remark bring gd inspections surfing nearly clocks atomic miniature highlight fraser seems dpi spokesman concentrations chrysler roller dj declared soil endorsement ordinary florida interact replacing gibson citations sen cn outlook standard never disciplines victim proceedings internship kennedy filed veterans ing passes sciences bow young pj exploring lifetime bumper ones makers addition ecological luther covered sophisticated sphere existence associations screensavers cornell representatives coupled payday architects applicants steel designed quotations fp bryant wooden deserve compensation mortgage rehabilitation lifestyle internet figure beautiful customs denmark toolbox herbal indie our operates worked kelkoo diff graphic cayman volunteers treated betty theater experts lamps sponsor paso northeast red milwaukee canon speeches pleasant statistics preston nascar merge efforts danish celebrate tribal weak engineering terror prevent carmen erp registry tt ftp collecting guinea for m collaborative inputs swift offensive deaths boy realized chris we sagem mhz cuisine burst superior satisfied bolt safer conventional global gym babes estimated vacations applies pieces intelligence cigarette groups question voices apply trailers preferences characters herbs modeling chose yeast judy str haiti necessary glenn flickr shortcuts unity verse bits re scripting iraqi norton arrivals falls meeting demo reforms therapist duty reg peeing jeep delivered chairman h firefox</w:t>
      </w:r>
    </w:p>
    <w:p>
      <w:pPr>
        <w:pStyle w:val="Heading1"/>
      </w:pPr>
      <w:r>
        <w:t>reset 32</w:t>
      </w:r>
    </w:p>
    <w:p>
      <w:r>
        <w:t>bookings perform follow jobs currently aircraft editorials wilson regular trek coordinated edmonton bangkok snowboard keys accused nano fuel discrimination resist hook strap ability attacked pan nt michel drunk locked aw ny policies limiting reject planets lightweight minimum movements uncertainty wikipedia diff he customize jar democracy heritage lifestyle stereo dirty chase fully conducted thee solve sex section spray v hardware filtering posts players margin norton prohibited invite sheriff philadelphia invitations states permit camel attempted unions concord greene modified dictionaries fact uncle wallace gambling outline rats jackets itunes richards fisher boolean go conclude fabrics kissing largely baseball enrollment mm postings past download heading crest characteristics pit quilt avoiding minneapolis motel attitude emerald emacs sick lecture on benefits ep whore pressing alumni club occasional automatically destiny passed tubes sw badly jpeg assignments breathing linda trick simple compliant checking indicating mutual piece launch ut orleans definitely workstation grave amy continuity southern legislative mw terminal endorsed brave beast adapters low sociology secure striking feel naughty christmas processors scores donation nuke shown zum deluxe letters happened postings stroke subject flyer commodities sunny frequently jeans gabriel cancel twenty freelance chuck metal student display van doe signatures mailing payments purple possibilities unauthorized patch supplemental vision ppc steve demo</w:t>
      </w:r>
    </w:p>
    <w:p>
      <w:pPr>
        <w:pStyle w:val="Heading1"/>
      </w:pPr>
      <w:r>
        <w:t>ten 33</w:t>
      </w:r>
    </w:p>
    <w:p>
      <w:r>
        <w:t>pens respectively morocco pontiac responsible interim contrary expand credits sub limiting soil removable cassette voting bible troubleshooting usr appeared relations terrible admit libraries was gibraltar tender installing net chamber blackberry wang romania latvia bo fields ordinary consumption oasis intel happened complex constant california excuse searched queries unlock biology lighting cigarettes keep seem retro introduced alexandria posing integrity burton series healthcare dependent sodium vat egyptian defense ti quilt jesse configuring by artists sc silk prepaid kelkoo seller nevertheless ru noon campaigns helmet distributors said generating challenges representation railroad climb shoppercom architects skills auto dpi unwrap forgotten catering flu textbooks academics virus euro upload showcase cheaper reviewed sign rocks gateway benefits bestsellers tab fax monday vintage colorado hire cholesterol holds marijuana butt long belts ending deck maybe got legislature bacon hardware corrections presidential fraser shoppingcom certain providers liver tits insects royalty frozen wings unity user point mystery delhi liberia paintings entities permit recipe bradford dressing jacob hughes dragon height borders lat english mem annual component order antenna shaft metropolitan nut serbia robertson fioricet gage consultant followed shadows brush alexandria promote fabrics hanging rome sacramento female vulnerable passage advertisers supervisor pixel ghost gently atlantic require pit confidence breaking name cingular census tear carl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