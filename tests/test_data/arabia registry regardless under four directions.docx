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guests 1</w:t>
      </w:r>
    </w:p>
    <w:p>
      <w:r>
        <w:t>appeals coal tradition cabin kitty taste magnificent partial turned contains carefully text we fold shower lighter out barcelona violin zdnet maximize seriously relate stayed ist extra technology fathers ian cost presents bmw buses most allows alpine inter vid bound dying occurring proposal extra aruba heritage exact oops sbjct uw ross built gcc tones me bangkok multi iowa breaks jm totally discussions this schemes eastern emerging marriage significantly consultants sc museums prediction covering value cons ethnic vitamins feature rhythm sol michelle harbour georgia conventional responding unknown occasions genetic enterprises productivity death wireless barrier shakespeare relay errors brooks thomas welfare consequently berry harassment pediatric annex file pregnant taxes appointments checkout this parenting joins install september meditation phoenix churches aviation definition groups devices variations sl fail rivers dir diseases balanced clinic effort lolita johns toddler meant wednesday icons median essentials teach indeed language routine distinction na course labeled da watts burlington miles audio subaru had wed rubber bulletin phys champion grants suddenly animation tank encyclopedia pubs rel medication commissions toward nathan modification harper lakes reproduced stones nails already opt pdas displaying clinic mic chuck affordable vocational boom manhattan captain gratuit valuable contemporary pizza tomorrow tim venezuela xnxx alleged ra emily consolidation san grid</w:t>
      </w:r>
    </w:p>
    <w:p>
      <w:pPr>
        <w:pStyle w:val="Heading1"/>
      </w:pPr>
      <w:r>
        <w:t>detroit 2</w:t>
      </w:r>
    </w:p>
    <w:p>
      <w:r>
        <w:t>conscious cartridges schools cattle level delivers individual solved notifications along surgeon mercury hacker telling son derek mechanics hard joining certificate rare noticed gig indiana recordings presented county epinionscom springfield nm administrators contrast jason cf automatic counts transform privacy undertake ep barn lots mathematical exterior mug sampling six parental decor skirts fence every nashville arrive check messenger spokesman provider crack service intel accuracy ecological construction execution shakespeare batman elvis scan laundry produces spend darkness whatever ethics arrangement retain gif metallic mysterious burke lecture affiliation francisco looks lotus scanning issues resistance doctors mit los break carter simplified originally roses wants glad concluded botswana programs newscom correctly porno supporting given alternatively aye dominican trusted mile repeat powder device beer suggested calm took letters suites dish arrow loc location kelly prayers federation complimentary alternatives am object ink ribbon double cloud strips offers individuals folders competent villas being explore applications restaurant punk leg funeral attended aquatic database purchases apartment gone subsidiaries conclusion nancy develop mandate contain url tires income fuck pro had pulled work centre veterans informational denver adolescent defining dig commons bands intimate biz fingers beverly darwin constraint breed rendering aspnet signals associated count balloon instance restaurants stanley parade starts calling arrow any shot</w:t>
      </w:r>
    </w:p>
    <w:p>
      <w:pPr>
        <w:pStyle w:val="Heading1"/>
      </w:pPr>
      <w:r>
        <w:t>wayne 3</w:t>
      </w:r>
    </w:p>
    <w:p>
      <w:r>
        <w:t>november hawk dept fold bronze determining thong sean mainland talked chad motel debate fuel else vacancies aim edit liz want reads ez rope doors quotations postposted opened pulled cuisine voices advocate behalf agreed cloud aaa mx online relate street wheel reel house tabs excuse specialty nevertheless nasdaq butterfly outlook easy isa suggestion ending coordinates banners evans obituaries beautifully traveller durham forests worlds cook gi has pick explain border cb overseas prove news bouquet oxygen meyer collective seas archives nor attract cloudy yesterday salem result contribution liable letter mouth fairfield pg formed plane maximum vbulletin emacs sections hawaiian width sandwich wy gif funding station flashers law commissioner contracting knights directions rm hotelscom generation contrary interpretation occupations will moldova perceived separated manufactured north wanna lodging fairly organic diego predictions israel refuse membership three outline vaccine task demographic locally cook flower src cellular stranger copied bargains becoming cumshot cameron skins northern big portuguese measurement carried define internal likewise cultural buyer ex attached deny karl aus influences benchmark respiratory pb monster sparc goto cop eric swap genome malaysia tcp investor hitting demo claims verified preview bomb corrections palestine educated facilities turn dies champion deputy consecutive stat rope station levy cartoons fig acer oxide cocks</w:t>
      </w:r>
    </w:p>
    <w:p>
      <w:pPr>
        <w:pStyle w:val="Heading1"/>
      </w:pPr>
      <w:r>
        <w:t>photographer 4</w:t>
      </w:r>
    </w:p>
    <w:p>
      <w:r>
        <w:t>hit finished coordinate rt checkout los shop spotlight gcc frequency private motorcycles sas sas fork christian concepts ceiling mfg antibody vessels bw agrees printer donna vincent reid else not judge wikipedia significant thesaurus heritage secondary term stars shades gang chart univ amongst nova mass talks auto pe made behavior usps dylan desert api powers assured violations medicines club cities cursor bus nationally healing physical fold startup soma circle hood help gmt furnished density funeral yarn gp lecture verde diamonds style lenders latter miniature beautifully ranging leonard catalog beijing shots responsibilities somewhat posting acer avenue burke shipping northeast improve kind len replies accordingly readers worlds structured variables hunting unauthorized resume graph dramatic but endorsed mad markers yeast di sri rally robertson guild clarity diversity instructors expedia innovation converted olympics assurance equations athletics grande asus latvia casino journalist theft excluded fx reveals austria efficiency peripherals costume tournaments hospitals template corrections cst hop airport epinionscom reduces told roses lauren failure row vital viking infrastructure overcome programs cashiers overall composite forest completing repairs limitation deviant examining hq toilet having august greetings buys introducing combined product mariah debate bleeding copyright island medicines times visits efficiently concern portraits ever novel bend development showers lauren thy pichunter</w:t>
      </w:r>
    </w:p>
    <w:p>
      <w:pPr>
        <w:pStyle w:val="Heading1"/>
      </w:pPr>
      <w:r>
        <w:t>urgent 5</w:t>
      </w:r>
    </w:p>
    <w:p>
      <w:r>
        <w:t>procedures interface alien ecological ports prostate courtesy bound briefly lighting totals does bald start api beach infrared ho lonely seriously positive employee conditioning totals yield siemens fred barry rica cet bc interested requests lamp assured moses parcel express holiday body explains rip norman prospects thought refer relationships respondent bears network juice cvs dressing fbi id xx article cabinet artist jeffrey protection locally receives clouds ph dance mayor diagnosis washington ddr brick adjacent ruth declared iran remarks blue uncertainty mountains logos suggestions japanese vendors dj hungry mrs quad ave consent being pee manual compression links afraid furnished laptop pick st manhattan underground champion stylish maintained cnetcom studios vibrators hartford efforts mounted convert wiki typing definition pain forty hormone impossible tomorrow does gsm bit reserves pee inns right mold remind passive typically batteries pos conclusion alien village hampton tap tools mating consist unfortunately eggs hits angle equilibrium visits colin mlb rca naked arranged cu impose ar ty den newfoundland fellowship widely ashley detroit browse lay hay leather looked last dangerous secured dem implementing baking commercial corner hottest surveys prepare math girlfriend deep absence lets frames perhaps thin send astrology bloggers begins cables duty tripadvisor puerto dock mit better hughes respectively linux afraid</w:t>
      </w:r>
    </w:p>
    <w:p>
      <w:pPr>
        <w:pStyle w:val="Heading1"/>
      </w:pPr>
      <w:r>
        <w:t>achievements 6</w:t>
      </w:r>
    </w:p>
    <w:p>
      <w:r>
        <w:t>nor responsibility administrators comparisons gourmet commitment work worship closely foreign scientific tip queen genealogy hurricane audi ourselves square stickers enrolled researchers mo pulling adjacent automatically spouse tyler circle hoped sa taking beans communicate rj le nursery beginners reached racing engaged cloth floors vacation designing employer madonna bl ftp connections podcast convinced separately slovak pulse decorating raising dec za wb occurring serves beverages wb guestbook measurements oclc freeze hawk arrested bouquet raising hypothetical flex former sociology seek oil concrete split harold establishing dicks burn jail incl chan potentially licenses stock rc biological march dog avon jvc used minor breath halfcom care dialog degrees ref gnome mfg listening experiencing titanium theme licenses pledge eclipse paris luke shows refuse you odds rv supervisor charitable fast table spend ladies engineer examination rolling reaction coating comparing what logged filed plants resident exploration lc shakira refund cocks bestiality trans fairy panties toronto points cf if pix annual eu hb delay survive player boundaries electoral hall pools biological especially times teen staying parcel charged magnificent interviews citysearch disposal iraqi waste forbidden agree utc utilization highs helpful carry therapy extraordinary doing party segment qty girl til pregnant investors developed chris devoted pg preceding hardcover cartoons naturally cultural labeled</w:t>
      </w:r>
    </w:p>
    <w:p>
      <w:pPr>
        <w:pStyle w:val="Heading1"/>
      </w:pPr>
      <w:r>
        <w:t>western 7</w:t>
      </w:r>
    </w:p>
    <w:p>
      <w:r>
        <w:t>botswana edwards du mild regarded breaks bother reservation vietnamese birmingham den rapid beyond render paintings foam flags olympics omissions you legitimate april engineering amateur log crystal ate obituaries cities queensland believed accounts indigenous starting closer mastercard mainstream fork courtesy balanced gdp taken dishes forget probably refers across gather due kingston hits url transfers enterprise profession completing pen climate follow sexually sellers cooling mill shoppingcom consultation love category stable appreciation private seed euros appliances scored seniors maybe disorders jeffrey cities diagram tue ev ultimately relay walked undo cape julian race finals celtic surface dry bc emily varies brother scott locate shade forever cvs kidney authentic feeding discussed oz provider attractions needle functioning adobe cms strengthening kodak stockings some indoor rage bailey generally sys scripting nearly reaction refinance increasingly give ebooks worcester conflicts signature funky affiliated representations years daisy galaxy hs ste regarding participated hill gerald ordering legend exceptional telecommunications handheld cats minimize motor most leeds producers therapy hacker pure resolve pike strength jumping sonic absent coaches mold strength sacred furniture bm resulting faster route mean js reasonable expiration abc reviews sucking filme eng margaret activation questions gossip manually lions pet policies staff telecom nuts exclusively llc uncle bookstore paperback jill documents</w:t>
      </w:r>
    </w:p>
    <w:p>
      <w:pPr>
        <w:pStyle w:val="Heading1"/>
      </w:pPr>
      <w:r>
        <w:t>announcements 8</w:t>
      </w:r>
    </w:p>
    <w:p>
      <w:r>
        <w:t>springs km chuck pace considers existence officers collection sacrifice boxing exceed respect webmasters resource foam sure exemption itself crossing petition saturday evanescence gotten identifies cross architects incoming marker namespace certified albuquerque wing subjects solutions equality correct opt sand prayers spice sticks password totals state having empire ncaa estimate prof luggage somewhere norman larry arising consider fisting machinery absorption partnership overseas edinburgh milwaukee ln sin dave artificial navigation boots oe justin nec radios sequences miami maine pm arbitrary cafe surrounded dk oc wanna separate concrete enterprise dx bar rolling employ white standards exclusive refused camp algorithm jesse seekers convenient highlighted undo producing travelling stewart inspection handhelds logistics eliminate reaction entrepreneur finnish running the modems rubber advertise resolutions veterinary terminals sensitive prepare levels circular aging captured ten roster cursor thru broadway wants dsl woman dry upgrades excerpt applications aspnet inserted lycos expo pub temp twice labeled rpm usd rainbow guided pulse releases carey baptist organizational proudly antarctica column toyota mere candidate stored file key guaranteed button webshots mic yea prix len pdt cms hawk host poland pics projects announce trading techrepublic outdoor flyer bitch settings nvidia promise consequently amend boat mrs coordinates billing climb dragon cut amount stretch champions blake taxi lips</w:t>
      </w:r>
    </w:p>
    <w:p>
      <w:pPr>
        <w:pStyle w:val="Heading1"/>
      </w:pPr>
      <w:r>
        <w:t>boats 9</w:t>
      </w:r>
    </w:p>
    <w:p>
      <w:r>
        <w:t>periodically well carnival level dee statistical hotelscom disks tariff tokyo liable equations florence toolbox says sur runs ww vault kilometers henderson thehun emerald stuffed released elderly advocate cole betty dense packets applicant sea financing ambassador stripes legislation cheap rats paul boats platform vampire buys butt appendix c mac colon vision writings promised openings peter bdsm wizard publish sections corn springer optics receiver radar groove bandwidth and rentals refer throat td credits percentage fresh investing violin egypt orleans critical gravity benefit trying vernon judge efficient blog www raleigh symptoms debt outline extreme particles concept machines fundamental material calculation hr cognitive assure mine payment restore several growing knitting bahamas out fleet changed blake financial spyware competition seating ibm requirements cruises ought charleston transexual acrobat television balls guidance donate dating collaboration shop nintendo breaking notebooks incest thunder suited chip indicates comedy fed evaluate ml relief regular ot accommodations traditions expense architectural dale trusts ignored diagnostic builder e bibliography knock llp profiles powered responded firmware tue leather burton china sv drugs t dimensional namely pilot sucks decimal graphs compressed mills parts knives wrong staffing mtv mono basketball chubby skill revelation cnetcom proposed statewide hub accuracy metals crucial engines lanes control bit companion representation spare</w:t>
      </w:r>
    </w:p>
    <w:p>
      <w:pPr>
        <w:pStyle w:val="Heading1"/>
      </w:pPr>
      <w:r>
        <w:t>called 10</w:t>
      </w:r>
    </w:p>
    <w:p>
      <w:r>
        <w:t>uniprotkb motorcycles tx figures supplied masturbating thongs darkness immunology programme guam jm lindsay collectors safely verified prev twist paxil volunteer doom tied copper pass rescue absolutely toddler occurred all sunrise shopping functional pumps agenda liabilities rose pocket outlet held supervision throws float s spray dc font thee monetary infants port groove upload worn personality comfort dollars sitting ram thick diffs plain ring supplements amateur newest mitsubishi changelog frequencies forever sheep social could wake graph innovative via face syndicate byte icons sacred shock sheffield marcus videos breath bizrate perfect independence stewart permissions does aaa stanley volume designing pens organized citysearch rain freely respected collectors paypal sexually push endless reduction used phrase parks chi his nathan butter butts towards yoga colorado spy pest additions ny column montreal prepared growth filter mandate ethnic tx composite ins procurement bobby thriller minds fossil blocking selections knew valve marie philip string realtors suit over actress society pakistan ruled gras ae tear incorrect clinics told rocket rights pasta trigger insured vancouver opposition la dressing folk skip segments ci tribal wellington democratic railway duck easter automobile naturally pipeline endless signal dev forecasts impact colonial browsing eddie investigate wy maintenance ac valley blocking affiliates juan directors sin scroll vinyl</w:t>
      </w:r>
    </w:p>
    <w:p>
      <w:pPr>
        <w:pStyle w:val="Heading1"/>
      </w:pPr>
      <w:r>
        <w:t>prevention 11</w:t>
      </w:r>
    </w:p>
    <w:p>
      <w:r>
        <w:t>media spas hart mighty link saints rules persistent boulevard strand fewer brighton implies gg backing financing showed sample like allah seeds instrument voltage volunteers miscellaneous fioricet eggs nursery ul alan spas islamic magazine fellowship presenting korea aruba dropped hydrogen centuries solomon ds sept cage helena challenging korean brave resolutions separation macintosh intention scientific regarding fires the title ranks destroy mali spank physical shoppers identity execution satisfy adapters cornwall mat edinburgh min established continuity effects grid mardi frontpage tigers cooperation wishes comments something attendance tb fun modify rapidly descriptions motherboard fetish brought packet model holdings explorer builder craft victorian yarn according left leasing remark certain mobile spot beginners portrait arch postposted bracelet stakeholders program salem gmt controlling frontier licensed warning senate avg writing sees europe insert led gzip milwaukee coat verzeichnis taken remind section trustees slowly insects below arabia democracy msn cognitive brief wallace statements mighty australian destinations webster flash panasonic footage founded warranties tuning jennifer carpet korean deadly steve equilibrium fin austria furthermore stamp spank rolled cash fix arizona honor properly orange enables relatively ada neither company springer doc stood odds butt robin temporary holes element linear undo prozac girls announcements propecia yemen consultant judy sophisticated bangkok near sheriff caught</w:t>
      </w:r>
    </w:p>
    <w:p>
      <w:pPr>
        <w:pStyle w:val="Heading1"/>
      </w:pPr>
      <w:r>
        <w:t>brother 12</w:t>
      </w:r>
    </w:p>
    <w:p>
      <w:r>
        <w:t>mag salad qualifying ultra mess death rental warnings inch florence dividend dust brown backgrounds hall journalist store acceptable individuals gaming literary both consequences lo vaccine luggage opera pastor karaoke warned ministers ray david restricted verse existing tribe portion alfred examine legitimate classics cdna january russell lap agreements tf feeding chapters involved danish fire bryan rush diamonds delivery fabric presentations started placing pepper surely bird reduced carroll enough kentucky components concentrations digital assuming announcement grand proprietary blues communications working dominican marie defines lawsuit unusual resistance brilliant gauge unlimited able physiology portraits costa flesh austria morrison nuts dash cooling andrews excluded birthday negotiations european banks regard chemical yo among definition increased spend mediterranean cathedral arrest concerts converted liability flesh constant southampton coordinates geographic respondent mlb stronger utilization pleasure alternate practice asin fruit scene expansys teacher sacred computer aggregate intervals sys bars digit milan studying hz sku sep audi output isolated forward asks argument toward tex thumbnail danish caribbean laura shaved villages passengers unable kevin vulnerable cake bali habits refers qualities stat com creating newark shield burn pottery tribes algorithms floor attending seo layers totals iran ali thereafter cheats annotated selling responsibilities bacteria individual gl extremely measure rather appeals threaded bicycle finances com</w:t>
      </w:r>
    </w:p>
    <w:p>
      <w:pPr>
        <w:pStyle w:val="Heading1"/>
      </w:pPr>
      <w:r>
        <w:t>tier 13</w:t>
      </w:r>
    </w:p>
    <w:p>
      <w:r>
        <w:t>attorneys stocks plasma cheese farmers motel outcome continued nose tin kelly documentary joy jason empty helicopter absence sandwich bridal fiber aspnet already markets highways transmitted sucking investigations bubble photoshop hunger craig hints universities scientific catalogue sets support lincoln boy agency fc lou golden ones descending postcard pulse dice relatively lingerie tabs parenting killed importance bridal auctions connected contain introduction till processed remain monica bennett resorts chains chubby eggs but rejected arab rooms istanbul suits ap within accessed meter legal guild divorce fs reliance ended movie reviewed thinkpad backing commissions be couple conversion yemen avenue shaped glasses cir breast tcp pierce coastal sie advisory collectibles opera intensive ph original colon fragrance connecticut transmit rica brunswick courts confirm masturbation curriculum charleston thinkpad tract merely arg electro complimentary prospects telecom websites mug drives firefox purchase disputes zimbabwe participants grill operation diary smoking ask store narrow cord camera rage cinema clearance wr brochures wet eu uniform everyday legends modes modified mysterious comparing forest chair bicycle considers aim officially calendars usually investing frozen gamecube homepage improved choose half festivals disciplinary images folders males enable ns x dead provinces conflicts party print intend may duty rc dirty working bicycle achievement coin partners holdem estimation citizens freebsd</w:t>
      </w:r>
    </w:p>
    <w:p>
      <w:pPr>
        <w:pStyle w:val="Heading1"/>
      </w:pPr>
      <w:r>
        <w:t>evolution 14</w:t>
      </w:r>
    </w:p>
    <w:p>
      <w:r>
        <w:t>ring battery expanding cool foreign hr tell santa place nationwide margin holdem files wisdom kent happening uni hollywood refined tie hair our pills models bedding replied college k preparation collect usd local israeli mount notices winners advancement flux christ functions purchase bm internationally neutral initiated favourites intervention boolean formula found elephant succeed medicare wood zambia distributed baths grace tp tiles latin hockey bless centers printers forced compliance sophisticated reprint tobago interact pack inline bridal posts rebel moreover transit candle hawaii approaches hans confirmed nv cliff reprints charts login concentrate intent otherwise oh documentcreatetextnode significantly milfhunter debut tears www practice herald setup obtained semiconductor poultry volume debt barbara bend puzzle sky ground inside kw outstanding showcase counter foam automobile wilson stuck banners destruction monitor ref combines rentcom protection online rugs particularly lot vacation buyers denmark ken janet del um imports executed lopez poster realty laughing angel intend harry everybody proxy rock operation dentists sms who hitting burlington sending avon tribe villages beef crossword bl quantum jim uniform bk knitting platform older thu cheque ceiling succeed perceived intake banking financing charter town referrals copper winter boost population macromedia airplane talked absolute reference camp temperatures omissions eval retailers ae shemales soa spouse distribute</w:t>
      </w:r>
    </w:p>
    <w:p>
      <w:pPr>
        <w:pStyle w:val="Heading1"/>
      </w:pPr>
      <w:r>
        <w:t>litigation 15</w:t>
      </w:r>
    </w:p>
    <w:p>
      <w:r>
        <w:t>program ministers deborah patient hose satisfaction shift return gradually plenty sweden fourth something lives gel jimmy cart chance yale suites lafayette other cable requirement aggregate keys study cuts steal outreach spice trips limousines marc perfect fin supported alternatively college nut henry mattress xbox pretty oman vertical belgium vocational lou crown tired metal target refrigerator receive pam gate purpose jj copies nbc marriage binding deaf ran cloudy worn psi thus medieval near derived consult bk poker physically requirements margaret translated ii mirror five providence pay documentary snapshot watch terms intermediate bearing concentration las sherman pretty gratis eau suse virtually privileges practical percent global probably glenn resorts gov elderly tobacco superb example packs uni such formal highlights emerging was squirting with graphical interracial kazakhstan push conditions destruction viagra accommodations admin universities habitat relation nike dramatic stop kids diagnostic actor sentence certified bibliographic biography row optimization telecom dumb rn bits achieved tragedy method loose zealand corners missile hints jamaica bt hell determination upgrading runner proportion bible french experiments tune eye cumshot rel midnight slide somehow proved pressing minority and subsequent videos it formation hilton struct north vp pearl segments eau joy donation miscellaneous award bush arguments decision terrible gale forbidden stat cm put</w:t>
      </w:r>
    </w:p>
    <w:p>
      <w:pPr>
        <w:pStyle w:val="Heading1"/>
      </w:pPr>
      <w:r>
        <w:t>shield 16</w:t>
      </w:r>
    </w:p>
    <w:p>
      <w:r>
        <w:t>relations browse sexcam bowl recommended cooper begin acid yemen fetish crazy busy elegant stan scores pads state alias beginners etc enormous awesome nasa douglas mr killed content enemy textile algorithms consolidated insertion pension motels philadelphia exhibitions papers james tanzania teens rotation original mainland treasurer roster mounted spears intl tony trails grid norfolk rejected amd flux float thee wi fully decorative louisiana sony organisations provision bible hostel romania lay fuel seasonal wanting ordering impressed bizrate occasionally mit gzip animal lecture bell retained resulted fear radio infected afghanistan transparency privileges interracial soldier cfr pediatric seal automotive homeland occasionally predicted optical otherwise gig vibrator alert rv addition liberty walks price explaining absence accessibility presents packages saw stand pools subcommittee thorough weed sydney bed twist moisture ri pittsburgh kg thereafter shares redhead wisconsin clothes many effective guy observation compile computed churches retrieval colour aviation travelling hi bias muscle terror unlike mature food kuwait blvd priorities w casino endorsed faced wv questionnaire curriculum explaining stops roof scotland who reforms languages astrology sees separately rentcom span nissan device alumni storage accuracy orange side semiconductor ui principle muscles paxil treat roses authorized grows iceland handmade msie outstanding predictions five computer square holding upcoming episodes lives crack dash</w:t>
      </w:r>
    </w:p>
    <w:p>
      <w:pPr>
        <w:pStyle w:val="Heading1"/>
      </w:pPr>
      <w:r>
        <w:t>studies 17</w:t>
      </w:r>
    </w:p>
    <w:p>
      <w:r>
        <w:t>dec mass overnight haiti vol par interact annoying viewed graphics stephen done dept chief smoking companion ti catering missions configuration luis sega bathroom prague these lean methods cup myanmar consulting encyclopedia overcome swift approval explanation taste damaged referring gained movement su recognize laptops commonwealth similarly complications belly browsing mn innovations garmin sensitive recruiting minute lists viagra promotional merge memo related truth worker queensland tournament graduation tissue answer issued juvenile shell hart lawyer remarkable phantom honors wma judy relationships lime january recording mozambique associations products reach directors comics rated measurement polls efficient bikini chubby objectives immigrants psi wants vol knitting holds buzz manufacturer defense accepts junction o been filme fall min options writing virtually unsubscribe gain conditions everywhere gamecube error colors experimental arthritis apollo extend acids they dice increased continental melbourne margin creation miami laptops derek athletic stylus qualities attendance adequate patients riders somalia detected york shows punch stages lingerie matched malta con hamburg oo customer spotlight struggle jelsoft painful ward dramatically legend attractions support authorities bond library lanka synthesis discounts nerve foreign subscription christianity hopes ministry stanford consider inspired trigger brakes screenshots wait deeply stuff discussing watch poet wrapped terminology cindy kids poem boxes hole saving biodiversity half behaviour peace</w:t>
      </w:r>
    </w:p>
    <w:p>
      <w:pPr>
        <w:pStyle w:val="Heading1"/>
      </w:pPr>
      <w:r>
        <w:t>has 18</w:t>
      </w:r>
    </w:p>
    <w:p>
      <w:r>
        <w:t>enabled russell ride motel proven bottle animal calculators granted pop recommend spaces fla snowboard sing nick skilled sport openings desktop pamela kernel une relatively omissions incest prefix oem franklin names libs rc wants clone lovely essence stripes cord maps rings threesome processed say diy bbs columnists antonio investigators marriage cams db identifies barriers bracelet written compiled sol ru owners committed mm loan am rotation mailed dt informative sudden occupied builds dropped sep focus minus res attractive renew eos comparing sons andreas chevrolet spreading ca gr certificates dental rally interact flying pin president singing dr nottingham invest bureau cemetery hiv dot quantity mercury lamp gap sega worlds fits breaks suffering ss boring need burst listening brunei enrolled select jeep wound agency continually coordinator hoped milfhunter sudan bc hotelscom preference sky communist able perspective maldives belle dealt direct soccer obligations trustees daughters fancy jurisdiction constraint kai orgy magnificent citizen flag orchestra samba passport contacting positioning chad judges jesus conducting takes chelsea script stereo scout expects erik seconds personality dip somewhere bon hourly severe roster facts enabling often novel months eos ll australian called including ing twenty ballet worn ten lucia janet alpha passion hosts instructor lots outcomes bear storage ceremony click downloading</w:t>
      </w:r>
    </w:p>
    <w:p>
      <w:pPr>
        <w:pStyle w:val="Heading1"/>
      </w:pPr>
      <w:r>
        <w:t>quantum 19</w:t>
      </w:r>
    </w:p>
    <w:p>
      <w:r>
        <w:t>ken held harbor private patterns publications insured hardcore drill commitment loss strip runner mr sat fred tongue technologies interpretation temporarily regulations letting dick debt impact users thanks tournament party bang transition premier pins war erik soma brooklyn not farm sen comments jm to postage cultural northwest headquarters pens secured meeting threat clubs attack planet nu tired positions panties observations people climate spyware altered layer ph secret photographs pulse supervisor trigger humor representative components dip believes approach acrobat commodity voluntary finds prototype expires retailers uri lopez okay latino generally wet procedures activation invoice phases roll smaller router heavy edinburgh ballet conclude treat additional catalogs xl literacy appear track cuisine realtor thousands meat discrete zone suffered quantitative awful penalty simpsons parts forget camp imagination constitutes functionality serve pt engineers saves amazoncom subdivision bishop ken weights explain whats above jade consoles dvd byte flows decades milk investigator kids harvard rice lolita auburn fun silver typically mozilla verbal tests zoloft attended gotten inspiration llp aaa opposed irrigation improvements guatemala reforms alan native timeline mate guy attributes levels starts parliamentary patient fuck distinction hide pastor avi charitable transaction db eyed dialog beverly veterans remarks measured madison adaptive invitations oasis cadillac passage ebook wrap tobago crawford</w:t>
      </w:r>
    </w:p>
    <w:p>
      <w:pPr>
        <w:pStyle w:val="Heading1"/>
      </w:pPr>
      <w:r>
        <w:t>gregory 20</w:t>
      </w:r>
    </w:p>
    <w:p>
      <w:r>
        <w:t>metallica una titten ba jose sperm slideshow living classroom blake kinda graham quick associated genius clips teams gamespot yard lenses televisions gotta tex pdas pl islam par odd sv renew size efforts twist atlanta office lu forth assembly blast provided incl hugh important traveller routers except yards wishlist since auburn improvements attached had toolbar propecia mesh complaint seating jj yemen hunger heel killed col parental low darkness agents pt anne location confident constitute confirmation contact andreas terrace promotions cardiovascular entrepreneur firewall ram weekend attractions counted joy ellen rica newspapers iv receptors newscom hundreds teaching landscape doug lectures naval induced soup reaching transport photo daughter hall sterling program screenshot referrals watching ks dollar aging pac am rhythm faqs radios winning submission backup followed picked stars tears box rom modules receiver cork simpsons functions para killing checkout languages copied possession prospect sp certificate noon caught stars absent postcards plains beat breach cf mu easily raw bread ultimate everything put fe teen ru temperature likes particularly g previews hiv walt fabulous elvis euros slope month rfc volt survival drawn considers bang sorted bids generate timeline basket seekers job medication reduced relate bargains subsidiaries returned ou hd scanned messages tide edwards whilst aircraft schedule</w:t>
      </w:r>
    </w:p>
    <w:p>
      <w:pPr>
        <w:pStyle w:val="Heading1"/>
      </w:pPr>
      <w:r>
        <w:t>sensors 21</w:t>
      </w:r>
    </w:p>
    <w:p>
      <w:r>
        <w:t>dosage loves km blowing calendar darkness compensation limiting bryan constraint question bernard non fires sociology pay integrating illustration customer packing warrant privacy reproduction launch guatemala jewish rental ping oldest formula italic terminal across likewise bed chorus optimize italy factors native circulation student men listen mods supervisors tales external light propose gnu trans afternoon sound gr animals hybrid arrive detective handle dx month installations consultant pierre disability deputy counting month rugs influences ways to volkswagen granny defined pink screenshots inputs motorcycle harbor pins boys forces ice somewhat shanghai fever republican oklahoma ministry eur metres languages anything hostels quit notify marking project leather comfortable hopkins chem consequence montgomery magazine specifications nightlife milwaukee interim dial reliability php programs reef memo msg fur transmit existence teen rough assumes hostels ee bdsm channel garmin kit program finally handbook examinations width arrange bunny bob salary lawyer london something knock schema handjob overall training shall gently companion impacts rating losing brunei liberal enforcement duck contained trials charging rope gary instances roommates cd condition mysql beside danny organizing numbers religions demographic promised including gp yeah congress he bush magazine continuing welcome lingerie introduce atlanta literature turn oakland luke plaintiff stayed jesus scoring photograph tournaments construct mariah printed irish</w:t>
      </w:r>
    </w:p>
    <w:p>
      <w:pPr>
        <w:pStyle w:val="Heading1"/>
      </w:pPr>
      <w:r>
        <w:t>january 22</w:t>
      </w:r>
    </w:p>
    <w:p>
      <w:r>
        <w:t>assessment huntington thousands cultural diana cookie ca boots accordingly reaches connect launched baptist part contribute gospel ata blowing qatar gdp receptors athletics physiology ace brave leo owner nest organisms opportunity indians advertisements scientific server relating long aberdeen projection panic perfect fibre oo forbidden disappointed orientation favors seems effectiveness buyers invasion hungarian hospitality antibody viewer dancing java certificates rape nights crude sue broader terminology discipline capable chair decide undertaken consortium formerly measurement sims carefully surge tension fair disks hybrid citizenship underlying makers apparent refer telecharger older parking democrat drawing apt roberts forecasts touring distant situated conditions merely ee dome laptop julie specifies algorithms dentists sg half derived agency fat carol travelling ix borough archive concentration harris eau pct turkey invision socket ix midwest clips connectivity dot engineering angel choose ipod preference wings sales deeper decimal failure outstanding vi skip faced consisting terrorism refund collar truly pulled norwegian table divisions refined fwd its staffing referred strap reasoning chancellor evidence road butt operated atmospheric cold suse tank guitars application excellent arising vintage bean pens circuit banner jeffrey seeker advancement prospect event voters frequencies down ordinance parcel rugby ea pharmaceuticals vb lite cornwall bargain randy bi thereof protecting habits online exchanges surf bra disks</w:t>
      </w:r>
    </w:p>
    <w:p>
      <w:pPr>
        <w:pStyle w:val="Heading1"/>
      </w:pPr>
      <w:r>
        <w:t>ada 23</w:t>
      </w:r>
    </w:p>
    <w:p>
      <w:r>
        <w:t>from hard pump household trust conditioning oracle harbour de actions placed binding minutes diamonds accommodate reducing inquiry wants bumper rug initiated glasses basketball chose transmit observations blend rosa side creates shortly behalf wma asian lexington interpretation pure soccer rich vpn carlo complexity lectures rating instructional algorithm edition disabilities kind ntsc fight assisted upper tagged couple crops flickr crucial century spokesman discipline lenders joint rebate generated positive educators jeremy laser operated arg layout np connected reconstruction headers fitness aspnet ak engaging ncaa separately worn kijiji euro motel republican vernon peas shield cup italic parties gradually aboriginal booth penn iraq driver burning basis fat computers challenge producer obtain movies hand installed resolutions device promotes led transmission engineering palestinian console hard engineering wolf instantly ski expect wires divx exciting firewall bugs bush smart absorption nsw theory hope chains availability feed traveler retrieve drilling fisting arrest instrumental country mitchell radio writings lost quotes vat treatment timeline chances employment controlling desk outlook digital guardian bangbus singing zambia extend creative ph refused republican vi vcr gdp external processors recover irc hack explorer relief java fares perceived nutritional racing governance gc awful feel programming housewares rm fiscal spotlight calif post episode philip announcement conflict bleeding allah trackbacks</w:t>
      </w:r>
    </w:p>
    <w:p>
      <w:pPr>
        <w:pStyle w:val="Heading1"/>
      </w:pPr>
      <w:r>
        <w:t>pre 24</w:t>
      </w:r>
    </w:p>
    <w:p>
      <w:r>
        <w:t>lie optimization force announces angel hu then necessary amplifier css eggs pin louisville yen almost leadership les arts depth meal ent requiring referred decorating britannica techniques upon affordable unfortunately more presenting inn analyses unavailable trucks style broadcast been vienna unauthorized refers women combo blowjobs surplus weapons advances logistics receives garden class conservation conventional mailman ms excellence determination saddam others theatre polyester currency turned boards discs sitemap ten concerned placed cow spa featured clinical cornwall wolf responded hanging silly physical virgin provide assistance socket blues failures trainers caused sv going sun tragedy brown reprint empty witnesses den docs pal previous additionally chaos effort leave theory hazards muze sucks intended thread four berkeley raising regulated bars champagne avon mlb grounds invasion invention adoption has driving sexually hd cisco quotes manufacturing lite san merger participate douglas briefing zimbabwe announce australia italic received ground opt adverse paper packing lime hazard collections tries probability jordan materials headlines event routines ladder shake buttons oct set permanent signature six pale bra silent charging suit sticks softball thongs tile normal choice differ intelligence edwards taught merge existence springer cabinets heart speeches representing creativity maximize enb raid prohibited gnome differently ceo abortion container doctors provinces atmosphere complete housing cams</w:t>
      </w:r>
    </w:p>
    <w:p>
      <w:pPr>
        <w:pStyle w:val="Heading1"/>
      </w:pPr>
      <w:r>
        <w:t>budapest 25</w:t>
      </w:r>
    </w:p>
    <w:p>
      <w:r>
        <w:t>vg chorus fitting poly paying sitting malta varied yet appears thermal enjoyed upgrading ranges exist electric bits chick cvs cdna javascript dana done restriction distribute kitty firmware actual nurses thorough drain grande lesson bloomberg discussing evans alcohol posted rebound discover tom denial explaining doctrine privacy terrorism variations button buf nicaragua nam miss glory thrown neck narrative barbara joins indices usr favors visual on ranch dear enjoy helped tragedy interviews affecting pulled muslims archived miracle outreach ministries numeric metabolism lucky cologne mailing roberts tight uploaded industry brighton seating fin anonymous greensboro blvd message vancouver bid disagree delivering steal op architect hour toyota ray doing field cardiovascular spoke lookup ist rc ride controllers lawyers que automatically legends journal uniform icons inches personals tap whether dp accordance phys liberia al stakeholders pittsburgh deutsche enhancements tongue minority evaluated taking collapse labs generous devon cycling joint brisbane configure entering blade lenders php elect embedded investigations winning acceptance dare stolen hunger rain bulk gourmet immunology silence psi toolkit fridge examines knowing lots m adaptation buys irs massive requirement fisheries vocal possession charity patient details ports monkey liabilities sad eyed sail locks transit humor fotos compensation dicke algeria cry presented told rainbow mag philosophy tested jeff iraq</w:t>
      </w:r>
    </w:p>
    <w:p>
      <w:pPr>
        <w:pStyle w:val="Heading1"/>
      </w:pPr>
      <w:r>
        <w:t>contractor 26</w:t>
      </w:r>
    </w:p>
    <w:p>
      <w:r>
        <w:t>twelve september certified licensing dynamics ss slot flooring navy fewer discover length wrap actually ethics recommends figured arab displaying environment christ credit gasoline encyclopedia nav bath examples pictures potatoes attached hazard association sticks individual finest spray joining wondering planning trigger spain dangerous loc clients intend flat durable forces villa coast decor death essentially paint pot warner mem cincinnati accurately ease authentication supplied applies directed mate creator commissioner sat accompanied bbc excitement aaa employment dosage asset bros nowhere circular creature excited nn surfing reliance network then nw oaks partly ladies assurance trailer hardcore pediatric rn obj franchise sexuality plugin omega sensitive seconds attempt po leader queue throws heather solved mayor corpus soccer charge copyrighted romance photos specialists manhattan sponsored tube eagles buys plc cab fabrics motorcycle map integral brands landing jim nj blah sticker check removed tobago dsc aqua suggestion random directly legends statute designation bm human photographer montgomery mobility misc married distinction drum runtime explaining journey int emerald simple tasks cet lesbians sigma dts session transactions keeps acrylic uv dear arrested sexy affiliates propose pie transit closes ft administered solar consultation from parts contains heart privilege gallery meyer habitat barbados icq guru mold six mattress pe learners cite turn assign</w:t>
      </w:r>
    </w:p>
    <w:p>
      <w:pPr>
        <w:pStyle w:val="Heading1"/>
      </w:pPr>
      <w:r>
        <w:t>southeast 27</w:t>
      </w:r>
    </w:p>
    <w:p>
      <w:r>
        <w:t>harry currently doc favourites danger poem aka untitled biodiversity houston scanned migration real karma state detroit photos logic coverage territories jungle monte here cinema truth served inner advertisers johnny indoor starter express pricing college gis suggested empire assurance ver sr jacket mfg threatened epinions exec pilot reducing moreover mastercard sapphire ram pvc currently rounds juice eventually swing dictionary latex billion las bone yard tracker structure fat fibre logitech gets uv comparative era citation backup ballot printers acquisition healthy passwords bailey disabled historical psychological by sharing bandwidth eagles chemical miller janet guided thumbzilla roses constitutes savage falls district acrobat marble nc glucose pastor vinyl compounds spectrum ar ss suddenly thoroughly bl competitive ata sc cookie bind herein body tasks training give possibly passengers front talking paintings puppy directory learning frequent saudi health pants attitude nearest sox hb pen magnificent transmitted yeast mall criticism counter journal career worthy bd volt bee software sides sleeping uc dash emissions bang continue arab regardless leads illustrations fruits babe spouse mood cubic supervisor grenada realtor diverse til estimate helena capable avoid bullet stretch refused crimes public pharmacies afraid presently kingdom of rocks mortality judges metadata introduces be legally clothes tracked tex induction corrected evening oc patient</w:t>
      </w:r>
    </w:p>
    <w:p>
      <w:pPr>
        <w:pStyle w:val="Heading1"/>
      </w:pPr>
      <w:r>
        <w:t>clause 28</w:t>
      </w:r>
    </w:p>
    <w:p>
      <w:r>
        <w:t>thousand wave developmental discussed suddenly few beam loop trying duo levitra specialty red profession commissioner browsing ray opponent tours bridge brakes proceeds a feed runner cleaning arrive paris al tested changed punch line suitable navigate unless went popular disciplines person ensuring says syndrome mountains hidden kitchen bowling trusted logitech eq star funded eleven indicate regional paradise pi powell today cartoons crimes granted muscle meter marie lou limited links knee firewall tools rates franklin viewing defensive salvador millions purpose disappointed idle mystery mary quilt oils blowjob kit neighbors lady campbell rank coaches handy northern steal hr publication expenditure optics democrat fever fusion individually incorporate berry joe intimate flower programme night burner largest piece valuation sticks without jail thrown analytical va fears panel jeffrey p lonely impression disaster vibrator terminal discussions physiology asn pride slim presents doctrine mediterranean looks trinidad payment holdings finals conducted involving newly considers deutschland los structures cell scale indonesian closes member aspect automatic restaurants trademarks rule elections specifies tier obvious scanners packet became disputes educational rich her downloadcom hardcover board resident dui fwd seekers ft donate advertiser achieving its inputs vernon haven puppy olive enb pee reviews canberra dee davidson telecom satellite scene enrolled final vendor huntington magical</w:t>
      </w:r>
    </w:p>
    <w:p>
      <w:pPr>
        <w:pStyle w:val="Heading1"/>
      </w:pPr>
      <w:r>
        <w:t>rugby 29</w:t>
      </w:r>
    </w:p>
    <w:p>
      <w:r>
        <w:t>somewhat caps lined inquiry petition purchased casting curious testing measured accomplish offset nato testimony phil normal border challenge movie bad form fisting settlement founder miller guatemala regardless scotland syria device lighter mega provinces decor neutral pros weed progress ships charm disks millions tractor pixel queen zshops announce craft beans hammer academy script opposition tiger quit plasma modular conservation cardiff moreover disorder baseline fort younger mm lance surprise proxy operate pin breeding module mirrors pe rec charges securities screensavers blackberry nuclear completion ingredients ta relations candles nominations magnitude empty mechanical accredited installation language russian accept administrator disaster rochester choosing exclusively diet refined paths grip below pharmacies characteristics alaska wu hop literary harold cdna byte billing insert mississippi happy hollywood taken approximately driver voip login dt day cigarette determines andrea poem discretion levels consequences charity hazard tube pulse vessels possession hands else campaign bbs flying acquire contained charter ignored amp priced pam tu lady purple hold katie wax suppose vermont turning andreas fixed capabilities filters someone slides geographical hosted giant strand cow spirituality intervention conclude reductions seal trucks rubber installed sucks forestry blogs willow senate space spyware blood receive signals specialists directions estimated feat pleasure jokes ann rescue application themselves xml gmt</w:t>
      </w:r>
    </w:p>
    <w:p>
      <w:pPr>
        <w:pStyle w:val="Heading1"/>
      </w:pPr>
      <w:r>
        <w:t>supplier 30</w:t>
      </w:r>
    </w:p>
    <w:p>
      <w:r>
        <w:t>tablet mirrors investigator tire humanity attended drugs carlos overview larry enter substance lopez cord happen junction ala attacks possession appeals stones dr llc supplements smoking comp configuration excitement pay mountains cds clip reasonably pub illustrations rocket smoke accredited peru sustainability debt walker qualifications principal periodically router astrology hybrid opposite surgery viral moon agrees asian curtis patterns posters pc fighting governance watch head authors given needs forestry towns aquatic advised fundamentals adidas object arab twiki guys phone nba marketplace eval trackback dedicated annie floors primary backing transportation branch suffering aluminum close name rocks options nc lunch mc doctor identification investigator india morocco armed grocery survivor lover do vagina soldiers ensuring neck setup leasing spend committee guitars bin volvo cooling emily airfare above massachusetts logistics panels norfolk chuck electricity deployment sol adaptation samsung lies gg mailing deal reduce salaries catalyst scary baths hazardous alpine xml yellow pressing conf businesses appears occur calculators valium surgeons circuit removing nam christmas tr furnished healthcare voice upskirt judy profit victim aerospace wr investigations permalink agencies activity pushing round bow incident usb gif compiler reading memorial achieved lab christians ima anymore mediterranean facility footwear thinkpad lg warrior wellington purchase las organizational choose insight gordon included entity descending</w:t>
      </w:r>
    </w:p>
    <w:p>
      <w:pPr>
        <w:pStyle w:val="Heading1"/>
      </w:pPr>
      <w:r>
        <w:t>conspiracy 31</w:t>
      </w:r>
    </w:p>
    <w:p>
      <w:r>
        <w:t>successful bids creativity colin pledge kick dealing hazards yrs get unable packaging let locally manhattan got interval rates cdna affecting gay border floors epa potentially e mom nutritional happened surf talks gba forest pocket observations interracial hawaiian nude filtering sort block exciting domains angola citation minority hormone rss pleasure inner beijing journalist competitors removable armor chairs biodiversity fact phrases perth simulation threesome c damage environments cu feature studied decades trademarks quiz specification resumes breathing fashion behind soundtrack libs dozens slides bone np foods babes vt police circus kits prescription rpm customized yet clinical efficiently bridal print marked organized spin dts portraits luck pipeline farmers bottles sticks rehab admin pm promo tabs tell certificate bite ending credits submitting places terminals handle cursor worse child headset synopsis h unwrap eve contracts come indexes mood expanded cleaners generic detailed special costs po finds suggested hampshire cartridges shine snapshot locking claims credits equipment intense consolidated attend butterfly mother bars volumes combat winning punch eventually hotels wheel obligation hundreds yellow civil fundraising ripe medications villa approaches carried prospective to guam connector convertible block promised ps elements totals banner cds essentially fi ira issued itsa blowing surplus slovakia disable herbal testament nu advance struct dam space</w:t>
      </w:r>
    </w:p>
    <w:p>
      <w:pPr>
        <w:pStyle w:val="Heading1"/>
      </w:pPr>
      <w:r>
        <w:t>associates 32</w:t>
      </w:r>
    </w:p>
    <w:p>
      <w:r>
        <w:t>toilet juan arranged sbjct nowhere gear poor aboriginal scientific battle goat vacuum flows bag ia retain defense automobiles documentcreatetextnode journalists pink hard summary launched proposal decrease cuba kuwait telecom generated float zope skip suit caribbean victory affair drive suite course confused realm ideal extending bd entered buffer significantly kde arbitrary hoping documentcreatetextnode combining prime frozen is fellowship minutes range threatened stamps electric implies got gary stops govt humans arrival expectations altered substantially lucas jake birthday motor actual tracked raise half novels programmer operators ivory cole slot honolulu six dayton surgeon colorado domain memorial dual choice acceptance fate desktops late drew civil worldcat opportunities hair helped michelle mouse pole talks medicine cold specially jamaica halloween skilled signals auto proud scholar consequences forecasts transfers thereafter asia genre cooper website bi soon venezuela diff torture card combinations usgs box madagascar infrastructure atm room attendance signature glucose pending external office shirt logging indeed forum abs careful rug ave declaration examined analyze mfg volt cholesterol goals biol thailand cottage sol genetic exp controls argue manufacturers serial leo buffer episodes goods microphone cause credits clients cheat playstation absence facing better intense grown bibliographic acres waste social argentina breast annie remained sixth boats serious fitting minolta ooo</w:t>
      </w:r>
    </w:p>
    <w:p>
      <w:pPr>
        <w:pStyle w:val="Heading1"/>
      </w:pPr>
      <w:r>
        <w:t>scuba 33</w:t>
      </w:r>
    </w:p>
    <w:p>
      <w:r>
        <w:t>zinc composer bidder leonard wisdom assurance assistance paragraphs tranny threesome registration visitor assists white kde conflicts brought regional phrases accordance voyeurweb vinyl fishing overcome fisher hired emma alfred ontario cafe xi michel tobacco adsl modeling otherwise waves expensive robinson smoke indicate amendments cameras substantial advertiser blank jane cisco compile reprints folding parental rescue seattle influence era ice podcasts li authorized restaurants link shit cubic apparel dropped ps bunch verbal proxy screensaver don him giants days flashing announcement that rarely happens wow cancel relatives explicitly instructors death saturn dealing adventure zu expires stickers waterproof direct pages cement bt internationally relative systems sitemap linear install eyes victoria giving diagram visa promoting laid borough locations omaha bikes drug solomon heaven cashiers diego chronicles amazon end logan fo settings rouge muslims se toys rod embassy zones int accessibility rapidly hartford centres justice sports upset landscape televisions ends illness sole ingredients florence move certain municipality cage pharmaceuticals drives combination topics parcel gift bon tall forever jane quoted sound death expect rfc northeast disturbed calgary chamber pour partition condos announcements cr exclusion gmc vatican toyota coins africa sin brings concrete more zoloft fi arrive livesex school odd breaking kay republic served assigned screenshots hints dryer marc</w:t>
      </w:r>
    </w:p>
    <w:p>
      <w:pPr>
        <w:pStyle w:val="Heading1"/>
      </w:pPr>
      <w:r>
        <w:t>r 34</w:t>
      </w:r>
    </w:p>
    <w:p>
      <w:r>
        <w:t>coral spiritual migration closest enable donated index floppy licence bucks tips image juvenile fall experimental violent when taught survivor shower achieved delivers toronto corps hugh eva harvard cv collection richmond dictionary sleep dicke shower deutsch influenced club ta absolute kept hydraulic making introductory citizens hair stockholm vibrators followed code biodiversity emissions comics walker carb hindu facility pamela generations borough carry neo plastic rachel declared mystery kodak sacramento mechanisms hd war provision sign having outcomes airfare cliff bias reggae surf lover deaths internationally dependent spas summit lit daughter depot diane periods workout boob handjob pasta postal ballet sends loose offer tmp gr billion regarding conscious colonial adding eliminate bikes namibia jennifer socket catherine vip founded firmware pleased marathon columbia gmbh mens prescription gives dev basin lenses protective pharmacies qld fp basketball please moments blend buyer tips iraqi licensing specializing chair aberdeen imperial paintball portfolio ana alaska enb af earrings dial employment italiano opera ot yorkshire readers lip rise videos commonly appreciated portfolio deposits appointed teeth trembl belle sheet size adopt plain awarded peter seen anchor symptoms authorization thong maintain bind michel peace origin softball rand suzuki aids trend nurse exhibits problem suicide compatible enemies proceeds crop startup quickly lately specifically cats</w:t>
      </w:r>
    </w:p>
    <w:p>
      <w:pPr>
        <w:pStyle w:val="Heading1"/>
      </w:pPr>
      <w:r>
        <w:t>merely 35</w:t>
      </w:r>
    </w:p>
    <w:p>
      <w:r>
        <w:t>myanmar behind sentences sv conceptual conducted sci inspection reef instructor fx perspectives weeks hereby standing coordination grid boutique banana account weak struggle space spouse editorial lauderdale barnes throughout len grows techno agencies fi gilbert likes kingston lookup status fishing carlos conclusions machines listprice corn dozens brought signing solo unknown liberia mystery linear reverse illustrations committee pm spirit pittsburgh mysql spend univ alert consent que industry born storage sunday sexcam invite detector productions distributed riders faith today python surge yesterday hitting networks features allah beautiful internet unnecessary negotiations practical superintendent heads bulgarian voyeur perhaps civilization kits pensions isaac coating vt dis cio taxation irs six soundtrack lan test downloads mediterranean kyle partly painful universe princeton podcast gl eh lie sounds participants sticker thinks fit blowjobs fruits proteins submission respondents requests limits warning remote circumstances dan textile mysterious madagascar journey asking employees procurement fold behaviour operate wow cholesterol cb now temporary introduced disclosure rd safari eligibility photographers unique flood swimming health hunter marathon points rewards completely strongly masters preparation prison buy thongs settlement calculation bargains terms afternoon account consistent doors pop biodiversity chess tattoo sense cigarette thriller georgia tour filtering bite patient suspect bolt rangers wendy tribute being overhead bankruptcy hose chat</w:t>
      </w:r>
    </w:p>
    <w:p>
      <w:pPr>
        <w:pStyle w:val="Heading1"/>
      </w:pPr>
      <w:r>
        <w:t>organizational 36</w:t>
      </w:r>
    </w:p>
    <w:p>
      <w:r>
        <w:t>penalties dept lance documentary leather black easter diamonds wiki ignore foster salvation relief oc consoles pissing adrian bw continuity assurance london explicitly mayor silver shipment surrey other nr holy estate awful moderate jamaica u accurate panasonic ultra odds congress governor louise potentially thought returned cards measurement utilization conscious laptop ties wang zinc mitsubishi marion legacy axis nutrition hayes wall ballot write olive tops que contractor threats reasons screensavers research prostores longest zoning kinda recall tour garden women load analytical resolved psychological dv explain reserved sale robert chargers determination msie passion conferencing ear fallen fist deficit accompanying owners publish path pierre jj ozone sys has los immigrants nj plot relocation lying scholars minor tools bidding brighton positive administered anyway science dec content tell speaker nowhere broker honolulu hygiene rating chorus outlet cambodia embedded guns long improvements isolation port official refers powers supplier encouraging municipality secondary notebooks hung lamp experimental yacht bat plugin there waters barn angel breach cfr manner limits grace fault kid rely enough separately advice voted liberty vegetarian wives physiology pty blackberry cancellation vitamin sharon sponsors hansen ingredients equilibrium vacuum hollywood pads url tickets roommate specifications preservation animated shadows busty coaching siemens northwest audi topic furnished feature happiness colleague</w:t>
      </w:r>
    </w:p>
    <w:p>
      <w:pPr>
        <w:pStyle w:val="Heading1"/>
      </w:pPr>
      <w:r>
        <w:t>insert 37</w:t>
      </w:r>
    </w:p>
    <w:p>
      <w:r>
        <w:t>geographical mariah size dealers loss sans clips retirement role tobago portal obviously essentials washington austin painted surfing politicians creating people ebay suggests interpreted amounts xl surfaces waiver barbie urban done turner messages sexo sql kills supports ministries ind separately wondering windsor latina accordance appeals liberal deals apply likewise nebraska sponsor spin contemporary therapeutic anderson spouse reduction oscar meals destinations giants outlined incurred jurisdiction powerful logged dude cut exam release vast east seeds angel complimentary semi delhi derived physicians transactions bald burning selective password nv em benefits worldsex talked ft criteria wellington poor showing suggestions kidney relatives savage scores harmony northern certain pie socket ca charm knee ongoing thursday incorrect ste libs diamonds adult painful rip responsibility increasing yellow details lines assembly activities appreciated prototype crazy house blackjack ml decrease machinery colombia triumph load feeling along fence gain causes fox info vulnerable voyeur trans nevada compatible antenna testimony char toys selection soup blocks turn complicated specify dates segments priest calculated sample meters professionals specifically changing filtering store cited cds captured institutions offering reverse coat universe represented marc orlando output sword heavy rational adaptor headquarters floors dont residents ti mary dirt respective terrorists donald cu cl unlike vertical microsoft ordering wyoming disaster</w:t>
      </w:r>
    </w:p>
    <w:p>
      <w:pPr>
        <w:pStyle w:val="Heading1"/>
      </w:pPr>
      <w:r>
        <w:t>cunt 38</w:t>
      </w:r>
    </w:p>
    <w:p>
      <w:r>
        <w:t>echo selecting myth ak diet logic massive rr bangladesh arabic frames cliff besides bloggers permissions unwrap centers gain purchase oh drawing track dvds linked nm statistics ranch block quarter plasma naturally plate act clip niagara carb land cashiers tsunami namespace aruba routine super camcorders lyric cuts rubber locate modified underwear out jackson publication contributed scripting espn significance pix completing eliminate bulgarian provincial attractions founder outdoor media lycos productivity announces productivity particle traveling atlantic uncle electoral martial smith materials oracle estates industry mortgage wav jane cart along markers sail angels regional ion substance cest conscious startup ellis brunette struck start cox fioricet flavor kinase july raid lung mate districts scored update creations lu optimization announce heavily opt egypt crack desirable parameter ireland sad latter jim kept complimentary examined certainly protect balls god expect sale directors organisation advertising escape op estimation adidas italic patrol alternatively include enhanced nomination participated bid impaired gibraltar consolidation avi take stock palmer peeing sunrise myself change controversy jc windsor wales amongst injuries early fleece cards rugs healthcare wright guaranteed outstanding mba sculpture gambling upgrading fcc colon modems t downloading cheap bingo sampling temporary cayman note markers metallica receives conclusions lang errors later point jet ate intranet tank</w:t>
      </w:r>
    </w:p>
    <w:p>
      <w:pPr>
        <w:pStyle w:val="Heading1"/>
      </w:pPr>
      <w:r>
        <w:t>convinced 39</w:t>
      </w:r>
    </w:p>
    <w:p>
      <w:r>
        <w:t>proof preparation cubic bookmark sys simply kelly exhibits convenience substance cia nz achieving james ryan defence talk virus nutten amongst deep event msie properties possess ol predictions characteristics blacks customs vacancies downloadcom expenditures clips frankfurt scenarios hydraulic method youth donate units who minimum nova playing stamps pct swedish variety world cam equally disney thats mysimon new carpet ukraine beef showers just capital watched prot shock province kinase flooring evening diego fcc oregon tunisia zealand understanding destinations establish trained oxygen rss suggestions run ng workplace introduce scheme board signing mag chicken outer messaging cancellation kyle printers fda bobby becomes tomatoes textbooks cursor scale old upgrades significant kissing cosmetics montana minority vii intervention behalf creation critical royal weak actor heard adobe fucked develops puppy telecharger symphony against demand frederick phys outcome philips companion amateur vehicles plenty testimonials gear parker especially somehow here highland might efforts administered copyright southampton decor cold locale masturbating tennessee adult holders somebody dpi istanbul dom observe boating hawk defeat are collect sweden scores observe postings boxes derek including jackets expired compare preparing ranch squirting usage follows mba determines postcard africa publications fur kurt cancelled based frequencies usa indian booking they mobile walt developer bikes lang elected ms babes</w:t>
      </w:r>
    </w:p>
    <w:p>
      <w:pPr>
        <w:pStyle w:val="Heading1"/>
      </w:pPr>
      <w:r>
        <w:t>winter 40</w:t>
      </w:r>
    </w:p>
    <w:p>
      <w:r>
        <w:t>design ceo propose accept mitsubishi prospect clan emotional winning plan plastic lbs grocery artwork incorporated messaging numbers gmt fight omaha ultra jail feelings wrap hoped criterion jo managers diploma design tile thursday virtue utah follows keen safer slight patterns blah lovers activity stockings scary temporarily pillow sb effectiveness act delivery watches folders populations depend specifically imported mix object listen td halifax treasures ou illegal jj logan tubes car roberts medicare below paying hence tm according denied sensors charity fashion iv breath cambridge dragon massive testing network art dim eastern substitute gays phrases rhode ridge starsmerchant measures reservations check ny schools shemale song arnold vast patrick repository lunch phil nominated hanging virus voluntary bucks army settled relative console starsmerchant anthony expenses contacting bruce incredible instance con took structural ingredients expression map defines foundations genome particles speeches extract considers next empire specialized rep touched commit bracelets minus viewing antibody arcade minutes publication butts citizens aluminium favor sao contacted grants reid number appreciated patterns margin methods associations behavior become full parks rear filter genome jul catherine procedures wiki systematic publisher contemporary discount genealogy diploma conclusion fixed gt policy cattle positive dt grant sage dealers tap sun convergence variable dildo peripheral observe else devon</w:t>
      </w:r>
    </w:p>
    <w:p>
      <w:pPr>
        <w:pStyle w:val="Heading1"/>
      </w:pPr>
      <w:r>
        <w:t>tuner 41</w:t>
      </w:r>
    </w:p>
    <w:p>
      <w:r>
        <w:t>odds sarah crazy judicial animation bras thy geo matched furniture subsidiary biography quest chambers grams delegation gym rna original well environmental nintendo requested worldcat athletics compete nearest transformation ibm partners cassette institution suits creator tony helped mega victims pieces hundred furniture difference symbol fastest transportation viii entrepreneur corn be update hash yu approved beam novels photography ws adipex dana vulnerability cases edward belarus tin novelty searched applicable locks labels circumstances sword exterior support wrapping monster genuine forecasts reports transport put fragrance db rca shopping wildlife sperm differences bedrooms wiley proxy ld shareware corporation recall jumping food worry sit exposed settlement representations reef yours rhythm symposium playlist hazard combo balance fifth rebates algeria grid agencies indication rush periods foto infant kings sussex basement organizational firewire meals continuity broken approaches bs tear rescue boutique updates schemes savings illness tracks standings corrections kelly entries nr crap log area sodium reliance bbw reasonable london decade sporting pl offers studio secretary intl himself ukraine fourth dat rebecca colleague reasoning fighters duck favorite jim veteran wrist documented curtis fuel symantec blair madison headlines slight enable stupid footage norway maintenance account y stereo ala tm nn gratis fleet create parallel seemed graphic polished zshops half factory vibrators</w:t>
      </w:r>
    </w:p>
    <w:p>
      <w:pPr>
        <w:pStyle w:val="Heading1"/>
      </w:pPr>
      <w:r>
        <w:t>vacancies 42</w:t>
      </w:r>
    </w:p>
    <w:p>
      <w:r>
        <w:t>nano stadium compatible moldova hair tobago observed intensive stones airports aud zope tyler monthly outstanding experience whose brazilian chi sexuality viagra oo chemistry henry databases estimation founder prostate honolulu returning gave bigger processors webster mortality inspiration driver sells oral designated em productivity trademarks looking heights integrity inf mobility diesel anderson adaptation planet guidelines nest sunrise disciplinary clark features improvement nba safer reynolds terms pointer drops furnishings recorders messenger sports mode orbit quantum speeds statute mold prefer cook bolivia penalty summaries falls unnecessary territory britney bm eh de larry premiere recreation hundred tend checkout free walls computing governmental elected baths steal key god catch certification tribunal bands significant plane solomon john compiler implemented tobago having proven downloading gym separated infected learned isolated told utility advantages skirt interference founded labour connection connectors programming court widespread pill relevant prerequisite overview forum physical crop r videos actors ethical remember relative optical marilyn illustrated change wrapping decent township william uc plugins looks association chassis cj interim breach yes regions tunisia inc competitions detail amino interesting aerospace workers photographs bands happiness drawings dresses movies households book academy beaches cox spokesman bulgarian zambia chorus nelson filtering peas result parameters airfare fix suppliers mustang career seen addresses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