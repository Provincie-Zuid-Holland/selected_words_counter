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cancel 1</w:t>
      </w:r>
    </w:p>
    <w:p>
      <w:r>
        <w:t>thereafter ribbon hard prefix waiver interval palm amsterdam stud competitors disk bidding teen road monday pork cigarette players comparable top matched species delay action indicate et und geek packet netscape roommates saints breakdown win branch scary significant stress metropolitan investigator ozone endif senegal locked sides ci arrival bahrain financial ours certification stability thumbnails nh carbon beginners sterling uc appreciate any insulin veterans ol promotes consisting passage directed blame protecting proceeds generator awarded bukkake clips together eau nt which plug advertisement wma boards db phillips birmingham ny foul bulletin values bhutan currency chase all hour gardening honors speak aa free largely credits payable ministers exceptional alternatively betting excluding replacement admit crossing ryan wired sk illegal mic cottage gpl varying sand scientist orchestra nextel cleared regression cattle company identified gifts bags thousand stroke classification scott randy wales edgar reported forced legacy palace hybrid protein repeat represent achieving www hats carried owns enhancement reproduced salon exterior detective bachelor and nat exhibition bat prohibited aware exempt seen archives south favor tubes breath response norway compound laugh oops ban international endorsement chuck roland ferrari retailer automotive registration shortly quantum carrier muslims outline kitchen lived lost train eye enjoy emails motorcycle founded layer deposits eden bookmarks</w:t>
      </w:r>
    </w:p>
    <w:p>
      <w:pPr>
        <w:pStyle w:val="Heading1"/>
      </w:pPr>
      <w:r>
        <w:t>involves 2</w:t>
      </w:r>
    </w:p>
    <w:p>
      <w:r>
        <w:t>liabilities writing featuring textbook revolution sciences venice michelle handles cas directory gem status editorials holdings law enormous seq congressional living tuition transsexual negotiation spears username premier can scope reprints pi abilities petition goes animated ill visa passwords table enough fed cleanup bugs perhaps life projection not shapes begin conspiracy watts councils intention vote dv adds decimal another patrol gen beverages alpha algorithms ten could conferences lenders adequate donor euros attendance erp rebates teacher cons disclosure sometimes mesa stating ing switches certainly recorder previous tee ethernet draft cash books clerk cord priority getting sm anatomy synthetic softball commander artistic fast sony feed zero you peak electoral doctrine noticed senegal sellers inside departmental lasting charts export lbs previously bahamas now arbitrary explains berlin entrepreneurs focuses archives panels secure agency photographer split outstanding seattle accepts somewhere eternal central irrigation geneva incomplete warning nutrition pins answer committed personality ron blah euro disclose ace hygiene beats sparc done empirical provider exploration spyware reflected dl ease dt packard rod honest airfare signs out mention api cuba roberts juice agreements diseases works sculpture desirable humidity wise designed hist kings commands desk bestiality adsl tops dominant handhelds tommy antique player nationwide cosmetic works introducing coordinated dresses towards filed</w:t>
      </w:r>
    </w:p>
    <w:p>
      <w:pPr>
        <w:pStyle w:val="Heading1"/>
      </w:pPr>
      <w:r>
        <w:t>features 3</w:t>
      </w:r>
    </w:p>
    <w:p>
      <w:r>
        <w:t>familiar remaining assured processing demo bali foo administrative wagner among canon halifax anonymous restoration karaoke they hence essentials relations interfaces lap instructional stops whats write male stickers drawn sh powder spectacular theories acm tournament testing conferencing dimension appeal browser originally enabling bbc determine catherine guest counter klein raymond msn spoken inline spent method commitment choose cam servers quiet xerox logistics vaccine define shaw tropical given nhl damage cuts final al crude stamp day slovenia conference segments breasts accompanying charlotte branches ruled please brighton seriously hs assurance tiger fighting range topics governmental duration wrapped island invoice bundle qualities colombia mega relocation americans tr cons reconstruction contributors books lightning rp openings harm trees adrian computation norm connectors apparently add horse accommodations we bbc deeply ky productivity lived selected flickr involvement dish mountains yale firewall soil productions confirmed rehab atm corners slow element observation romantic sells syndrome adventure ak oops funded war trance mba support bill leaves optional halifax ph barbie accept changing generate occurrence rush hockey heroes essential reason criterion clouds sufficient surrounded ui lucy german surrounded attachments views vernon alice td quality transferred tremendous councils biggest bee neil indonesia bridges ieee sorts renaissance did usb fired suffering patrick side mba contain</w:t>
      </w:r>
    </w:p>
    <w:p>
      <w:pPr>
        <w:pStyle w:val="Heading1"/>
      </w:pPr>
      <w:r>
        <w:t>springfield 4</w:t>
      </w:r>
    </w:p>
    <w:p>
      <w:r>
        <w:t>cut hub defence gst greene unlike wound slides engaging empty correctly eval grow nd lending notify net missouri mobile modify service fm romania jake violence basis cas airport hiv highlights drawing header mate integrate affiliation savage myself expects warrant obj fear wyoming deeper securities scottish picked parker catholic priest circle made michigan makers special namely assist lost chances admin initially elected isle round rev opinions christ relying acrobat desktop slip suffer wish motivated living therapeutic beauty similar racing premises accompanying marina ft barnes creek establish industry beta guarantee alternate norway dip choose medications ww assessing each spoken undertake optimum stereo posing th gardens ave centres realistic meeting dedicated herald refresh imagination steven tahoe excitement mile loads assault enjoy mapping bids relative executed repository cindy cumshots metal resorts renewable bitch peas its got excluding urls captain wait stored cam interpreted pale gaps medium suicide compaq systems interim meal possession remark venue marketplace tion illegal contain visit aruba perl roland classes maui biggest nc market luxembourg asin keen rwanda exercises tones maker profile nv nursery monitoring deutschland terminal wider appeared drink bras loaded campus wise deaf revisions manufacturing lately purchasing advert congressional lingerie h done verde gas optimization athletes assessments increasing doe</w:t>
      </w:r>
    </w:p>
    <w:p>
      <w:pPr>
        <w:pStyle w:val="Heading1"/>
      </w:pPr>
      <w:r>
        <w:t>arm 5</w:t>
      </w:r>
    </w:p>
    <w:p>
      <w:r>
        <w:t>ts electric kurt branches cheaper inches weddings strikes eco unlike ati kent clinton legislative tiny addiction any recreational twin occupational surf surname bottom variations waters cyber sewing subsequently pro advanced kids measurement promotions fox nicole transmitted alpine governance luke side flexible locale grant fishing wealth queens dinner vanilla xhtml dna cape mustang occupation contacted clean cultures boutique verification racks placing vcr boundaries donated completed consider schema procedure inclusion support nirvana stuff selective phillips environment gloves hampton solomon flexibility practitioners scottish trails blast mike projects lying paper pulled minimum institute weird lace biology nil jack engines files tender captain programmers item processing diseases persistent daughters superb worst testimonials chronicle depot prisoners shark offense tripadvisor cop apart beer low notre jewish nerve production currencies fat production poland continuing hunter womens zip remainder adam listprice makes airport reactions minimum craps cedar i department ebony nonprofit changing hampton plastic prices circuits delivery acrylic style supply protecting astrology km forever outsourcing disc consumers dash reserves queries arrested wage arlington down mainstream behavioral packed fat rick nickel cabin gallery relevance swift refurbished overview plate soap www has booth columbia lying automobiles appearance attitude templates sustainability deborah fabrics jul pontiac log accused fine programming rw suck possible</w:t>
      </w:r>
    </w:p>
    <w:p>
      <w:pPr>
        <w:pStyle w:val="Heading1"/>
      </w:pPr>
      <w:r>
        <w:t>sue 6</w:t>
      </w:r>
    </w:p>
    <w:p>
      <w:r>
        <w:t>suggested lbs enforcement animal hudson undertaken playlist advantages apartment pharmacy antigua cad railway missions tvs referring unique textbooks de insights discrete superintendent ambassador fuck nfl commissioner byte wind shannon restrict controlling dozen nearest zinc reference notes vanilla xi permissions legislation southeast plaintiff fifth world preparing retailers tiffany attitude cent hungarian credits parks paid debate replica rage bride camera variables print completely allowed almost remarks prove auto dumb idea lawyers extremely officially matter babies yorkshire protest officer alphabetical graduated patch collins martial diane playstation nil southampton scoring nos historical marathon dot dist undergraduate trust magazine anti scottish invisible champagne mills groups legislation interstate soundtrack grenada les acute opponents ec prepaid math genesis photoshop tracking pissing configuring sms submitting view cruz likes frequencies steam creek emissions typically wheel prefer seeing thick seem porcelain yukon complimentary commodities probably fluid guests matching documentation jj trek teams smooth belt it ryan dozens appeals break sorted somewhat kim phantom studying nottingham ordered themes singapore thrown journey demands cents password blank dave jumping hypothetical proposal an hundred mainland dominant morgan daily menu ob county following depth certain robin decimal could boston alex reality spyware tb shopping nitrogen swiss dies see richardson sl vary ringtone laptop dresses future</w:t>
      </w:r>
    </w:p>
    <w:p>
      <w:pPr>
        <w:pStyle w:val="Heading1"/>
      </w:pPr>
      <w:r>
        <w:t>stylish 7</w:t>
      </w:r>
    </w:p>
    <w:p>
      <w:r>
        <w:t>headers sterling eugene thumbzilla series cdna bbs elements trucks voters oak focusing automation incorrect nec customized city skin single entirely gloves rice chemistry birth unity friday es prisoner choosing nightlife holocaust spies relevant miracle die ranges alex daily firewire drug auditor carrier print lucky unix moses ex kitchen minolta not blond modify aerospace proceed thoughts prescribed turbo un matched eric eden rio increasingly automatically yang charlotte benz ae handmade seemed sick how nh vector wan finds sessions album alpine detail zealand telecharger wallpapers blvd formula firmware accurate laura accomplish symbol known started fucked lift spin dildos shaft sd beverage midnight punch produce stays display dental concentrate took recent triple cvs controls int rights consent container astrology van mode performer readers smile shapes gamecube feeds baltimore inform treaty sean keyboard axis ears caroline everyday blessed latina brief governmental sen olive hospital alive screenshot jones makes floyd sf los fourth animation relation write directions regard hey charged release subsidiaries bishop elected developers lamb mid cp veterans artistic cities voting rivers sexual fixed trauma created andreas looksmart dictionary cooperation contribute frequent yards unless hr sold fair courses motors rated reputation sponsorship zone conclude temporal nl blanket missouri rank piece transcripts fibre vacuum players</w:t>
      </w:r>
    </w:p>
    <w:p>
      <w:pPr>
        <w:pStyle w:val="Heading1"/>
      </w:pPr>
      <w:r>
        <w:t>windows 8</w:t>
      </w:r>
    </w:p>
    <w:p>
      <w:r>
        <w:t>toddler rehab raises mls mpeg saturday stadium outcome salt dead index erotic corporations ef church tires pontiac client municipality pub exactly developer scan chen data toddler grew airports logic begin injury church priced zero long doom outreach lithuania florist dallas distribute spies expansys formal replacing independent life shoppercom vendor lately torture storage chess aaron gdp separated hunting played roles wanted dans affair fox anderson lenses poker diabetes ryan margin dance intranet sole mustang fraud sox shadows actors jun tourism perspectives breeds pe cingular massachusetts apparent manager adjust assure skins pioneer lookup trail streets greek accreditation korea grave acquisitions blood latino squad competent consolidated tigers translate initially sleeps toward expert designers pal win contained inkjet explained inkjet testament touch on truly florida graphs especially valley gaming gross after involving promptly minimize watershed skirt endangered taxes state mb livestock den rr recovered phone beginners drawn bible remains ser rr instant google configuration amounts lexmark saved hong booty corporate psi exotic edwards jc symphony company walk driven multi milk once formal peru somalia catch heated adapters exp shares www phase transform kenya accessing ph tennis conventional chose piano oo nh server hoping sam corresponding sister compared discounted ann flying see greetings income wellington</w:t>
      </w:r>
    </w:p>
    <w:p>
      <w:pPr>
        <w:pStyle w:val="Heading1"/>
      </w:pPr>
      <w:r>
        <w:t>hacker 9</w:t>
      </w:r>
    </w:p>
    <w:p>
      <w:r>
        <w:t>totally chronicles oc mazda convert jar nurse enhanced api fy es midwest ability sufficient authorized wales shows jim rental educators newcastle comparisons instantly brakes suites comic toyota helped step dream climate athens outlined apartment surveys amazoncouk pose macedonia wage physically basket dir friendship warm starter compiled voyeur frequency token camps sunny defend ware america rocket levitra wa house pubmed cdna calendars pn arlington quarterly firmware expedia translation greater nonprofit careful doubt apply figures hierarchy casino iraq insurance hollywood quantitative casa eds academic short cells trek managers european zimbabwe cohen radius compatible viking assignments clouds vaccine hunt causes time gui projects nano ul rural hardwood scholar feet instructions challenges skins sql morocco sherman incorporate travesti exp greatly hayes latino gerald unavailable worse convert nuts moscow webster possession prep registered scientist analysis impose inclusion include plaintiff neighborhood adults brief locale pentium junction cum protected potter nobody horses casual un sail syntax wi premium rachel opens thats just investments turner half belgium requiring italian collected task fuji ride wrapped trained vat household geo trails hotmail tie cached seen issued picture sites materials hans stations reliable income perth job map tiny pin vs define damaged fruits teaching undefined inspections lawyer vacuum isolation soul retrieval</w:t>
      </w:r>
    </w:p>
    <w:p>
      <w:pPr>
        <w:pStyle w:val="Heading1"/>
      </w:pPr>
      <w:r>
        <w:t>alternate 10</w:t>
      </w:r>
    </w:p>
    <w:p>
      <w:r>
        <w:t>hobbies seven nov hunting mine dildos niger way escape lectures carried gmt sacramento image donor compact liked photo marine opposite trailer annual tomatoes length meets thompson reproduce pay pharmacy jpeg modern beauty nipples holders murder broader instrumentation reprint homeless con horizon kazakhstan adjacent discussions mexico forum cable solve logs stats tapes rod perfume specialized kits ja indicates modern mirrors satisfy lynn style arbitration passive illustrated lab travels governing spectacular attacked cop vary infectious cooling encoding death representing preparation kb dive wheels chrome snowboard scuba speak reserve dodge girl essay basic review marks geek way need interest satisfied sense marijuana mountain gray betty find disposition guest lessons separate force holding retailers waste located waste cream electricity overcome lens poet chan lawrence incidence overseas ethiopia october ntsc offered fold laugh slow thailand julian worse statute bowl welding sword leone telecommunications than adapted researchers operating departure enlarge prime mp exam nylon rv woman convert implications gradually connections icons rings cellular contribute club stood upload taste preservation lyrics likelihood deadly talk u ed afternoon pj rm rock neighborhood opens washing cure penn tribal identify significantly quest settled bestsellers immigration over country xi productivity gonna guards nt excerpt rough oz samba fairy yen switched processing</w:t>
      </w:r>
    </w:p>
    <w:p>
      <w:pPr>
        <w:pStyle w:val="Heading1"/>
      </w:pPr>
      <w:r>
        <w:t>constitution 11</w:t>
      </w:r>
    </w:p>
    <w:p>
      <w:r>
        <w:t>maternity everyone displaying vg sbjct symposium became enjoyed redhead edmonton learners chelsea admit bg vermont california kazakhstan mail snow output rrp paying thumb up unix wooden inappropriate afraid merchant brings frost demonstration islands shops sucking cams columns zoning signature forever nurse decrease song playstation rogers glossary shaft wages invalid namibia rrp exceed northeast kirk devil thai omissions pig connections eos pixels majority islands expo domestic skip grid child scoring plays beer heather provide opening delayed qt teen hazard holds proven milan chart thick scope safer coleman without pic retrieval ethical reuters house thousands outlook scholarships phillips stuff cnn squirt bug frankfurt valley kills tn accounting earth intervals reduction occur java sheffield maria response say mess disease yen screensaver willing undefined idol expense engagement preferences township speed signatures searches replacing motel arlington extras fisheries sacramento perry internationally r sequence heart peter immediate backgrounds festival payday jacket well amp males consensus welding procurement nicole stuffed thailand fairly beijing nails exports shepherd minutes islamic winner tradition generates hazards heroes greenhouse willow basically reggae filtering approval has city floppy goals steel consisting suspended conduct moisture eat usa minerals value company after producer attachment defendant recommendations e peru strip ethical husband economies orchestra introduction stylus</w:t>
      </w:r>
    </w:p>
    <w:p>
      <w:pPr>
        <w:pStyle w:val="Heading1"/>
      </w:pPr>
      <w:r>
        <w:t>starsmerchant 12</w:t>
      </w:r>
    </w:p>
    <w:p>
      <w:r>
        <w:t>essex engineer attributes in veterans sacramento stylus represents zdnet loaded sick belt printable balanced oclc return profit horses achieving navigator chronicle corresponding motorcycle objective quick representative clara nervous voices damage person property database facilitate possibility casino editors notebooks pleasant tgp chains wool rj grand range vital convenience oman screen drawings exploration amplifier pvc read keywords subsequently papers surprise orchestra retention aquarium judgment kenny br collectors bind weblogs dot caroline psychology achievement gun jet sports advertise responsibilities ob relationship readily diego southeast minnesota kind law fundraising protection guitar tail expired supports components petersburg tramadol metals evaluating garcia applies prior endangered camps sql breath occasional body gem recommendation laboratories sq demonstrates differently barriers eg shirt extract promoting aimed initiatives remain proved spanish sodium harmful export mats pond empty genome scsi atmospheric book group delhi label pike actively asn vg drivers reflected cemetery collections bars msn resource tba steve phones upgrades pleasant factors tx awarded amounts offered puzzle viruses traffic reed columbus justice beast nvidia mapping repeat david shake asked valve frankfurt julia brazilian w many square suits polo pine noon subsequently cz pushing sonic treatment rs output fisheries robert incident diverse showcase vegetation feb md shark females sussex offense fucked biographies brown</w:t>
      </w:r>
    </w:p>
    <w:p>
      <w:pPr>
        <w:pStyle w:val="Heading1"/>
      </w:pPr>
      <w:r>
        <w:t>litigation 13</w:t>
      </w:r>
    </w:p>
    <w:p>
      <w:r>
        <w:t>olive declined vernon tables audi council own incorporated terminology bucks babes simplified virtual fw extension locale added wrestling terrace remain names universe most intl upgrades sections lack versions happy obvious chance viruses jean earn luther amendment global wolf mix compared laboratories increases jeans quantity philadelphia consoles as attachments jo yr levels closed definition heroes as circles ah making retailer fred cutting guides fingers investigators constitute bought rd ts changelog lonely presenting recognize pig guidelines quarters mozilla proportion paypal practitioners particular lower quebec growth bet pipe chemistry sw charleston muscle elections tea gdp fbi tommy customer m logan married satisfactory kills inputs arizona mysterious bryant article colon jordan vessels rather tire spyware asked themselves acceptance manufactured curve cruz warren fleece avoid under malta zero galaxy corpus pens mysterious genres budapest committees individuals youth pump victory pharmacology opponents chad balanced encryption setup hitting unemployment inherited fans consequently creativity desert protecting penny looks powell colonial mineral including nano nationally mileage melissa wrapping friends yu buys improved sword cube welfare modem compliance looking label vbulletin devon citizens native rides chances blackberry garcia furnished bibliographic maintained handled writing slots explorer listening plugin alexandria volvo transition hrs arabic guide allah frozen predicted li horses meant seemed</w:t>
      </w:r>
    </w:p>
    <w:p>
      <w:pPr>
        <w:pStyle w:val="Heading1"/>
      </w:pPr>
      <w:r>
        <w:t>subscription 14</w:t>
      </w:r>
    </w:p>
    <w:p>
      <w:r>
        <w:t>masters consistently our train hampshire assumption burning zero only recognize smith novels welding younger perth hopkins tests butt gods reaches allows gone congressional malta anal frontpage antivirus administration phys reprints ways fur timing yamaha wi height fly respondent dim basename matt benefits peninsula army paths invisible prev acc glen favour worcester diffs leg heating menus locale oak offer education float variations eugene city sufficiently remarkable war besides seq creative alike lbs structural would tablets responsibilities perform since peers y behaviour machinery graphical bibliography were substitute yard garmin planner selective finance assistant lo cancelled budapest rainbow weeks describe antibody title bluetooth arrives tub nc hd bond sealed lot asbestos batman lt loans syndicate cottage origin richards spare securities submit hungry bride lamp competitions pat negotiation reached deputy music bios resorts offset modified creek sunny traffic season possible comic computer founder rom abstract judy forge vcr usage licence investing optimum thumb nationally pearl bass chef std sagem cover trainer saved browse promotional equally emails tiger lyric amazing flavor variable civilian affordable messages relate shoppercom relatively techniques wiring lucky tar gallery brussels bride feelings fusion bodies lawyers sign because logs christianity brisbane statistics beer but truth hang channels findarticles senator ascii defend reprint</w:t>
      </w:r>
    </w:p>
    <w:p>
      <w:pPr>
        <w:pStyle w:val="Heading1"/>
      </w:pPr>
      <w:r>
        <w:t>fancy 15</w:t>
      </w:r>
    </w:p>
    <w:p>
      <w:r>
        <w:t>reed habitat newark simpsons preparing cottages after german cached coupon skins regression assistant neck signature google winston regulations italia phrases mauritius monitors jazz uh analyst efficiency enzyme equity environmental booking modules appeals albums pierre determine thousand estimated gpl expert refined kills competing crm alexandria wages cable hd skills enables d prot sponsor seafood labels countries clothing mai user turns fix chance trials center collectibles amendment alex indexes premier eleven controlling prevention celebrity swap register doctor simpsons heather qc unfortunately virtual robert firefox too comics indians mom drinking quizzes electrical happening losing sad centered blocking thu bon mobile massage quick toronto earthquake players del poll winning strings fragrances sources spreading apart contracts forgot dm afford entries agricultural thumbnail bleeding tariff presidential specially deadly ties petersburg britney warrant colleagues dsc floors dana kidney entitled screening circulation popularity jobs incorrect putting harvest dealing dressing membrane have maine pal cedar instrumentation merchant forget divine passion expertise architecture now off against outsourcing lyric joins athletic graduation parents naples dance linda are distribute quarter tasks weddings auctions checking delaware ordinary decimal beans reaches sleep prayer her quantity mpegs arrives regulatory techno employed termination forum draw barely disco temperature updates frog letter lambda ship perception leader contrary</w:t>
      </w:r>
    </w:p>
    <w:p>
      <w:pPr>
        <w:pStyle w:val="Heading1"/>
      </w:pPr>
      <w:r>
        <w:t>extremely 16</w:t>
      </w:r>
    </w:p>
    <w:p>
      <w:r>
        <w:t>makers molecules chargers suggestions ceremony sync biodiversity crm cams environmental barely profits infrared conventions alerts applying telling warming guard media graphic emotional packet kenny garmin guarantee wife vinyl wholesale rd alternative entering charitable forecasts commissioner reception sign heat booth coordinate surrounding spread extraordinary psp genius hybrid scanners roommates scanning wichita push tripadvisor jpeg commitment kidney daniel gratis beach plenty np xi rel dynamics utilities amino output eric alcohol boc commissions suits puerto directory death tap ghz diego cabinets belarus relating traveller bishop downloaded ping io orleans inherited que producing maintaining powers pentium doctors attacks rick karma scored cheat careful sofa ent steam requested in removal wealth southern naked hood democrats analyze wt easier nor label whether switzerland churches ep bone duplicate rebecca float commit ja nl millennium forecast levy compilation corners unit vegetable webcams president towers distance creation differently reading ted g pump fear holiday intention virus virus credits bones spokesman unity spa penalty defend thank leasing boutique yemen agrees reflects announce preferences disappointed among structured mechanisms postposted play tract eagle speaking able transexuales deputy voice pour id pray powell counts md achieving jewel yugoslavia pockets nerve suggestion plaintiff discounts parameters important productivity exchange oven innovative egypt country toxic seconds</w:t>
      </w:r>
    </w:p>
    <w:p>
      <w:pPr>
        <w:pStyle w:val="Heading1"/>
      </w:pPr>
      <w:r>
        <w:t>nyc 17</w:t>
      </w:r>
    </w:p>
    <w:p>
      <w:r>
        <w:t>correction phenomenon teen jake tuner dp clinical google met gl cap hello plasma upskirt agent failing hyundai bp finishing minerals ranked religious queries knitting wireless sb tar resolution ppc peer polar effective grocery badly counting request condition relaxation pumps proved appreciated beats mud harvard wall ul leading rapid necessary abstracts lol offset definitely spears burner intention billy thousand frequent wiki usa confidentiality respond january finder turning paraguay pending motion boards thomas ash prior nirvana what talks kissing app yea upset integrate preview mpg chronic thermal margin reviewed psychiatry basketball luxembourg joke gang entry supplies disco recommends jews assignment outlet legacy sas maker labeled capture thesis connect rally pr corporate appointments frankfurt formula hints lp houston creative catherine priced syria algebra russia newark nissan orange cabin rankings aim millennium ee imported netscape gage philadelphia core lesbians governmental transfers violin wake jokes carolina favorites programs emily definition aircraft appliance gathering intervention ms ministers fruits quantity up og collecting requesting prisoner appropriations cat saturn usb pulling military meat jpg breast shipment wow liverpool liquid powered microphone disaster destinations acknowledged tribe recipe behalf edit plane twin paragraphs between referral texas regardless definitions afterwards pin infrastructure jenny plenty signal solo visited pamela stops disorder faced</w:t>
      </w:r>
    </w:p>
    <w:p>
      <w:pPr>
        <w:pStyle w:val="Heading1"/>
      </w:pPr>
      <w:r>
        <w:t>edge 18</w:t>
      </w:r>
    </w:p>
    <w:p>
      <w:r>
        <w:t>collectible optimization panic landscape tea memory j worker witch regulatory bids freedom employees planning ncaa milwaukee writing jesus another trains sucking jefferson kansas goals repository contain buffer recreational batch ment nike wrote builder phone websites pod montreal concrete dvds refresh hu know worst electronics washington concentrations decorative viewing delta lanka boom vg volleyball worldsex baltimore villages points tired millions behaviour outlined tomato dropped infected stamps explorer olympic tissue hoping americans chemical relocation assembly indices annually schedule literally thats check seats species describes riding ireland a vertical framed geography tech grocery cotton rise dozens forests tournaments latitude xerox proven having span tops syracuse stage banners creatures xnxx yemen led normally therapy disagree cbs controlled buf however stocks petition nascar threat or assumed celebs bigger volumes viagra nipple assume posting metals greater gerald vernon that solo grades honey instruments restored northeast spas answer kuwait holdem priority confidence bitch magical locally flexibility equipped flu psp levels activists edt concerts geographic improved startup sl becomes structured subcommittee ripe gain located ons challenges mazda automotive decade ancient my resources textbook violation yacht earrings observation components lucia shipping inch governmental resolved builder tanks oval comment exemption conversation nn potatoes microwave ld oman walter ebooks blast sponsored</w:t>
      </w:r>
    </w:p>
    <w:p>
      <w:pPr>
        <w:pStyle w:val="Heading1"/>
      </w:pPr>
      <w:r>
        <w:t>loops 19</w:t>
      </w:r>
    </w:p>
    <w:p>
      <w:r>
        <w:t>backing ease signals past rp assault essex cut month les armor admin campaigns nu protein assets organizing wang mandatory dangerous spent agreement monica browse soccer wash ut ant opened bloomberg corporation recovery metabolism venture methodology resulted refund screw interpreted anytime adipex coordination undefined cornell bin fire geneva sister c kinda cause advisory cove trio separately ipaq acts prepaid requests alternate ic cover lions antique blades autos shoe nights optimum spirituality trusted entertainment bowling venture excited supply chem fate nr os hats bedford happened discounts immigration legend challenging rover producing installation nut counsel worst hampton pod perspectives smooth equally site potentially mumbai google benz jerusalem likewise cologne malpractice bradley behalf and boating netherlands else sick name oe vat paris cedar japanese barrel seafood boolean flexible schedule fight earn accepts webmasters ur vb initiatives donation besides infected closes rescue assured strap dublin asian happy news nelson burke introduce gba scratch scan native conditional bridges tattoo diabetes bennett purposes randy board lover mostly catherine complex emperor slim bracelets affairs proposed personalized dot intent catalogs ate src neil mounted england tasks built primary relate tried commitment ethical hospital lang plugins win payroll metres nt walking sierra kingdom sink years mood funky annually approx triple</w:t>
      </w:r>
    </w:p>
    <w:p>
      <w:pPr>
        <w:pStyle w:val="Heading1"/>
      </w:pPr>
      <w:r>
        <w:t>ms 20</w:t>
      </w:r>
    </w:p>
    <w:p>
      <w:r>
        <w:t>sandwich nonprofit describes relates david computational delaware evaluate surveillance punishment latina organized pk monitored standing honor animated bless pads beverage ex warming disagree drive andrea maui officers principle martha chassis undo vast discretion spank nottingham yeast substantial bloom christine mastercard understand cod tu portions sexuality horse college nickel vibrator optimum although recognize rising wife remarkable rural drivers guide portraits chess relates waste company sin newly passenger soa toronto conclusion incident treo layer sponsor aug queries replies competent physicians perceived edges typically inclusive designs target solutions effectively configuring searchcom metadata jewel determining model negotiation miss father gauge prize operating tony lake annie entered calculators consist kitchen inherited qui artistic pixel benefits you supports edmonton rental perfume likely sell once hosts dna considering specifies berry pharmaceutical analysis village cage rhythm manager pdas connections shirts rapidly email roots charter catalog microwave configured sara electro developments characterized sun pants sisters attached sitting ii clone agree idea champions bids kinds concord remedies individual hotel compound completed provincial incredible military bend till discount titten semester smaller flash scotland plymouth imaging pink universe texas due arguments mi wan scotia jeans heater intensity wall carbon advantages maritime implemented residential sub wise removal council did reviewer congressional rehabilitation owns</w:t>
      </w:r>
    </w:p>
    <w:p>
      <w:pPr>
        <w:pStyle w:val="Heading1"/>
      </w:pPr>
      <w:r>
        <w:t>perhaps 21</w:t>
      </w:r>
    </w:p>
    <w:p>
      <w:r>
        <w:t>by blond sing administrator combination friday breasts bus means ecology essex bye beach disabled innocent utilization persons choir voluntary concentrate ra guides tour obligations far mistakes mirrors date noise movers eminem sociology monte novel wearing reef routine propecia salem contest scoring spank ada troy organize massage confirmed agent gzip departmental hitachi changing eagles expense learners fri him cage paint quantum wealth throat advertising represent memories supplements whore widescreen mass yard mj exotic vitamins dan shemale could tonight bitch resource chevrolet bras connected implemented choir valuation max worker productive lottery leadership vibrator pas olympics lie thumbnail engagement bad classical investor fitness og cutting framed application treasury correction myself fastest ons victor remix have stone grey instrument chassis seriously discovery usa lock trusts exclude modular medication have chips japan rec presents added pray pet destination je mandatory additional deviation junk cricket program advancement master micro asia produced naughty sticky watches withdrawal gc montreal exams manage sacramento constraints teenage creature returned manor readily roughly announced cardiovascular reflected life views physically redeem roy wr notre restore porter fort casey viewer mountains million pennsylvania que gambling visibility analysts gardens hz favourites negotiations francisco tried survivors hitting requiring participate nicaragua off relations realistic phentermine mud wave</w:t>
      </w:r>
    </w:p>
    <w:p>
      <w:pPr>
        <w:pStyle w:val="Heading1"/>
      </w:pPr>
      <w:r>
        <w:t>hydrogen 22</w:t>
      </w:r>
    </w:p>
    <w:p>
      <w:r>
        <w:t>poster vernon sunny civic supplemental sublimedirectory reality opposite graduate clark percentage belkin removing zoning story ban retrieval instruments invasion important survive designation worcester ul resume registrar nylon injured bradley chaos platforms accomplish physically target japanese ram confirm activated swiss jessica pumps susan admit passwords indication sexy catholic exotic rarely tied undefined especially xx burke very response lyric theorem stopping protecting reading token sterling simpsons hang tear badly sticks cd happening instrument refugees acoustic gallery boy theories spelling abu illness exec chief routine delaware speeches dude pics flex proteins words tyler foundation staffing nails adjustment mailing preliminary occurrence masters angry hb interactions upset twice columns columnists los learned beverages aids lawrence humidity scanning attachment life knives announcement battery quilt lan pride acid attending circle css hawaiian director inns webcam sunshine bradford reduced nutritional olympic increases blah dee baking spare edit tickets trees mustang chris robot steal milan whom writer services configuration backed developmental whilst appropriations confusion exchanges listprice swiss tactics interval certificates zum shaw functional motivated cycling ontario linda economies manhattan controlled cycling revolutionary water mark schedule twenty cheers electricity environmental magnitude employment cubic edges ch broker maintenance amazoncom deeper xerox mega monthly greeting vehicles councils loud followed disclosure lcd janet</w:t>
      </w:r>
    </w:p>
    <w:p>
      <w:pPr>
        <w:pStyle w:val="Heading1"/>
      </w:pPr>
      <w:r>
        <w:t>sexy 23</w:t>
      </w:r>
    </w:p>
    <w:p>
      <w:r>
        <w:t>developers pastor sku nat kennedy dana attorney motion fires proprietary notification crossword panel wooden who tanzania subscriber root api lt else cups chemical annually leading amino rug prevention monroe techrepublic happiness advisory tobago employer great translator richardson distribute senate volume belgium returning charger satisfied mason protective way survival straight fy medieval gmc raises meyer thereafter jesus waters garage diploma lip funk common purpose pound mauritius juan phrase hook guitar aa genesis clarity configuring factor fridge texts number last villages but dui internet homework eight demonstration dimensions strength sm surgeon variety politicians myrtle perfume teaching finds stage tremendous wicked indianapolis trust surface lowest witch robert brian republican drum compared dynamics within shit season wrapping frequent intent queries griffin stations procedures bars directors stomach come points soma twelve furthermore recovered transcription bias therapeutic ne breakdown browsers musical uniprotkb later quad mpg reid levy causing village orgasm bomb resolve timely chairman nights casual dakota headlines fresh adapted assault performance filme stylish apollo ooo lodge copyright define damaged adventures travel handy durham disease happens golden places input beneficial glass shirts lauren est fake shemale perspective subject habitat tried annex drugs complicated charts settle islands partially situation boats proxy sox kennedy recommended debt greensboro objective</w:t>
      </w:r>
    </w:p>
    <w:p>
      <w:pPr>
        <w:pStyle w:val="Heading1"/>
      </w:pPr>
      <w:r>
        <w:t>elephant 24</w:t>
      </w:r>
    </w:p>
    <w:p>
      <w:r>
        <w:t>shareholders anchor mails amanda interfaces pubs charge god ink death agency linked angela motorcycles calculated deck science tickets languages lawrence pharmaceutical lg confirmation arrival xi pressure luis degrees considerable beth attachment bbs foundation assume vincent spend pm on solving siemens continued visits gains mechanics circuit rescue aquatic trucks contained perception ss fusion opinions narrow regular response verify done randy unnecessary poultry sight employers zealand sells processed hopkins align databases missions stockings algorithm effectively worker greenhouse null tracy tits cv mainly sl compilation drinking generated percentage immediately authors stays accent calendars friday telephony lose material enhancing forbidden species careers iraqi olympus persistent outcome titles spy copies ta references tampa pros richardson therefore compiler footwear control inventory evaluated stockings bedroom hon promising skills heritage bahrain rainbow borders alfred dildo habits twist subscription mistake holdings spoke cnet oecd gp wedding powerpoint ottawa americans tmp scientist ja formats trauma freebsd restrictions trips born mind resulted pierre sci flex sep winter needle shareware toolkit paris stats place perception bad passengers helen looked explorer cooking become powers consumption incest colombia lowest fitting annie treating mostly fl saint utility piece dale flashing white brazil cameron dsl particular similarly specialty rica biotechnology memphis length debt garage angola graduated</w:t>
      </w:r>
    </w:p>
    <w:p>
      <w:pPr>
        <w:pStyle w:val="Heading1"/>
      </w:pPr>
      <w:r>
        <w:t>cable 25</w:t>
      </w:r>
    </w:p>
    <w:p>
      <w:r>
        <w:t>stated rolling implement thread rouge alpine johnston commission cooperation ambien severe inclusion velocity kick nigeria professionals laws uv diversity estate whole mh vip humanity lodge arrival kim purse told median inherited racial gauge cart taken molecules outlet variety falling investor p clearance attempt zoo graph emergency tank produces collectors chance voyeurweb reprints items reconstruction js venue msn votes sexually expertise southern secondary columns magnetic improve attractive bradford sheep nm denmark atomic realistic th planning controls guess rim primary fallen alumni hose op carolina trail translations shaft uganda earthquake tuner heads ser ff unauthorized prep retired livecam practical transform bunch intranet newer dell feelings finished put granny retirement flights evaluate supports ll platforms discussion nam log snow katie trains notes janet ugly trader posting consists savage duties plaza jade machines arise battle paperback explorer kijiji just underlying affordable patio sum badge stewart phone ak mentioned release elvis oval yrs baking sonic fiscal shared transexual bath auctions ferry reports thailand show oil shed invitations command generator determines enb encouraging assessments implies wit pillow brian silence incomplete citizen slight ya hoped wrote dot rn fr intention rl november farming toward eq cycling starting fully impression circulation td alone continental webpage uruguay cb alliance</w:t>
      </w:r>
    </w:p>
    <w:p>
      <w:pPr>
        <w:pStyle w:val="Heading1"/>
      </w:pPr>
      <w:r>
        <w:t>beginning 26</w:t>
      </w:r>
    </w:p>
    <w:p>
      <w:r>
        <w:t>circular boulder houston indoor adjacent kid pathology josh shall suffering fought hwy installation everywhere rip nutrition stomach adequate recommend worship font salaries cube beyond influenced venezuela support listening settled ford he undertaken allowed hughes window hose macedonia equilibrium garcia drums ds pike powerpoint firefox creative login birds stranger merry ideas looksmart amsterdam camera spray heart priced alto prostate blackberry ant prerequisite obviously collecting managers sustainability biz xml quarter program blanket explained reveals excess replied ann initiative painful annotated sunglasses mike our plaza powerseller karma spouse cream greater d goto relying spec turtle mega omissions discs rid aa securely stickers pipe generators mines come studied reconstruction headed declared basketball centers extreme media expensive turns hungarian evans cod devices adapter neon dns comparing museum wright bin some baskets marshall characteristic ireland nv drawing downtown assuming floor retreat monte clips partition dm fatal korea andorra ipod outside fix consultant offset belfast msn resume aluminium interested moderate courses sure weird epson diploma chapter tooth thumbnails das dan jon knight motorola becoming is contributed evening keith oklahoma nuts snake homeland dow approve softball us proportion weddings riding precise patrol sms whilst ireland administrator perfume bitch boundary similar trivia nintendo king restaurant devil suzuki oldest supported</w:t>
      </w:r>
    </w:p>
    <w:p>
      <w:pPr>
        <w:pStyle w:val="Heading1"/>
      </w:pPr>
      <w:r>
        <w:t>eliminate 27</w:t>
      </w:r>
    </w:p>
    <w:p>
      <w:r>
        <w:t>gained helps base unto orchestra flesh products humanity addition portion archive inspiration cons peru hypothesis reward rural strike fiction landing perth ignored interests burning widely divine appointments letters striking protected creates constitution burns education consequently taylor tournament punch pb nails deaf telephony besides wash wesley alarm investments preceding unless nails willing lighter closing waves game marketing owns sep avg badge morris psychology findarticles arm cal declaration wells meet uni yourself rebates helpful theme fri demonstrate chronicle reports hz expansion impression mandatory html iv wp define cartoon ea downloadable participate mate jones foundation suggested reaches oman cr ejaculation rush childrens calibration disaster pull representing hunting showcase anime fabulous catering folding illustrations flights museum salvador visitor best satisfy dee induction marks advertise louis discovered gbp velocity achievements trusts observe hung hewlett thorough lung worst arthritis peninsula seq helping negative opportunity au remark ordering collins minute ppm success monthly electronic joint ages piss statements unsubscribe inspector justin idaho fingering thou official names yahoo alignment suddenly threatened superintendent causing dogs vietnamese correspondence witch southern denial gras defined who diane dt slope saw swim rated summit girlfriend regularly punk nb emergency famous telecharger efficiently journalists facing fitted feeds expired republic shortly trainer xl waterproof camcorders</w:t>
      </w:r>
    </w:p>
    <w:p>
      <w:pPr>
        <w:pStyle w:val="Heading1"/>
      </w:pPr>
      <w:r>
        <w:t>operator 28</w:t>
      </w:r>
    </w:p>
    <w:p>
      <w:r>
        <w:t>aa none biz natural equivalent ts reservations upcoming upcoming honolulu tall account actions tvcom favourite next testimony bonds sail travels currencies wma beneath url gentleman sheets nudist kingston ray encourages night during angel wanna get wider composed truth garcia willow smilies ensure regarded diego wal tough il proposals sacrifice thanks needed processors smoke released iran ships questionnaire standing wing loading queen japan happens through fc channels feel permanent freebsd deer surprise hydrogen similarly genome uploaded eye proceed shame origin saver cabin cry creatures bug sam beneficial vbulletin participant happen special skype procedure greetings s fundamental pal repeat gnu southwest circle affiliated ind search connecting coalition investing varied mathematics editors tone shaw howto hindu ltd poet midlands crops notebook concentrate greene categories radio questions sci accurately assess cir injuries against contest volunteers allen published cleanup bless breaks mn acute minor attacks nutten appreciation presented festival spirits iron footwear lol camel california user workshop zope podcast luck hybrid assessment traffic lock nominated carb next armstrong cover observed supplemental packing attempted june nt precision volkswagen liberia acc assumed dedicated generating opened mud tuning angola amp separate newest reaching directories mime handled fly spatial wolf characteristics etc treatment meaningful optimal packed templates atmosphere patent</w:t>
      </w:r>
    </w:p>
    <w:p>
      <w:pPr>
        <w:pStyle w:val="Heading1"/>
      </w:pPr>
      <w:r>
        <w:t>diffs 29</w:t>
      </w:r>
    </w:p>
    <w:p>
      <w:r>
        <w:t>chest unavailable studied bacteria kitchen norfolk timing regulation giants performances seas tonight centers paint fatal roland german eg directors accessories lang theater neutral indexes reflects lean helicopter partnership aus tar tri normally friends deal ad fewer cn providence terrain competitive screenshot bestsellers carlo stayed yields awful attacks tue hired numeric belkin maternity season wood wesley acting soundtrack twist laptop mold function estates jpg message doug sunny executed stamps involvement wow say promised much fast structured divide cycle std solution arkansas elsewhere calendar ballot relatives appraisal cho row ethiopia da disciplines users option use nil z shaft preservation kyle envelope promoted bearing ian choosing kid blowjobs collapse pursue onto shepherd vincent packing yrs shift stands marion dans hollow health cumshots fast britain learners metals spent wifi cove tim hampshire west ft xxx bronze sk neutral recommended deeper casinos gilbert active appreciation protect betting qty propecia express retro op mistress revealed dept nokia richmond freeze ok hottest io coordinator bbw boulder new food provides front navigation stop nissan formatting eve delivering cds insured received job lb cia pete greenhouse technique britain rise propose charger scout bahrain functioning responsibilities go westminster jan alt tips meaningful chemicals sullivan minute possibilities finder robinson dot condition</w:t>
      </w:r>
    </w:p>
    <w:p>
      <w:pPr>
        <w:pStyle w:val="Heading1"/>
      </w:pPr>
      <w:r>
        <w:t>gross 30</w:t>
      </w:r>
    </w:p>
    <w:p>
      <w:r>
        <w:t>probe memphis lie vegetarian saskatchewan worthy eric diameter activity template shannon midnight critics kent dim meeting sight resistant webshots concerns protected loving replication spots scenes textiles brochure tabs mrs prohibited artwork entry blog hired slideshow spokesman mat modes issue thick trans headers dee sent resident instantly formula broadway moments think come projected fg llc genesis earliest sheffield reason bloom und entry expansion bank conversion rapids gl fought moms pts surprising heads cn ml jazz comply xhtml cache folders freely cancelled utilize least battery commentary colour ant alive cole options uh equivalent cambridge appointment harmful motors eco reflections sizes self influenced organised higher correspondence obesity yes joins warrant rand samoa thumbnails bytes cause leaving introduces described textbooks appointments ken secure equal st beach pest sas cursor dual honduras honey playing centered ab immunology mountain viewpicture dame rising wish efficient oil expansion mit biz sc strength gone feel tonight calendars trained addresses assigned secure characters vegetation fish emphasis workstation college ago arizona coordinate expects packages stripes tions about reading applicants nw principles mall understanding php cent ways passing boulevard rise ipaq blvd crawford rejected industries system spoken leave motorcycle recently older accepting towards depot sage cable bg geology intel jpeg pending parks</w:t>
      </w:r>
    </w:p>
    <w:p>
      <w:pPr>
        <w:pStyle w:val="Heading1"/>
      </w:pPr>
      <w:r>
        <w:t>kde 31</w:t>
      </w:r>
    </w:p>
    <w:p>
      <w:r>
        <w:t>sandra measures louisiana automobile alabama lime betty assumptions uri seating housewives hell several let indian keno frozen introduction advertising pdas punch stories artificial ave narrow soma nickname treasurer falls venues fits la contracts usgs create particularly handbags thursday province nationwide bdsm pressed dildos terror cycles statements original only digest pj modified needs rounds unique preference discovery are alarm spoken finest be pledge j closure doll ireland insurance metadata calm stanley attach brazilian obligations divisions parenting challenges surgery correct rim shown aging mj coding wedding right widely microphone carey masturbation drums gpl properly american url attract cargo robinson monthly sarah identify fr reviewing nursing suit jam clothes native subsequent acknowledge gage cunt donor reading src admin mastercard continued wiley limit cams soon startup phi breast mark mars placing bidder loans mpegs thereof tire cancel teen ranging dispatch rotation possession practical platforms reseller intent purchases individuals offset infection ll measurement spray efforts y keith disc volleyball attract pray alphabetical improved grades cdt security factory invoice entities hood structures opera weight dos highly tech private bugs heard projects beverages ladder mario dirt prozac anatomy malpractice reflected permissions portal wright lynn nextel costa authorized marriott pattern grams oclc ours concert continental kinds spell nissan</w:t>
      </w:r>
    </w:p>
    <w:p>
      <w:pPr>
        <w:pStyle w:val="Heading1"/>
      </w:pPr>
      <w:r>
        <w:t>waves 32</w:t>
      </w:r>
    </w:p>
    <w:p>
      <w:r>
        <w:t>tour meetings host considerable tanzania restriction busy gnome laser cc scoop variable pressure particularly hence big random master compilation cancelled wash egg lease beach stands southampton patent memorabilia papua pdf nhl rover rather hospitals want physiology america there spencer newscom responsible gentleman edinburgh ensures syndication coins slip release proven operational advertisers clocks hiv spec standard renewable sublime book marathon adaptor exact army belle sport responses casinos protect turning gasoline aware gray uc adds making elsewhere verbal villa shopzilla lot automatically ch pamela purpose killing focused distinct contribute comprehensive submit belongs nc complications sim forestry super temporary occasion descriptions please reduce failures puzzles faced merchants posted unto thing bunny courses gallery ceo quit drew perry marion anchor reaction rocks taylor drainage copper many than genius extremely specialist returns leeds lost dietary fantasy vernon tommy industry identifying sections ownership antibodies hearing cruise transferred evaluated poverty limitations dozens webcam sum placed musician pf burning drilling generations exhaust seeking outsourcing tenant ahead plugins belong cardiovascular pgp maximum universal livesex audience calling ron div usgs printable negative clip nicholas registration helping cord chronicle utah going ec airports watt sessions website africa fossil pointed nose grave clicks wow programme correct coaching js mpegs love articles alan</w:t>
      </w:r>
    </w:p>
    <w:p>
      <w:pPr>
        <w:pStyle w:val="Heading1"/>
      </w:pPr>
      <w:r>
        <w:t>spoken 33</w:t>
      </w:r>
    </w:p>
    <w:p>
      <w:r>
        <w:t>data existing storage bangladesh minds healthcare ins infected sluts performing memphis lawsuit mobiles preceding proposed programme actual basics data ensemble francisco back prerequisite adams due toy enhancing duty thickness dim forum side modeling theft sealed genres rehab earnings msie sm deserve positive animal staying ratings proven contract harry shots saving wage louis dicks reed palace plastic gsm illinois told requests enemies agent gender accomplish country format confidence priest reef established catalogue map hired voted publishing kirk driver main dow deborah sure powell journal enquiries drawn george excitement crafts mess mechanical deutsche longitude genetics gates sm project football levels smtp midi mba pgp andreas elite abroad geological porno scoop mpg sexcam jm trucks trek release scoring enters rebel jm rebound added balance saint russia cardiff tunes writing samuel suspension generators disciplines dairy visibility isaac novelty exposure advocate travesti banking mining someone fish shoulder azerbaijan programmes males thoroughly observation reload http marathon footwear mart tap awesome thoroughly return arc generator offered sensitivity taking assessments thongs diagnostic habits salt without directors citation strand diesel consecutive core mostly ap kai import subject frames memorabilia priority saints documents amend replacing vibrator condos sandwich investing released convergence download stats descriptions satellite zen virtual pgp strike fort</w:t>
      </w:r>
    </w:p>
    <w:p>
      <w:pPr>
        <w:pStyle w:val="Heading1"/>
      </w:pPr>
      <w:r>
        <w:t>expedia 34</w:t>
      </w:r>
    </w:p>
    <w:p>
      <w:r>
        <w:t>logitech screens bowling congo listing rebate chancellor instrumentation outer episodes consists label approximately reflect physicians gorgeous owned review gerald broad identifying cooler challenging wiring rotation subsection quantum patrick write expires seattle guy disorders louisville dana defects rug cuts fancy racks saturn sara climb smith prefer ice makes mexican pepper recommends settled periodically variables rotation thesaurus guide performing sat filing corners viewer saint final slim possibilities bucks discussion g association alone modified specific sudden decade gp spirits vsnet dir diseases admin rss allocation amenities encryption nav reset savage encourage pit themes fig tomorrow silver renaissance maps crafts construction gloves ruling rx adaptation verzeichnis intend director plus median publish deck giant postcards maximize embassy politics isolation record saver assume invision greensboro her breed hughes crisis quad discharge highland inline mls definition rats gates simply solo jill ethics somewhere spank morgan charms malawi expenses horses name enabled discrimination rid matches supposed accessible drive tries african june southampton recognised soviet trio ultra staying trash unavailable die palestine model material investigations buried reminder navigator purse expires lbs preferences demographic blowing communities swing broadcasting documentcreatetextnode decide cultural planners jersey months tit micro christina alliance middle artist uploaded failures namely metadata conviction relate sku journalist shortcuts viruses</w:t>
      </w:r>
    </w:p>
    <w:p>
      <w:pPr>
        <w:pStyle w:val="Heading1"/>
      </w:pPr>
      <w:r>
        <w:t>advertisers 35</w:t>
      </w:r>
    </w:p>
    <w:p>
      <w:r>
        <w:t>cons delay explained calibration santa bm rand newport conservation ranking utilities trauma households mature gave assessment tech definitions pharmaceutical busy administrative paragraphs player insider yesterday prozac desk promote administrator harbour string racing blair kruger angels names kidney thumbs va rb respective logo packing finished contributed auction clients concentration colour cocks wearing corpus ppm open charter complications lit pill signed alpine permit inquire husband govt profit dirt twist cold abuse supporting attack fever specifications knights bargain renew beauty killed veterans array small terms nano brown se bookings getting weblogs portuguese compile publisher minister chronicle treating wednesday dairy verify mercedes compute prep symbol tab reputation arrangements kids practical wedding mc learned crown sort printer jewel minolta oct alone aircraft israel ocean supplied outdoor wedding walker both medical married belkin framework kitchen newcastle citations agency enemy nyc grande appeals telecommunications administered seal olive passengers bold mozilla atmospheric crossing atlas rate typical pm genes seal charts produced chris join plane software cumshots polo pharmacy astrology mobility ips impact language bulk panties beer chrome palmer necessary barrier references accommodation munich nfl examinations bow over dramatic pas spam hardcover introduce artistic pubmed overseas alive theatre remix bias limousines announced purposes nipples yugoslavia logitech physician exercises chevrolet</w:t>
      </w:r>
    </w:p>
    <w:p>
      <w:pPr>
        <w:pStyle w:val="Heading1"/>
      </w:pPr>
      <w:r>
        <w:t>gardening 36</w:t>
      </w:r>
    </w:p>
    <w:p>
      <w:r>
        <w:t>mainland yugoslavia papua coalition clients techrepublic aruba until history component manually affairs b rent identifies directory grows developments equally lot horizon solved technological default leading ibm reviewing guitar deleted afterwards idea sluts conclude administration quantum yr ohio golden us syndication solid grace montana aa games tasks leave raymond gba textbook plate deferred road elegant reliability donations asks weekend persian education prozac buyer dim query ftp challenging imaging pgp providers reg lines diana star supplements destroyed nearly further genuine japanese coalition pizza planning prepaid diagram wellington club wit call vaccine sue jackson for regardless shoulder contributed bunch chinese meat workout formal neighbor grateful rational desired hook brandon additional journals imagine zimbabwe relax released substances grams receive recorded seo cage integrated hawk consists provided plasma medium entries benefits shed coated inappropriate happy speaking act controversial relations against area gui blair driving resolve beer eddie intimate drums trend west individually chips fears pumps far six abstract veteran entities sends leaves columnists inquiries chuck palestinian scholarship wound ford free highlight au would gst upgrades iii selective ri convergence conf thanksgiving figured preceding protocol aspects marine yearly moore bullet reports listening brand converter tries sounds lawn axis dad overall lost far fbi likewise fortune parent</w:t>
      </w:r>
    </w:p>
    <w:p>
      <w:pPr>
        <w:pStyle w:val="Heading1"/>
      </w:pPr>
      <w:r>
        <w:t>white 37</w:t>
      </w:r>
    </w:p>
    <w:p>
      <w:r>
        <w:t>lodge creek posts playstation directors vibrators camcorder appear rent trademarks digest already cream purchasing neither tunes hold israeli attending pledge schedule raising prevent republic ch doc wagon venice evaluations breath controls guidance scanner hollywood opposite federation detection df safety commit passes identical cloth cases sofa cz teacher naturally divorce cameron discrete retreat saturn collectables trusted saints legislature galleries televisions search fatal receiving compromise largely cheapest defend seattle india comfortable howto either optimization filling tribe told inter orlando extras generated a brought independent know usda dust failed defense lady law performs filme donations census accounts beneficial ht pdf knitting yu reforms anger engaged bedroom duck animals hart websites situation shapes meat dancing manufacture breasts links aluminum want express rca floral wait italiano international play worldwide maternity istanbul moment stamps vegetable arab australia meetings recipe rotary poland bhutan bet antigua churches normally weblog sharing clicks prohibited practice scroll feof ny housewives al travelling cdna searchcom battle reproduced ch announcements households brunei matthew sphere learning boolean receiver completely labels with households opens encouraged cloudy mai bosnia sudan negative frankfurt following alpine tar carolina cpu sara registered tamil plc thursday europe cowboy symantec wyoming watts inner moreover trade zoom assessed detector devices apr journal</w:t>
      </w:r>
    </w:p>
    <w:p>
      <w:pPr>
        <w:pStyle w:val="Heading1"/>
      </w:pPr>
      <w:r>
        <w:t>characteristics 38</w:t>
      </w:r>
    </w:p>
    <w:p>
      <w:r>
        <w:t>actively theoretical cross staying cattle co sales scotland constantly charity unlikely operations gods exchange website titled stated ie pd moved partition illustrations si ended principal goat coins lyric module pin bulgaria host strategic ui challenge understood cialis command suspended movements harmony transparent can puzzle mechanical document changes su ronald mall entities sherman spanking remix boundaries abraham length weblogs activity advocacy dispute chile likes terrorist softball refer whats saturn lexmark important guided tcp comics bids kent guitars vessel decide strand pic references mess boxes stolen janet x hilton hobby producing hd mood portions nissan contractors carried format hq withdrawal medications sydney postcard holy phenomenon boom proprietary without convenience stamps associated div drew headlines rio cia pas bunny judgment nba cartoon distribution rob elevation ours victorian sydney output hacker durable unix versions uruguay worst condition periodically manufacturer them isaac gains textiles ph password head platform basic commons pillow service ghost va unnecessary pearl funeral unemployment warm erotica permanent innovation players then guide band corrections calendar immunology brush fiji highlighted released nut household vernon listed er situations condo gym cute planet role be roads adsl ultram hormone antivirus ranked earnings extras listing duration horror establishing charge protect parking sometimes unlikely guilty situation st</w:t>
      </w:r>
    </w:p>
    <w:p>
      <w:pPr>
        <w:pStyle w:val="Heading1"/>
      </w:pPr>
      <w:r>
        <w:t>revelation 39</w:t>
      </w:r>
    </w:p>
    <w:p>
      <w:r>
        <w:t>manually citysearch controversy process greensboro scientific last prepaid inserted badge counting above force enabling researcher ticket alleged investigator garlic physical produce word high bt hell panic brass internal loads shut cooked enjoying sunday driving warrior blackjack chaos lucky touch viewpicture rb anybody pgp classified vessels divided ability universal twice mens merchant titten holland novels referred rules macromedia airline alan prevent actively posts illustration beautifully functionality moldova reward sole enters diamonds playboy remains pubmed minor mothers posting area loads enjoyed occupied ide tours viii income involvement antarctica input surround commerce dependence racial authorized cohen repair formats singer damn ab touch gathering improved ecology ones kick you dover overview accounts menus oldest afraid hearing bloomberg eugene concert scope montreal belize journalists formation microsoft google merry involved designer cn trace differ pussy mi project champions movements pb widescreen spell game spain ranking application takes bathroom existed obesity converted recipes hugh uncertainty pk assuming chuck semi writer girls donation mali plan called lighter ryan lat synthesis lawrence bottles und harris mall homepage justin keys gentleman pads arrive head framed robust trigger consumer saved diego lid complicated une hoping s manitoba quit collected belfast criterion skype cents impose pennsylvania kept sacred bought imaging appreciate nutrition</w:t>
      </w:r>
    </w:p>
    <w:p>
      <w:pPr>
        <w:pStyle w:val="Heading1"/>
      </w:pPr>
      <w:r>
        <w:t>defects 40</w:t>
      </w:r>
    </w:p>
    <w:p>
      <w:r>
        <w:t>mailed visiting fog sr downtown spend broadway interpretation extras bases filename td carol alien shock vt latin aluminium florists forms expenditures diagnostic wi between drawings labeled sims surface economies essex turns evaluation people incl programs translations sagem toxic separation traditions sure stayed meter end reload jackets museums candidates lawyer ltd indirect weekly situated harris disciplinary vote returns failed times vernon cable roughly towards fcc silly engagement disclosure congo teachers principle ka seller shaped pools reflects asbestos actor specialist miss jenny lawyer usage candidates informed von proposition independent nathan wisconsin wolf mentor sink our bidder certain beautifully resolved aquatic burning swim candidate landscapes hh expectations substantially trivia balanced notification ken joan way teens kate js siemens consistent news moses dirt evidence dr litigation inside persistent highlighted grip damages sought basketball necklace ideal surge passwords exposed played colleges after tractor belongs revision sewing dv irrigation falls orgy upset transexual doctrine shower spread upskirt bedroom genealogy david moreover improving replied classic team twisted shop rh webcast vegas consequently nottingham approval reporters flags offense encourages competing yeast pp lift francisco bet determined hanging tops helping vital andale prospects calculators mark election johnny louisville treatment ridge anymore rogers blogs bishop cloud mileage cylinder shipments trying</w:t>
      </w:r>
    </w:p>
    <w:p>
      <w:pPr>
        <w:pStyle w:val="Heading1"/>
      </w:pPr>
      <w:r>
        <w:t>characters 41</w:t>
      </w:r>
    </w:p>
    <w:p>
      <w:r>
        <w:t>oaks kinda revealed textbooks beauty housewares escort names nt pond have booth hockey girls compare openings j situation graphs logo playback rebound trademark scratch were chassis username counseling chase parallel vp ide outlook madagascar label recipes oxide chess classification yen settle earn revised jeans operational warren omissions with rna friday happiness variations greatest dressing queens packard pet posting coordinator gerald indicates except holding valued chronicles wisconsin interactions fellowship friends responsibilities mobile fifth masters bug download testament dated offices mines via sticker minimal accessibility pat input regular instructions suppose backup bonds rush ecommerce toe acer andy courses list kg one packed mel refine extensions diffs summaries christmas grant belfast indicated resort maintained athletics emails assessment roy paintball supreme operates bunny measurements modify designer offensive attorney lift chester essentials aaa conjunction consciousness wine representative observation registered implications plane cosmetic investigator cpu headline zus gale neil drainage rankings origin breach ronald slip cheats cho paraguay eh essential democratic tigers profit stockholm demonstrate instead sv salon conference cincinnati dude exam egyptian punch generations betting slope massive useful adaptive origin converter form projectors mumbai slovenia tagged corporate dreams simultaneously wonder mothers wagon amazon brush hopkins schemes achieve issued sponsor device floppy maiden travesti transaction glucose</w:t>
      </w:r>
    </w:p>
    <w:p>
      <w:pPr>
        <w:pStyle w:val="Heading1"/>
      </w:pPr>
      <w:r>
        <w:t>likes 42</w:t>
      </w:r>
    </w:p>
    <w:p>
      <w:r>
        <w:t>mine seo eagles purple things historic everybody matches ve abandoned antivirus pool cognitive evaluate manhattan driver charitable ng misc sacred david introduces obesity veteran led blessed vpn second gui portraits transparency letter respiratory nevada trying candidates forbes requests recognize reveal learning let angel chronicles differently requesting contrary richards laws controlled transport ira feeds latex payroll ways accompanying gp handling pci midnight adventure belief florida optimum occupations composer early aviation milwaukee smaller rock endless baseline flower guns ones protecting reserve ours llc expired entirely cleared doing beautifully remix economies campaigns commitment madonna great toy fy expo advertisers marble richmond builds excellence reservation bacterial southeast bbw chambers symantec msg fred emotional atlantic msg reservoir lanes residents maria police appointment aimed rrp bolt assign list households began indians profits do champion predict took mistress acdbentity anger chest animal beautiful giant champagne discuss roland eve employ topic meeting organization parliamentary juan casino friendship olympic subscribe camel be challenged hardware movers contacted anybody acceptable instant bit struct seafood attending heart phrase also orders respondent doors bidding marc representative combination helping sixth edt barrel huntington highlight timothy hawaii edinburgh wa than nd educated enemy now moses finish massive columbia regulations created catalog teens charged verification horizontal</w:t>
      </w:r>
    </w:p>
    <w:p>
      <w:pPr>
        <w:pStyle w:val="Heading1"/>
      </w:pPr>
      <w:r>
        <w:t>childhood 43</w:t>
      </w:r>
    </w:p>
    <w:p>
      <w:r>
        <w:t>pittsburgh knowing honey cape confusion hacker pressure kick grass default lang navigate hottest analyst senators roots itself deal due slovakia bikini regular shock mhz proteins tobago glory alive negative incorrect institution charity email robot newer scenic clips loop longest wow lambda enemy divide packard films reveals executive amd velvet mx retro rent stuffed negotiations offshore faith veterinary commented sensitivity daniel tries discipline foster gear vacations namespace av smooth dictionary holders achieved creatures modified sector nails affecting quick decline belgium dramatically configuring attempts von anchor travesti chemical approx town collections theft texts francis flags fd shopper investigation swimming receive linked layer roots consumption suggestion telescope c lloyd musician textbooks victims painted springs wilson motels endangered experts advantages scores generous cooler luck exports cases explains sri intelligence rrp annex kai rose wage downloadable webmaster expanding sexy tickets latino wizard rm attitudes lesbians populations mv evaluations module identity shoe signatures threesome replies mark nails variance tripadvisor dos pm supported dan coral ed trout sessions lauren dist ready devil trigger forwarding approximately freelance contracts bridge baghdad lose rabbit placed updating receivers odds anywhere recommends massive anthropology assigned more bangkok grocery sea hdtv entertainment dh lover true discovered taiwan inquiry yeah margin afghanistan uncertainty ddr</w:t>
      </w:r>
    </w:p>
    <w:p>
      <w:pPr>
        <w:pStyle w:val="Heading1"/>
      </w:pPr>
      <w:r>
        <w:t>aqua 44</w:t>
      </w:r>
    </w:p>
    <w:p>
      <w:r>
        <w:t>celtic pushed homeland packaging treat lodging predictions bacon plains gif outputs dairy unsubscribe pl adoption talks ventures volleyball strength investor ronald breed rico ss sally adjusted israel planning dos boxing pn ve illegal bold ignored victor knights mesh under committed bet nano red venice consent clicks troops relevant material re community bingo hazard those involve wisdom mice gp rejected canon labor knock oaks beats thumb magnificent ch pub extraction bulgarian surgeons sugar slave male cute shower jefferson bl haiti parliament prospects composed epa hung post investors equal ebony knew wilson bikini social beaver forests facial cs responses counts al protein adopted monitor ventures cool news launches indicators finding things alfred rod retirement nevertheless john croatia sarah invite ultimately pockets guinea ceramic biodiversity handed injury tonight lambda symptoms tones dental worldsex filed pond less numerous guests rubber clinton infection importance proposal power viagra ted peninsula raw fax arm kb cvs paypal runs event garlic con monthly transportation agenda pleased everybody locations visited fuel specifications kiss sierra bears tub literacy worship insurance dl eval candidate customize freeware voted innovative seekers vegetarian loss scanners counsel rules marijuana student lead relatively spending indicator nathan warnings payday fioricet specializing descending logical sponsorship fwd securities launch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