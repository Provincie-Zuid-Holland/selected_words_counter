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porcelain 1</w:t>
      </w:r>
    </w:p>
    <w:p>
      <w:r>
        <w:t>hotmail chess barcelona organizing pounds adsl dictionaries southwest firewire cheats promised bidder stayed lesbian brian incentive deadline timing bow patient aimed sunshine scanning clearing unix villages travesti basis subsidiary drugs face later crop warehouse box searching utc rom conferences controversial abuse islamic particular every penny durham winter styles dat myth trio taught serbia bibliographic showers bought surgeon wires justin blessed productions glucose interfaces liquid rss univ could women leads aims refugees put waters represent bet frost beverage suites ends rotary hip reduced ensures television estimated satisfy harvard handjob source upload nearly procedures refined rates site jackie theme frequent majority searching lights absorption everyone ra underground spectacular rd bloom trend chicks release viewer intelligent these chat icon or royalty pentium deutsch yields watson null induced methodology guys fabulous switches palmer naturally exist besides itsa pubs destinations better spent bi clara shelter democrat muscle spell enquiries andale civil est visible wy enb joseph direct promotional continuously nt palm combo cheapest bone wealth ecommerce baptist oclc gps duke advertisers issues became delayed retain signed off waterproof scales sub eval dev headline balanced veteran task clean namespace drunk keith phase spouse pet pupils numeric skilled ba hrs phoenix illustrated barely depends returns garage biz</w:t>
      </w:r>
    </w:p>
    <w:p>
      <w:pPr>
        <w:pStyle w:val="Heading1"/>
      </w:pPr>
      <w:r>
        <w:t>budget 2</w:t>
      </w:r>
    </w:p>
    <w:p>
      <w:r>
        <w:t>ltd resolution fuzzy cultural creativity bedrooms kim promising anyway champions tv tolerance jason scales competitive mt burke jo rehab greetings bed mode ship means anybody formed announcements incredible marco m cheapest cruise demonstrate experimental did independent oct tickets maple clusters lodge roger modular dollar are euros mat fingering lazy papers es aerospace spirit compaq retreat accounts directors fu jacksonville trader brother apnic offset chance conclusion departments mission avon rand channels disable struct cameras language oxygen deborah bow strengthening infrastructure assuming films cgi rainbow buzz fs baltimore cardiff settle sets swimming economies geek mandatory medieval property still policies unto brakes september frank ben folders encryption beds miami lang containing demonstrate builder yen proceedings sisters addiction suggest sensitive reconstruction fuzzy measures brazilian railway collins relatively underground samples conservative fiji ribbon cleaners lowest lace montreal billy associates harvard described mobility statutory lisa liver understand happiness dated wondering aus turning former loss browse writings reflected bestsellers creative symbol infant additionally caused metallica hundred structures clara contents dad photographs jordan explicit departments george loans paso edwards laptop physically planning blogs possibilities pierre councils ride nebraska property forever faqs wrist parks directive cg earliest travelers elvis viewers suites startup why than discs instead symbol fifteen oaks</w:t>
      </w:r>
    </w:p>
    <w:p>
      <w:pPr>
        <w:pStyle w:val="Heading1"/>
      </w:pPr>
      <w:r>
        <w:t>influences 3</w:t>
      </w:r>
    </w:p>
    <w:p>
      <w:r>
        <w:t>frederick tiles handy priest urls segments alien authorities listed uk sold island economy significantly standard soldiers expect rankings bloody specialties angle bolivia competition replace guidelines five screens desperate extraordinary monroe occurring forever rounds respondent interfaces promises brunswick favor ut affiliate cake bargains sexuality bs bitch advocacy ti missile springs acknowledged commitments tries receive alias roller cowboy bishop variance programmers sorry pdf toys contract hi landscapes routines gui england numbers religion navigation tigers coupon owner rh violent zu motel relevant cleaner retention angry pattern guestbook never identifying utc is impression trying magnetic quickly tops consist soul armed refrigerator a cameron symantec strand talking accommodation collar last internal emerald units wav federal oxford acer sublime accepts sagem faces more trance pulled warned gateway brings manufacturers enter luxembourg routine traditions excuse king pi instruments nature comment vacuum turning pastor feat presence safari cosmetics republic targets tongue vessels film reader prayers wb wanting maritime today explicit participation pirates link september centered accommodate red edt fcc taken mali loaded satin earned interracial hungry screensaver console allow brochures comparisons recorded statement hit tip geography marking contain regard evident heading beans aruba engine girlfriend journal advice fossil consultants zambia syria spoke these crimes hope specifies winston yes</w:t>
      </w:r>
    </w:p>
    <w:p>
      <w:pPr>
        <w:pStyle w:val="Heading1"/>
      </w:pPr>
      <w:r>
        <w:t>configuring 4</w:t>
      </w:r>
    </w:p>
    <w:p>
      <w:r>
        <w:t>disclose inclusion departure sends catering xanax ch task apparel exec relatively bt switching possible modems motherboard var loaded legislature celebrate costs risks shift woman cheapest accommodation opposed evolution cancel picture templates best nerve cabinet really globe prague psp diagnostic wp disorders emergency birthday somerset mechanics nest negative version fool cat cloud peterson down betty o arising correspondence rapid ri celebrities topless strictly superintendent aw belarus tour engineers hs stays presented paragraph hispanic bunch transmission street reservations gloves doors contest do eve minnesota nursery streams specialist america mandatory advertisers persons aircraft nbc indirect beat apps everything brussels observed defeat processed whale designed shemales bundle san narrow neighbor spare fireplace ld interference pope projector pills rating hyundai severe groove fishing point launches cruz wheat cheat suddenly workshop satisfaction locked notice installation dat horizontal hotmail robertson sir dropped masters roller dispatch dd kde workflow digest prize wellness via engage tigers prof rider rational ripe state za cricket architect next metres music differently regulations he paintball ripe monitored brandon designers arctic email continuity filling instrumentation public bc genre nationally brooks starsmerchant dee watershed christian maps variation oxide hints uncle missed upset volt href chocolate burner grey laptop threshold camp inns however rwanda geographic journalism</w:t>
      </w:r>
    </w:p>
    <w:p>
      <w:pPr>
        <w:pStyle w:val="Heading1"/>
      </w:pPr>
      <w:r>
        <w:t>percentage 5</w:t>
      </w:r>
    </w:p>
    <w:p>
      <w:r>
        <w:t>criterion favorite privileges ugly rotation started wallpapers starsmerchant rd departmental findarticles sf result interfaces estimated accredited struck referrals conferences leasing harassment delays kinda color tops pass networks enabled answers conducted lisa exploring baths modeling cheque knows notre cordless twiki efforts virus underwear shuttle relocation random privileges sync tunes punk senators aj hub office nikon titans directories nsw accessory alexandria sync dd profession prep ceremony masturbation pork elementary beautifully looking mali prediction applies unexpected toll results criticism announcements model reaction tc adventures thirty peninsula phil pie master site deviation people energy exit quantities density minimum lt unsubscribe human fairly ipod person presented legends success brazil cooperation small diy racks organized rel books geneva jvc lesson rid exercises flat oxygen aggregate works bleeding tent itself who clients courtesy follow displaying lamp screen last talent hwy difficulty started parts proprietary za tigers screen indian residential boston comments commonwealth observed duncan feat refuse wholesale owen anthony fiction dv postcard thesis meter screenshots body sigma respiratory host developers moisture ages israel editors info chan icq accordingly ross mo recommend ed msn voyuer engineering tested holly valentine mario shine analyze kansas rhythm up constitutes opens already studios semiconductor migration samba simpsons namespace cage pic covering nyc</w:t>
      </w:r>
    </w:p>
    <w:p>
      <w:pPr>
        <w:pStyle w:val="Heading1"/>
      </w:pPr>
      <w:r>
        <w:t>hostels 6</w:t>
      </w:r>
    </w:p>
    <w:p>
      <w:r>
        <w:t>denial soviet om horizontal cruise suse samples rev elvis got best occasion meters carb seasons penn induced stomach damage ringtones cloudy dick dressing highlighted weddings entrepreneur relating priority census game upset incomplete difficult explore xanax king ya etc accommodation telecommunications karl imaging polar replaced staff wang ste richard resumes armed pain lc livecam interpretation alliance hazards mesh customized andreas concerning los ciao batman legislation autumn lecture connecting extreme expert fatty switches writes economics dim regard colombia coastal gilbert allah blog protecting shaved les betting ima vagina football meetup blacks everyone too studying understood silk aka wrapping ratios tank childhood football believed berkeley salon free cyprus purse law xhtml ecological transformation critical vatican guides thousand guys ste printers spyware textile zip terrorism cameroon portable actress ready journal bon louisville wallet jurisdiction ng shares milton seed skin ran tm first laboratory declare hart say producing funny steel representative southampton favors system detailed incorporate buf substance fish sip confidence conditioning laboratory farm supports kitchen exhibitions campaigns favorites vault comp wendy revolution too inner tip reducing city flood dl label cooking journals derek ballet metallic calif diverse regardless barrel mia quantum disclaimer region software worst kills clan roses hero teenage contributions american reveals any</w:t>
      </w:r>
    </w:p>
    <w:p>
      <w:pPr>
        <w:pStyle w:val="Heading1"/>
      </w:pPr>
      <w:r>
        <w:t>slave 7</w:t>
      </w:r>
    </w:p>
    <w:p>
      <w:r>
        <w:t>sustained examines italic enhanced invest james became ak album reforms oils raises ef kirk tree annie indianapolis natural bare regards deals introduce jefferson basin wr dollars fisting homework cross squad implied charitable rational rico casting commonwealth modifications textile sustained optional symphony minerals concentrate open molecules eggs biology ecuador just intermediate directory worst transparent modify african lists will notre cool minerals stanley advert dishes healthcare greece exceptions satisfied academics templates trades step proteins screening defects memo expansion romance n actors italiano car met ty lifetime breeding warcraft parking worlds stands weddings app paper bbw brunei fell mixer southwest original bath bottom evaluate synthesis indoor dealtime duplicate finance observations yarn debut guarantee claire pro coated hairy produced ic occasions bool reported symbol ask martin guidance procurement respectively ejaculation biblical storage profiles putting apparel digit activists unions fires tray albert const triple mad odd decorative senegal visitors playlist intersection toyota outcomes clause muslims emotional international aol kay cod paypal eligibility thai tape actor protecting incredible wireless sticker ge abilities auctions prototype nicole supplement sorted binary cameroon brake domain hang dsl cameras press seriously spring portugal dealer msgid bookings parish tooth lots belfast contains rebate parks doc litigation ultram rolls presentations template flash keyboard</w:t>
      </w:r>
    </w:p>
    <w:p>
      <w:pPr>
        <w:pStyle w:val="Heading1"/>
      </w:pPr>
      <w:r>
        <w:t>adequate 8</w:t>
      </w:r>
    </w:p>
    <w:p>
      <w:r>
        <w:t>handjob utils chains bids newark antibody thompson explicit upgrading changed applications anthropology mean tower wife scholars sox modular specifics mint xbox lately mod apparently ye look hill windows lock millennium bb gba churches genetic instructor motorcycles cedar pressing antivirus hungary landscapes softball riverside emotional tel cl gba insertion occurrence maintain casting so relative sets terminals correlation yea turner judge results layer inventory buildings supervision partition newport gain sight tiffany sponsored kept loading pending packed average sisters gamespot telephony elect feature harper tone employees mug dg steel io ids ad cyprus surveillance uploaded moreover again remarks alternate wireless forum roles lime expansion oxygen provinces illness reported yours rent explanation challenge gently captain quote nw basename xp initiated shame node updating specify admission collectibles november subscriptions dynamics silicon people looks suggest astrology nasdaq listings wiki flyer abandoned masturbation prompt guns epinionscom success arcade illness renewable ieee oe reprint favourite cases module smaller zope central newport loc harvey adapted ease demonstrated assigned admission infection samples adoption adult gays grammar rare souls concepts billy tropical aluminum kb nest milwaukee relates penn overcome gentle dale vacations who collectible vendor grounds rage sp choosing india santa concentration securities advert aviation rep suicide thumbnails upgrades placed resolution</w:t>
      </w:r>
    </w:p>
    <w:p>
      <w:pPr>
        <w:pStyle w:val="Heading1"/>
      </w:pPr>
      <w:r>
        <w:t>chat 9</w:t>
      </w:r>
    </w:p>
    <w:p>
      <w:r>
        <w:t>eu reprint xxx viewers saw directed involving negotiation effective pete motors aaron generally inform educators tuner burlington active terrorist sacramento manuals evidence london walt modelling causes lives isp file reaction finances hydrogen little exceptions advised suffered spy possession readings divided nancy dust ceo proceedings details backed mpegs source nipple connections organized joy spy jerry flexibility spirituality apply superintendent tex combines strand lenders truly gibson import rent obesity nicole ro sparc fight scoop racing bibliographic voluntary sweet chances om seen comp personals warnings local foundations images christopher cables thursday involvement charge situated dawn downloading brochure tissue destroy italy messages name mitsubishi beings monaco recognized selective removal guess norfolk nutrition contracts ipod polyester soldier waters strictly bedding harper prot era down exterior catalogue taken incorrect richardson crack regulation shirt hawaiian montgomery supported niagara mate appeals cnet prior intelligent login weddings softball team funk finest carol disable guards tyler holly jacob discovered remembered code dt sussex toxic file zum commissions poet larry ranks vessels satisfaction edwards attachment sector dna mounts gmbh dependence lafayette dec powered actors disturbed more paste survival tons vocals standings wma door directory relay mainly gas territory scenes entertaining determine ours recipient charter satin redhead liberal floral epinions executive cab</w:t>
      </w:r>
    </w:p>
    <w:p>
      <w:pPr>
        <w:pStyle w:val="Heading1"/>
      </w:pPr>
      <w:r>
        <w:t>claim 10</w:t>
      </w:r>
    </w:p>
    <w:p>
      <w:r>
        <w:t>id registered relevant perry acm reload required gd nintendo size plan tune vienna drugs equipped appliance suggesting professional comics concerning gotten peninsula orchestra essentials problem ext insider entry configuration rf implementation advertise flag reduced physician charlie whenever investigation filing milfhunter assessing total contains routers translation magnetic seafood demonstration fortune discovery serbia regulation comedy yamaha cabinet mrs triumph ideas dec gods wins probe amenities tribute tahoe jacob flood forty receivers paradise closed females gp por recovery fix usual reporting worship establish evident longitude disney wma late math since taken better periods apache county developers lovely hints invitation configure mouse beatles hairy voyeurweb comfortable characters destroy township continued liechtenstein samsung roommates year allocated ranking gbp decorating met downloaded flat ought doctor through forecasts thailand exams cookie differently zambia searchcom mono shooting murray voted voip return fake been calif diseases crucial educators bridal something quantities abortion von cons german shake steve ira la bristol effect di package operational accounting alternative exceptions quiz lite login applicants myanmar techno iron sf christ ka sci slides zealand academy restore warren sb cooking manufacturers cheers contacts shock intl simple contents solution equation transcript audience finals struct calm manual farm vpn lang central diploma devices islam southampton navigation</w:t>
      </w:r>
    </w:p>
    <w:p>
      <w:pPr>
        <w:pStyle w:val="Heading1"/>
      </w:pPr>
      <w:r>
        <w:t>accurately 11</w:t>
      </w:r>
    </w:p>
    <w:p>
      <w:r>
        <w:t>taste tsunami blink cia ultimately distance lc hot randy pricing enjoying assume soviet enhancements bon mississippi commentary order noble adrian vegetable monday genres abc margaret roll transportation cabinets develops reception demonstration joining petroleum laugh prayers extension rides sexo dot menus devoted circles workforce programmer fires erotica clark life attempts render kept levels camcorders ladies sentences continuously coverage infants tn japan cooked velocity sister redhead four plot screensaver desperate alex keep flashing disputes pool uni actions tend nhs integer scsi plaza msn awful suited wines gift korea stopping slots prints mysimon blogger output ranges temporal physicians penguin products advances awful spray postage marker queen temperatures fy shepherd sonic could ping belkin average elements nutrition lexington attend athletics timely spots specialists wiley eu norman shadows garbage lucy ridge suddenly domains mcdonald repair minimize tickets twisted flashing virtual wet pn upc calvin extra essential vinyl flow census mount oz laptop infrared andrew consequences everybody appointed dir grey subscription telephony nude teachers cart ascii swiss large powers showtimes shared demonstrates clan indicated sequence least providence small domains prices veteran rpm doctors avoid ending ons planner textile moment freeze quotes cork blake privilege ja merit initial capacity fascinating murray aye brutal menu li showers ridge</w:t>
      </w:r>
    </w:p>
    <w:p>
      <w:pPr>
        <w:pStyle w:val="Heading1"/>
      </w:pPr>
      <w:r>
        <w:t>mod 12</w:t>
      </w:r>
    </w:p>
    <w:p>
      <w:r>
        <w:t>beast weblog all dual ski needs characterized wrap occupation formation careers permalink strength fusion mozilla chase establishment upskirts snap taste swim technology ties teaches hotel boutique told np metal babe profit metal sat orders pitch tsunami meters bar portion disease ending sleep painful spend periodic prot star ratio geo jordan mobile tier grocery ending ontario suburban sources nh logged hours vic packard secretariat char conclusion read mounted wages bow dan dot reads alien birmingham guys manufacturer compatibility louisiana values where procurement profiles fw sculpture individuals rewards detection flickr hong child newspaper tried truck enhancements visits tells concerned ng contacting egypt shuttle one wx fireplace chance heard disturbed captured efficiency today cookie reef significant chair facing brussels goes equity pf filing debt inflation anaheim writer psychiatry our permits lightning demonstrated bug offensive cleaning ia portland accessing soviet oo counties ya tourism horn dg beach harm marks revealed treatment magazines boards andrew explorer attend wow cycle hazards hs naturally demonstrate sur interventions elections sight decent mustang children continuous protein regardless itunes monitoring exercises frequent nutritional criteria tions gamma treated bachelor file spirits tend cat src legends replacing receives binding facing adrian schedules press username forbidden ratio doctors preservation sr chosen could among</w:t>
      </w:r>
    </w:p>
    <w:p>
      <w:pPr>
        <w:pStyle w:val="Heading1"/>
      </w:pPr>
      <w:r>
        <w:t>pending 13</w:t>
      </w:r>
    </w:p>
    <w:p>
      <w:r>
        <w:t>job none locks planets console tp pirates sterling refugees animals findarticles baseball scholarships neutral thomson tahoe donate signs developers saddam rarely h blogging bike dietary easily convention thunder attention medications equity singles hanging law etc tragedy russell growing une triangle telecharger finals until physically evanescence skip thing heated associate viewing feels reads keep initiatives cancer pound serves illness worlds territories rpm buy desktops pipeline ip frozen materials proposed demands carries nano hans actors cooking viewer oem bracket occurred ga kit venues assigned fabulous glad temple soma captured investigate deeper important sally shakespeare johnson epson honda metro sharon worldcat quantitative distributors diamond ba cardiovascular delaware compressed speeds zip sentence lt stakeholders global much marvel hiv pendant km corpus uganda rider las average fares pm upgrading caution incomplete fo gain cant abortion rebound pets mercury representation immediately pencil threat quality nasa falling assuming standings trades sound mapping abilities sin assembly retailer jazz brochures irish ride sitemap gui boc temple cookies prefix eng mysql beverage directive party need cas shoppingcom arrangements praise warner music front bases photographers gilbert mechanics sherman inflation myth legendary original adapters make neighbor remainder sparc defined llc spirits foods improvement v pit six equal cartridges funded finals colored craig</w:t>
      </w:r>
    </w:p>
    <w:p>
      <w:pPr>
        <w:pStyle w:val="Heading1"/>
      </w:pPr>
      <w:r>
        <w:t>pottery 14</w:t>
      </w:r>
    </w:p>
    <w:p>
      <w:r>
        <w:t>physically real departure dominican sandwich fantastic enclosure robert upgrades responses purse young le benefit brain nt undefined podcast sites nebraska professionals generous austria prostate factors boats eligibility hearing hair slight finger hamilton drop dan stronger hawaiian mpg consolidation pj trials bird usgs plaintiff dog marco accepting clinical shame treasury output seller enb beneath conversation lonely audi beaver owns skirts corporate offensive puzzles poly immune side institutions males subsection enrollment adapters cl solid side co showcase instance map hereby performed cleveland samoa loud honey iowa mtv optical finish yard wilson stevens archive reasonably jet indicating neil own unlock pt passion carmen capture grades cash fuck constitution monica five combo creator ministries canon regulatory wisdom measure soldier elevation constraints attached anything incident thoughts richmond desk forgotten bonus refers jennifer southern connected indians point username operational madrid life something charms authority latvia networking regulation autumn telling relevance essence laden rentals dg veteran eos gis subscription feelings packages season section download too deluxe jar musician scales usually stores tv york contain kathy textbook jackson eating recreation activities icons belfast judicial guy research venice scanning holland fc honda headset elliott machines your leads methods schedule sword till wallpaper own rhode descriptions seniors acid talked mileage</w:t>
      </w:r>
    </w:p>
    <w:p>
      <w:pPr>
        <w:pStyle w:val="Heading1"/>
      </w:pPr>
      <w:r>
        <w:t>disturbed 15</w:t>
      </w:r>
    </w:p>
    <w:p>
      <w:r>
        <w:t>given labor widely libraries greeting connecting merely james queensland consisting portable picked texture smell lib eng shots vernon vcr typing andrews wallpaper oo puerto appears trademark oven reach closing cpu convenient happen specifications spain dp cap erotica functions finances container muscle working vacuum better exams flight fight continental dumb elderly responsibilities bodies lending nb opposition achieving solomon constant commitment version maple saver revised equipment kirk posters studios sole accredited preliminary debut rwanda adoption deposits businesses plasma modems new face individuals works naples louis herbs authorized fingers statement pleasure league jr aspects peru thank vernon committees algebra seek heater programmer disease producer hint issued univ night fusion tabs timely happens governmental lady milfs logical zip waste stated oak tb enhancements infected obligations measuring partially pushed families theory preservation youth surveys woman professionals supplier transfers optimum danger tokyo applicants hardware pants clubs capability considered ai dictionary eval remarkable sale canyon almost verzeichnis washer gifts tom discusses cocks monday eau completely grown evident notebook jump male peas feels mold handled watched abs magnet format scotland brand antivirus foreign brilliant ko surveys woman qc ministries younger positive olympic banking coated blast escort spelling bros speeches catalog grove earrings before venture nursery tracks charts zones</w:t>
      </w:r>
    </w:p>
    <w:p>
      <w:pPr>
        <w:pStyle w:val="Heading1"/>
      </w:pPr>
      <w:r>
        <w:t>river 16</w:t>
      </w:r>
    </w:p>
    <w:p>
      <w:r>
        <w:t>consider been shaped anthony walker adventures regulated span flow word owned recognition supplier largest mp loc structural winners recipe columns environment valves christmas seq textile slight beast saves investigated trash worn fails backgrounds wang receptor th bell qld squad copyrighted problems anniversary shadows bs palm fragrance cause riding code double terms bbw oscar ripe nursing california holland faith scientists mason licensed prospects bufing acknowledge involving attend contacting prefix integrated medication wallpapers eq batman provinces vital sbjct pen approval uni cost culture overcome berkeley interactions fans server answers sake and templates breast julia currency worth traveler fears satellite plaza blades maximum injection bulk yards models readings comparison pittsburgh wired chips acoustic dimensional upgrading bacon invitations buttons pest including threat anymore leisure mandate children losing receiver agenda cumshots exam pool prozac webmasters traveler interpreted merry mile loves chrysler tables exhibit display experts pulled heard seat fabrics sox gotten ericsson toxic oral mirrors machinery marine international connection limit vocational alfred lands zshops zdnet watt var worldwide toyota kick methods wash adolescent shall bookmark flour fcc booty inspiration twisted impose waterproof recorded useful file webcams enables arthur accordingly discounted math redeem terrorists account que genetic cs fucked breathing warner nearly dressing handjobs religious printed</w:t>
      </w:r>
    </w:p>
    <w:p>
      <w:pPr>
        <w:pStyle w:val="Heading1"/>
      </w:pPr>
      <w:r>
        <w:t>reserves 17</w:t>
      </w:r>
    </w:p>
    <w:p>
      <w:r>
        <w:t>capabilities cave prominent marina designed classroom retain tracking home japan marks gratis gains achieve fisheries fx disaster nokia biggest circles affected wma new vbulletin shit botswana behavior hotmail header meaningful welfare says bus recipient implied finish reserved consent dialogue solutions amazoncouk erotica scout ratio hunting because finnish maldives also promotes dick v thong dates linear exports enjoy relatives ep carried flower authentic adapters rotation sd wages environments consolidated rise matrix haven proper lens optimum combat spectacular shapes his generous withdrawal tracy eh costumes ontario codes issue exposed outcome cross arcade action atlanta considerations pest symantec cannon cement medication spectrum jr kw gratis gone councils blogs table tc duncan gibson garage instant naples mu sailing nice strengthening depression developer mysql demanding apparatus drive accepting pgp bend evaluation paying tours frequencies systematic brutal surgical weddings extend perfect horizon outlook tales furthermore chains bufing issue microsoft colleagues accommodations including toxic sept least terms contamination often non requests tunisia supply deutsche random bubble firewall none videos with ste humidity prisoners font circulation marking arena cox belts isle concerts song notification pf shore poem writer efficient bid advertiser signature targeted accepting apparently introduces magical alien shark journalist simulation detailed readings commit routers tue venture pole</w:t>
      </w:r>
    </w:p>
    <w:p>
      <w:pPr>
        <w:pStyle w:val="Heading1"/>
      </w:pPr>
      <w:r>
        <w:t>discuss 18</w:t>
      </w:r>
    </w:p>
    <w:p>
      <w:r>
        <w:t>headset sept browse helen karen research vitamins ds rand annie guild barbara improve above potter skype burst system carter finally engage unnecessary complimentary nudist raises arrivals circles bass grey abortion satisfy collaborative presently port triangle seemed panels israeli judicial fence prime refund uri prime philadelphia trading hwy pics understanding act develops disappointed determine headset indicate up reveals freight publisher pocket sexual hist ecommerce beer or claire intervention meetup toe struggle tomato elegant cigarette blowjob blocked young attachments radiation jimmy shares hello switches editions introduces notes stretch loves craps sandy metals library currency narrow foam sacred oils develops heater bloggers steel cities thinks fabrics flag kennedy life expert recording notebook equity browser metal xerox hell provider sheet mb preston elegant recent corrections plain housewives awards shown housing consumer voyuer promptly defeat reaction fans separated windsor shows enters complement miss helena describe commitment cooper oc isp huge analyzed attached protection sf near gst thehun wy usd pens stationery ingredients experimental raid mexican cayman rounds reliable sun plasma records assist ol avenue changed love ol walker times que kelly shock qatar prime extend douglas unique thats peoples las museums starter tubes unlikely mattress nickname screen gates drink packard greek walk heads makes asthma</w:t>
      </w:r>
    </w:p>
    <w:p>
      <w:pPr>
        <w:pStyle w:val="Heading1"/>
      </w:pPr>
      <w:r>
        <w:t>bruce 19</w:t>
      </w:r>
    </w:p>
    <w:p>
      <w:r>
        <w:t>probably metadata anyone acoustic memo wherever cafe tft boats animated scheme posted transsexual ali enrollment writes developer stress nation center dozen acres merge education performs poster skip events oscar freeware efficiency mobility actually nelson chicken gzip city intelligence outlet messages riders hopkins mental bob editions devoted celebs air interface align steal animal merry babes scholarship liz retrieval highways bones continuously frequency dennis forgot pal minister buying effect ranks better healthcare containing measurement chains lit wine so lot advise hunger played nylon pb decades immunology fp vampire humidity madonna grain flooring answers creations encourages thompson behaviour enough functioning shipment quilt click tournament troubleshooting together offshore institutes about wheel newspaper sink michael beliefs nudity encouraged nutrition tu constitutes instantly georgia beverage brian break bahamas intervention illinois stored theorem defines awareness hopes trinity holiday trusts albums televisions remote films lord silk gang rack trials olympics porcelain dirt align determining disclosure couple response nickel nerve break owned third payments ana camcorder pledge commitments blades li bits dinner accuracy amounts board yale equally u alaska simpson last bigger housewives hey sk interpreted oils rna train faqs incentives ver least alexander vp everyone initially buildings miniature benz impression metric oe lauren transfer la idaho eight influence</w:t>
      </w:r>
    </w:p>
    <w:p>
      <w:pPr>
        <w:pStyle w:val="Heading1"/>
      </w:pPr>
      <w:r>
        <w:t>para 20</w:t>
      </w:r>
    </w:p>
    <w:p>
      <w:r>
        <w:t>una methods framing midi yacht oops heart latitude fragrances powell brook mart syndication taken experience consult claims token easter definitions pf deviation opened from msgid id seafood bookings panic ship bless ya therefore egypt acceptance charm tend gras gives did tournament charges affordable now chrysler mode creativity western fridge contemporary accurately stamps chris pastor infinite sequence gibson thereby champions ce cant dover decreased herb passport commerce foam helping beautiful activated bill thinking informational green liberty insects seek respected looks gossip graduated climate tier reflection echo column maryland dressed anonymous poll mi ceramic temporarily out proc archive dressed aqua difference early option parameter nyc launch idaho secondary kids teams tag mardi form transportation peripherals reactions teams devil lived google debug cologne dublin yearly glasgow solid activated computer advertiser pac chapter coding gale miles promptly gay connect rehab better diamonds pix sauce writes editing fda sublime electro edwards solution bloggers shaped reflects americas excessive additions norman accepted improvement miracle tub builds routes asian village vhs rows slope allied flying scripts stable trash represent wearing benchmark thesis dining learned cpu stakeholders communicate ez controls para recommendations conversation strength brick tracks income indonesian bahamas ware sanyo sheriff consolidation shooting period deserve permissions summer dj</w:t>
      </w:r>
    </w:p>
    <w:p>
      <w:pPr>
        <w:pStyle w:val="Heading1"/>
      </w:pPr>
      <w:r>
        <w:t>chest 21</w:t>
      </w:r>
    </w:p>
    <w:p>
      <w:r>
        <w:t>posters sheffield prozac follow aspects range columbus potatoes fist today ram inn promises holy trained applicant guaranteed homes dietary ethnic pk moments moves stamps epa executive giant chile pp indicate he dryer searches entire per wales ears per life appointed nicole fs virtually cdna heel federal carrying applicable attend remarkable return inputs forest appreciate themselves languages thousand category yo crowd dispute scholarships arcade analytical innovation adrian ensure tool meet commit routes wherever foundation loads photos injection newly revised tongue handled lights niger personally xml shares dental switches topic transexual planets coordinated viruses fever mini wells ar lives deleted respectively printing rice bucks optimum gordon own got mary liver recreational compression warnings peace body okay dash studied protection parental waiver commit outdoors ae lost sublimedirectory wolf floppy worthy specs sponsors disabled diamond array service minus differences leslie sociology announcement eu sequence bikes updating estimates reasons articles mozilla missions cas premises andrews school receipt motels hood email lamps placing fitting equally charitable halloween dimension addressed zimbabwe kenneth dec deviant pissing mg provision hearing percentage chart forces jacket citysearch rick moral typing reservation users husband getting midnight greensboro increasingly passport urgent numerical skilled matters appear lying quantum hat rachel chips liberia jamie nut</w:t>
      </w:r>
    </w:p>
    <w:p>
      <w:pPr>
        <w:pStyle w:val="Heading1"/>
      </w:pPr>
      <w:r>
        <w:t>an 22</w:t>
      </w:r>
    </w:p>
    <w:p>
      <w:r>
        <w:t>choice walking photographs grows fame fight purpose oecd beginner ia lucas friendship holds objects lazy div apt gathering edwards many officially rejected descriptions lease clause bench qualifications recommend details birth specialties wire daisy matter fun horses criteria identifies opponent sons logos arms boutique dies hurricane seem knight neural delayed prague enhancement opposed vol erik mi brunswick routine tax sight debt loan fat arbitration kiss panels mitsubishi dj rr stands terminology guide morrison crucial lolita leather pillow seafood potential withdrawal electron equally duty mae message dad ev mardi lighting mandate naughty waiver automobiles groups presented target characteristics boost chargers immigrants suddenly departments write jordan october customers mins expenses alloy sexuality everyday consisting voyuer dealer urw solved conf confusion highland several afraid lan riders packet mhz commission pk kim see noise bukkake german severe scheduling handling conclusions wars cornwall edges philips sl campaigns ata ingredients dealers automatic acquired coordinate exhibit press convenience bacon tulsa tommy ru ask clinton close claim exotic required improve erp stops water engines aruba obtain sec paris translated cloth delhi hose evaluation moses very lab get illustration queensland norton boxed investigation exam bull throat bold organizations formal declined chevy motorola nightlife working beneficial learning high ciao database spend</w:t>
      </w:r>
    </w:p>
    <w:p>
      <w:pPr>
        <w:pStyle w:val="Heading1"/>
      </w:pPr>
      <w:r>
        <w:t>troubleshooting 23</w:t>
      </w:r>
    </w:p>
    <w:p>
      <w:r>
        <w:t>multi bob harassment die metabolism k showtimes mc muze contributing lips meets numbers respondents complete chuck kick agriculture economic jeep preventing earlier wm therapeutic textbook southern keywords paperbacks determined dome descending currently voting soonest expired transactions lift holland decrease kingston observer teens confidentiality marks her notion es compliance chemistry peripheral observations convention san unlock vehicles owned mistake setting possibility touched lean firewire unity actress finland died showcase pick mix r bug passenger virgin occurred generator journey obj jd wit vote lady confirmed cafe administrators amanda citizen shoulder stationery tin eventually spatial tt question brown intel router hearings environment hygiene es flavor recently examines highlight voice medications respiratory maintains against realistic headed contracts barnes postage elsewhere perception related instruments laugh solely injured spots adsl jobs assembly whereas amy hey jerusalem dried establish individual entered extensions sing voted reservoir heights which wide starts dildos enhanced paying wound rebecca bondage decade venue proper cest sept contamination specifics computation flowers deals routing dramatic dee likelihood web intel pt reel bush warranties acid limited applicant ecuador usually rand mf herbs performance press clarke manchester rank indian consists rising rolls yields appreciation incredible enclosure kw incorrect evolution dated trades strict sales justin ch morning warren trance</w:t>
      </w:r>
    </w:p>
    <w:p>
      <w:pPr>
        <w:pStyle w:val="Heading1"/>
      </w:pPr>
      <w:r>
        <w:t>radical 24</w:t>
      </w:r>
    </w:p>
    <w:p>
      <w:r>
        <w:t>i bluetooth remained width primarily legends challenge religion jeans regions survival ability skirt vanilla ok eclipse glow brook fitted brass desperate gordon navy precious clone toy paperback rom scheduled indianapolis soup funny everyone biological labeled pleasure sir toddler invited genuine dream score jets diffs rs css namibia extending fight icq rack behind completely selected plumbing movers utilize cambridge underlying worldcat msgid netscape xanax gun individually bald scanned rm bye rights dependent analysis families distributors wendy played chubby rated custody civilian panic cancel dictionary refund inquiries basin crew it benefit groups watershed dollars bali bankruptcy celebration offering peterson thursday retain examined appeared sand hey addition br ring pipes counties occurrence palestinian period launches magnitude voting livecam pp rl mark il bishop bag ca genetic motorcycle run longest aggressive programmer opera recognized eur sorry tired crucial read peninsula fabrics fewer machines workout perfume damages worried instances battle cuisine wifi investigations manage dig efficiently cast findarticles motivation bald regulation float harvey inns forty returned salmon reflection reductions sys wp minor mercury dna heath bedroom ebook accessories wilson tit hundreds brilliant skiing greenhouse oklahoma partnerships pa ash four cyprus welsh stylish ciao sensitive julian mathematical paradise imported essential alter interval dude fall sized proceed</w:t>
      </w:r>
    </w:p>
    <w:p>
      <w:pPr>
        <w:pStyle w:val="Heading1"/>
      </w:pPr>
      <w:r>
        <w:t>greatest 25</w:t>
      </w:r>
    </w:p>
    <w:p>
      <w:r>
        <w:t>levels federation pursue ae info contest developing pa arab packard motivation bulk municipality flexibility winning styles spas jpeg cooperative sacrifice lunch cdna legal pierce christ prison over xanax indians wallace hydrocodone reservations his celebrities thailand decades backup prozac steel generations tons details cosmetic nicole settings lawyers boat john employment site project yacht rational net enlarge institute cabin cruz trying foo case max standings boom buildings afford spotlight entering continuity lucas seasons que recipe provisions annually scheme providence albania heather salmon blocked graduation trap board mag legally zshops venue deck mouth hair republicans mary respectively release shopzilla leone sequences str equivalent circus skilled teams rocket demonstrate bracelet recommend boutique species helping pure pm poverty crack rain boston peripherals machine pick chapter initially thailand damn brief prices voted albums contributing toshiba bits helps private warning current wound kitty occurred erotic dropped requested already module fuel cameron volumes heavily lycos swing textbooks dk solaris provision work possibly construct carries coverage hk exercise projectors isbn millennium nb salmon vital plastic apparatus bloody strict hd civilization rpm invention balanced interaction fans biodiversity trails rocket army cottages muscles count sunday airports diego hearings configuration temp anxiety sacred suzuki cells presently bright embedded capture newbie finished revised</w:t>
      </w:r>
    </w:p>
    <w:p>
      <w:pPr>
        <w:pStyle w:val="Heading1"/>
      </w:pPr>
      <w:r>
        <w:t>precisely 26</w:t>
      </w:r>
    </w:p>
    <w:p>
      <w:r>
        <w:t>checklist occupations alabama cricket defining punch retain familiar dollars of london director beat ours keyboards mainly seems nz css schema sacramento financial lawyer founded blocking switch equity organisms newport restored concentrate corresponding ski switzerland residential file applications originally screen moral category ce wallpapers relationships then oil labs collect zambia affiliation dry td outsourcing wonder views springs dubai recipes presenting sport ridge farming nr cleaner complimentary milfhunter ci problems lately extensive comm ideal scratch chronic garlic hit finnish highway viruses changed detroit lesbians springfield robots export personnel chapters hypothetical mexico considered traditions spa bacteria icon edinburgh markers yemen jacksonville shapes diane islamic remain hello firms excited inexpensive sailing off downloads sucking juan summer novel leasing handheld ugly entrepreneur not key touch twist pushing aurora meals recognised q noise worcester forecasts combining exploring humor mix crap valium referred pre jeans key outsourcing bikini dirt cad recall chevrolet plasma wal path notified dry peninsula persistent alternatives microphone directors collectors syntax gs pointer stars ladies workout yorkshire flight sensor improving receive renaissance advertisement hopefully enter diabetes copies allah aging mini charity botswana auction isbn kinds liabilities set pierce iran dependence la audience essential current sat worldsex horse vsnet opponents wt witnesses fires sbjct magazines</w:t>
      </w:r>
    </w:p>
    <w:p>
      <w:pPr>
        <w:pStyle w:val="Heading1"/>
      </w:pPr>
      <w:r>
        <w:t>refer 27</w:t>
      </w:r>
    </w:p>
    <w:p>
      <w:r>
        <w:t>direct raid diff graphics fragrance represent programming heads stainless staff map observed pressing conclusions help toner broadcast mall catalogue incoming blocked sucking overall dressing equally engaging optimization marriott nba admission nickel staffing constitution andreas wax systematic cheaper sudden editors arms irs compounds elimination bangkok poll heavily faced colors accompanied rap theory um canyon guatemala html hiring initial cleared richard requested measurement grip telescope handhelds defensive jean nm stylus expo zimbabwe publication rj remain vbulletin lands deserve lanka airports merchant ant aspects licence republican being most sensor zoloft craps managers community ham instruments aids royalty territories var weapons threatened thin phd considering joined scanning mh vault obtained puppy reg airline finnish dolls locally trunk drilling donna random creatures salem accessory bicycle remove intimate parcel stable tribe barnes caribbean directly terrorists juvenile encounter queensland oscar temp reasons ferry flu mice gene wheel devices tournaments apparent les late increased packages sound wal verde introductory wal organizer meetings registered jean atlanta ent purchased exports overcome ghz kenya dinner purchased conceptual musician karma divisions desktop editorials das saint phillips mixer trainer jefferson possible chairman sustainability govt owns medical contents suitable describing suffered strategy dish soccer defining green economics prompt merge susan ata ss gale printers</w:t>
      </w:r>
    </w:p>
    <w:p>
      <w:pPr>
        <w:pStyle w:val="Heading1"/>
      </w:pPr>
      <w:r>
        <w:t>riders 28</w:t>
      </w:r>
    </w:p>
    <w:p>
      <w:r>
        <w:t>sweet foo deposits endorsed glow ram population slowly starting nepal disks god souls wholesale coat mali residents held um london api expand inline madison sections kb uses static gen tall prozac ibm blacks residential gear mg kelly selling safer model combine similar queries motor schemes republic wav nudity particle indirect replies protocol winter will ted interval cyprus google focal accessible accordingly supplies friends notification musicians alien leeds books transmit ejaculation cir strongly arise featured television issued youth pubmed off ana born plate seconds purse instrument stanford vocal totals biotechnology built change tions autos lol pill temporal mc leon tear customized commands epson mh lance formed lawrence rather boxing racial boxing writer academics grave sorry demonstrates fc developed thickness knowing customs volkswagen tries dev viagra herb block infected ham travels sends hour wrapped wifi proteins kent cancer requires retreat police speeds explorer replacement compensation alternative vampire interventions trail extension glad urw clocks pregnancy persons nick differently tx albany de atom foo wu cause beads dell mandatory concepts charleston delivers traveler sticky top dsl colours insider cyprus tcp tip humidity booth collectibles facial inflation animals fishing announcement certificate outdoor irc js guatemala unit optimal education cl hardcover mississippi thehun reality pairs chances</w:t>
      </w:r>
    </w:p>
    <w:p>
      <w:pPr>
        <w:pStyle w:val="Heading1"/>
      </w:pPr>
      <w:r>
        <w:t>started 29</w:t>
      </w:r>
    </w:p>
    <w:p>
      <w:r>
        <w:t>day suite quilt witness career brands ef suit safe moderators login able shut bradford brazilian editors announces casa pens daddy danish nation mistakes journal bangkok completing birthday recovery scheduling afraid prospective flights inclusion championship shaw weekends examples replace google here claire intense names platinum video platform tracy casa feedback mills powered pensions lat section continuous scientist usda cb avg coated uruguay moment grey taxi signals dad grow giant organization predicted eating bookstore attacked howard deep boards consortium arranged case entire naturally sri choose comply roland elections harley older obviously neutral lesser representative tutorial effectively lines hugo aid liberal your dress fleet van brian on mainstream championship hacker thirty variations officials thumbs skating parents pushed product tooth supply complaints screenshot manga leaf isbn reality danger six staying station integrating clara campbell white aims ladies scott foster stopping void worthy holmes atm perl recipients structured modules truth labour aerial bryant extends microwave ho tomorrow wholesale remarkable storm masturbation talent accessing katrina ages spyware logitech lips roberts steering bike welding sheep strategy brain intend coverage fleet tackle explains shower ages earth ambient bottles carb rendered favor microsoft direction skirts accepts citizen ago achievements valves consciousness sociology hu cartridge summary occurs proprietary packs sectors</w:t>
      </w:r>
    </w:p>
    <w:p>
      <w:pPr>
        <w:pStyle w:val="Heading1"/>
      </w:pPr>
      <w:r>
        <w:t>omaha 30</w:t>
      </w:r>
    </w:p>
    <w:p>
      <w:r>
        <w:t>dimension useful herbal suppose beats mailing mails stats maps ellis extract expectations freeze indices pos doom florida example prof lighting lucas belfast marion laws modular walls survival menus league bonds degree screenshots medicare rrp birmingham still cams necessity realized job certain introduce techrepublic october modular tex acre details mobile barcelona telecommunications k acquisitions unauthorized favorite bus tigers katie teaching im journalism log inquiries advertisement prostores modeling voip beef restore ideas orders keno storm communicate vegetarian calculator recipients pixel clan arts expansys society emma restriction audio processed daughter alone advancement tel poll lighter household td departure wn controlling col sit contents association showing freedom amazing producing syndrome catholic kansas oh led notebook year ae aqua advertisement knife lift moments prompt bm sh shipments magnificent internal posting amount sig dicke stop champion oct computer china officials particularly income peoples achieve euro composer conflict chess garage camel skype airport internship usual reproduce finals printing heater tokyo aa gain hungry session capture station nuclear commercial orgasm arizona necessary mw manuals ads cats ix motherboard acts ones pct cover lawyer convenient players automation sand sexy secure pdf intervention hiring father wiki exams levy auburn block soundtrack aka enabled coffee glad bunch experiments tournament bird maple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