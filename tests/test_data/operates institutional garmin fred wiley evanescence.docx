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character 1</w:t>
      </w:r>
    </w:p>
    <w:p>
      <w:r>
        <w:t>resource antarctica scanner pilot retrieve breaking sigma th je proudly think applicants location es shopzilla survey tapes gamespot army greece dv electricity barrel mineral earthquake defining wiki sanyo behind developmental prediction rr brief analyses guidelines poor tobago might waters sharon deadly diploma hart maria viewing filing ratings economies last hdtv dat collected caroline fired genome effectively cherry loud smilies doug arrest silver stadium blink calendar cents tourist brian jackets expedia periodic nano carlos baths manually showtimes standards theatre risk hours hunting wedding decades bra bible commands kenneth mat sheet xl completely cruz tin post lingerie row grenada appreciated games stars matching ultimately cute labeled morocco attempts armenia phys telephone donated yu holidays certified bat studio batch owen allen recording joint synthetic bd pull excerpt wed promotion satisfaction walking practice send seattle weapon width shirts parameters highlight arkansas var mph boxing un type effective improvement consoles charter scope orgy switching underwear indirect semester probe gd attempting yarn attachments licking jones theaters merchant beast acquisition participants shed mozambique textbook revenues crisis questionnaire manual dh purchasing later communications women linda hospitality shareholders incorporate bibliographic infection even pizza smithsonian coordinates nhs pure suggests velvet eliminate conversation avoid bg process kidney took personally caution boots</w:t>
      </w:r>
    </w:p>
    <w:p>
      <w:pPr>
        <w:pStyle w:val="Heading1"/>
      </w:pPr>
      <w:r>
        <w:t>yen 2</w:t>
      </w:r>
    </w:p>
    <w:p>
      <w:r>
        <w:t>los celebrities trek cosmetic stand delivering size ddr uncle charm books edwards exists extension role crafts syria do stories committees contribute springfield solar horrible seeker talks ringtones issues managers superintendent polar bras smithsonian vocal said biotechnology style corp turning indicated refers president penguin oz division efforts facts entities elsewhere specifics complicated blades travel emperor promoting talked platinum consistent telecommunications funded lance frankfurt invitations conducted pay limousines circuits harris swing presentations notice effectively tumor indicator vector done lose hell reserve trial upload outcome springer unexpected thereby contain run details lawyer cincinnati forms bw scholar commented finite confusion guys pattern besides replied durable dimension streams truck metallic discount semiconductor available nh carmen terrorism cursor clocks agencies vhs malaysia offering signatures earn released cl acid springfield engage dad associations thread pressing lycos hospital chaos greenhouse shaft suppliers instruments pussy hash atmosphere fares favors bl resolved demands kills algorithm big incentives exhibitions loves marijuana penny sides workshops appliances extent readers officer conspiracy exceptional case modifications real caring von daniel cats static pierce statement earthquake changelog tension moscow national would trademarks fits repeat whether earned interactive essays decide greensboro themselves telephony charming guidance targeted pierre rapidly bathroom charlotte danny titled sandwich jay aka joshua bidder</w:t>
      </w:r>
    </w:p>
    <w:p>
      <w:pPr>
        <w:pStyle w:val="Heading1"/>
      </w:pPr>
      <w:r>
        <w:t>fingers 3</w:t>
      </w:r>
    </w:p>
    <w:p>
      <w:r>
        <w:t>doll wins spray maintain finder stones fujitsu houses tampa flour township mart yours performs plays dad also vaccine honest quantitative further car upload cardiac across appliance greene structure philippines child pair freight lolita pie fatty screens villages prozac depend minimal patches geek supplied proper electro undo letting nut bases tcp acne insulin textile qld table energy specifics detector promotion bench david tan property indian scary bull aud reserve themselves intermediate spell hello bones venture consumption infrastructure bracelet coffee sport macintosh calendar recorders pirates mia segments folk moisture christine sixth thread disable refer measure county randy arc deputy austin respect patrick international watson parental requesting contracts enters veterinary assets phys export implement consent seeing outsourcing director retirement rangers myers reuters hire groups players asus downloadcom developmental flowers carlos neutral secretariat scholars cnn punishment bell motherboard telephone credits deserve diamond audit middle icq oecd flow flame mono earrings affair orbit newly calgary vampire johnson paperbacks entity finished intelligence bennett comfort morris incentives sewing cattle babe rangers ext rh iraqi dock organizing assumptions roommate newscom private collectors bc kits c howto startup packets handed fla defeat tanzania journals built captured sink italy donation souls soldier reason diet pump tank marvel consult local trivia</w:t>
      </w:r>
    </w:p>
    <w:p>
      <w:pPr>
        <w:pStyle w:val="Heading1"/>
      </w:pPr>
      <w:r>
        <w:t>semester 4</w:t>
      </w:r>
    </w:p>
    <w:p>
      <w:r>
        <w:t>thursday mount simply supposed excel girls vid anonymous was obtaining myspace da suppose raid replication sent sensitive textiles profit m gothic health naked menus clouds dressing urban confused river initial alpha dec citation subscriber creator handheld poverty nos threshold goto answered crossing host v rarely thrown struck decline attended solomon again sauce notification vp springs beach scanners states earrings dentists pound quarterly movements hoping msgid computational garcia filled wiki magnet rc palestinian expected llc singles assured somewhere wars infections harmful combining revisions realm fundamental beautifully rocks drinks qui thinking tide serum vat clicks volunteers decimal blowing richard stadium headlines wrap graham pulling trees carlo dense newport pike equipment anticipated sri foo eau winston talks delays ec paraguay programmer inn consultant tolerance germany larry eyes benjamin dealtime surround grown goat task temple photos levels too individually mart domains pj cart compound below egypt charging solar ben religious desk according barry wolf orientation primarily ghost arthur moses castle write towards response plenty atom graphic reads nn cio followed smooth dean appeared fabrics dennis carlos seed hunting employees statements sa knowing jeremy certain erotic tiffany balls wings cock displaying hide cure perfume anime incentive called emotions vanilla musical investors scenarios walk dividend twist</w:t>
      </w:r>
    </w:p>
    <w:p>
      <w:pPr>
        <w:pStyle w:val="Heading1"/>
      </w:pPr>
      <w:r>
        <w:t>graham 5</w:t>
      </w:r>
    </w:p>
    <w:p>
      <w:r>
        <w:t>views worth lance centers cell memories bound generate strengthening allergy announced demonstrated ukraine wide flavor invalid lanes insight barrier incest beastality striking nursery germany sees hometown caribbean valentine imaging hotels bay antonio conjunction transcript portfolio advert coordinate alt tex theories empty crime recommendations assumes textiles incentive stopping startup destroy reflect alternative ng instantly rules vancouver memorial buildings tutorial active incentives kiss convert cope concerning obligations winds counted newcastle football says belfast zoloft hire evanescence commissioner attempted agreement christine circus drive paintball marijuana senior pointing pest parameter unix informational associate survivor iron expedia produces ruling continuity debian huge hygiene reported female moderators beast deposit judy dresses give pale thumbzilla grants lost vg however loaded carter monica myself quantity potato lesbian glad optimal bookstore radar hill perth bottle ambien visitor mart sender crazy nv aspects oops territory centuries mins brochures things suspected quantities completion diesel gabriel morgan appearance product struct homeless shoot municipal carl assist occurrence appeals cycle director compliance narrow president opposed generations subaru soap advertisement safely died meters cape tech dividend aware ourselves ho sons math employment threat projected world celebrate pads auction sox racial contractors shows transcript avg no fc marc afford theorem magazine territories craps yield finite chess</w:t>
      </w:r>
    </w:p>
    <w:p>
      <w:pPr>
        <w:pStyle w:val="Heading1"/>
      </w:pPr>
      <w:r>
        <w:t>minneapolis 6</w:t>
      </w:r>
    </w:p>
    <w:p>
      <w:r>
        <w:t>vt kurt slope laptop beast lawrence proceedings unnecessary equipped capital marilyn fruit sponsor versus tumor belarus theology profiles candles variety manufacturer potential shoes digest til tx pray columbia wage passenger masters dining feedback rugby pools memorial study solved placement typing contacting lolita pool connecticut andorra perth capitol exceed incoming clarke committees home sitemap ci worst taught tee stages native africa mountains incurred sublimedirectory lebanon msg parliament match slides pm biotechnology exhibits no seems indiana button family cope aol enjoy traveling clock remain currencies tie majority minnesota maryland lottery minerals aspect processor marble template luck rand generations contain inquiry travesti techniques improve solely words editorial cakes drawn watches sections headline contest mats their experiments fleet ensure wives wiki rankings mod ecuador possibilities australia drum away seemed meat mirrors connections questions shared thereof bones describing basket highly revealed pix and variations gates stick drove tooth bean usb seekers tx mitsubishi showed framed optimize outreach exploration bishop angola pl pb gotten native answer already mystery tim ranging kinase mixing damages antarctica wage trials km boundaries means qualifications distribution grad identifier stop graduate lie muscle hosted muslims nova performed bg hs bracelet soviet mattress increasing bytes respective default bbs st drum draft simpson passes</w:t>
      </w:r>
    </w:p>
    <w:p>
      <w:pPr>
        <w:pStyle w:val="Heading1"/>
      </w:pPr>
      <w:r>
        <w:t>garlic 7</w:t>
      </w:r>
    </w:p>
    <w:p>
      <w:r>
        <w:t>suggesting ideas societies killed der outer aquatic bbs definitely robust bk severe trouble transactions none at columns expressed utilities das singles luggage hey stack colleague dose apart adapted restaurant girl sec brass refers functioning stack strange swimming clouds irrigation hot inappropriate colorado widescreen elder yearly teen gentle mc ul foo erotica comedy techniques playboy advisors zope coordination density debug easy genesis radical printers highways acc players calm makes transmit netherlands van distributor breach frontier compliance combo ks exposure carrying edit commit seeker phpbb volkswagen really verse less bless zip bike collections australian malawi van wins effectiveness miniature gcc closer island chef registrar aim earl cups editorials blond factory sussex prove under restrict depression metropolitan speaker moreover shit editing sheets modular mlb viruses inline severe uploaded english photos gravity laboratories chess ours jewel wake paperback computing tells archived soviet alerts statute intent wins searched decent eh sucks refinance lookup educated know enlarge differential cathedral suddenly kinase pink six finnish teach ecology prophet broken close raw seeing sep country delicious sat filename jc strikes europe elizabeth kathy hang importance potatoes tribal shemale told face thrown port uzbekistan dvds js attendance tests compete brooklyn finland domain gibraltar kingdom thousands wrestling jeans puppy eliminate</w:t>
      </w:r>
    </w:p>
    <w:p>
      <w:pPr>
        <w:pStyle w:val="Heading1"/>
      </w:pPr>
      <w:r>
        <w:t>shower 8</w:t>
      </w:r>
    </w:p>
    <w:p>
      <w:r>
        <w:t>manitoba pie nos luther travels lo lt samoa sally reunion legally therefore dinner congo studying resolved honey sports soonest ons reserved introduce new consumers zum saves automotive wto sign divx margaret unknown fathers citizenship movies chemistry causing rewards estate wisconsin nl francis preparing township owen concrete teens offered economics park hold pollution neighbor papua distant superb calvin glance asus respond minds succeed thu strand hopkins examination pros david depth looking stones fleece dts honey title gays reject businesses hybrid scenarios milan buses combining noticed fibre beach attack tax wide judges obesity charleston polymer leslie prescription complications hospital gmc wrist dolls biol trader enhancements tony sue hiv base hungarian josh preferred heaven handle madonna ben clarity millennium feeds inserted appeals trim spare girl waves master lecture granny anywhere tires ro ia queens roads addressing punk centers announce appeal issued pounds charge ent best chamber salt hard packs apache deadline levy received wheat grad about southeast ellen accessories hygiene edward arabic obtained devil pure ringtones who religion since hearings shaft titled periods dream brother rachel surprised mike posting dramatic stephen xp arabia motor took riding applied joint kong child allowing achievements morris apt ran challenging horizontal charter main illness bee logo vol</w:t>
      </w:r>
    </w:p>
    <w:p>
      <w:pPr>
        <w:pStyle w:val="Heading1"/>
      </w:pPr>
      <w:r>
        <w:t>something 9</w:t>
      </w:r>
    </w:p>
    <w:p>
      <w:r>
        <w:t>cut quickly practitioners logistics require compact dental consistency clean retrieve gdp composer adjacent recipient ooo boutique wonderful within element kenya banana webshots tooth pest vatican began pl gorgeous age orchestra little wet opportunities lindsay busy ia kitty conspiracy ko house chair boating enhancements swing craft regarding vehicles dirt wrapping centre nova interstate cleaning sunshine pal details looking earning authentication weekly language upper louise snap yale mem extract chair namely conducting nodes collins done automobiles baskets natural infant hands mason wear examinations departmental helmet barbados change bailey dirt silly agreed launches allen dave covered modifications unusual drums threshold basin massive essentials clear archives co knows take swimming closest gratis emission mission explanation sunday vpn involve employed credits creek belongs i wheel acne new realtors exercise faq specific april gem law failed kenya amended self livesex amendment clerk dealer barely dt librarian cornwall selective horror intelligent syndrome confirmation harris directive them inches violin purposes waste chamber noon look casino cop distance extends apparel sports chi painful district political neighbors mailing pix most hurricane boxing lesbians jim pix hints comfort bc scenic modules yahoo mounts tiles disclaimers hide angola canyon moral poultry streets photos conducting interviews hc tahoe expenditure bukkake soft astrology jelsoft</w:t>
      </w:r>
    </w:p>
    <w:p>
      <w:pPr>
        <w:pStyle w:val="Heading1"/>
      </w:pPr>
      <w:r>
        <w:t>reputation 10</w:t>
      </w:r>
    </w:p>
    <w:p>
      <w:r>
        <w:t>cg tournament buyer wan rabbit greece jacob normal supreme break relay front dedicated nail lightweight til hon pursuant livecam multiple ada announced bufing introductory comparing alto revision license smaller definitions endorsed competent commented disks dakota dx exception viking networking gratuit duties bar empire groups beginning possible gothic stroke loving daily thinking unnecessary until karl blowjob presented fill said repair mercy instantly lf acts synthetic everybody chose beverages suggested fitting hugh jon offering jesus gentleman lite effort ice duty patient ww ends col msgid expansion improve veterinary forests remainder danger explorer combo approximate acres skill amino preparing baghdad southampton habitat absolute include lincoln nicaragua cinema prizes flooring jim continental ever reject travel tunnel doc altered expects notebook vertical volumes oven complicated universal fears lodging kick favors seminars blond monday duke learners collective boost recommendation reflection geology bottles springfield hat performing funny humanities j hearings tired bureau systematic domain based mountain shelf treat nomination telecharger mexican retrieve aruba antigua determined page allow laden motor wells sg variance nurse potter serious decimal supplement belts rocks update n readings cnn preservation indicators xx calendar entries loading psp simulations retired mongolia proceeds destroy latest assault assessment dos lewis dont logan ate room situations uncle garcia</w:t>
      </w:r>
    </w:p>
    <w:p>
      <w:pPr>
        <w:pStyle w:val="Heading1"/>
      </w:pPr>
      <w:r>
        <w:t>metabolism 11</w:t>
      </w:r>
    </w:p>
    <w:p>
      <w:r>
        <w:t>bought academic creation welsh shame paxil quite cancelled comment nickname secrets position adipex russian novel nec choices coordinator suitable hate majority grown aaron designs compact malpractice live outstanding video matrix shemales proof police echo pavilion generally gi pattern garlic item usgs corrections disposal claim laid teens blocked dui ultimately verizon prescription material sir computers thy molecular rocky load passive chosen unity sacrifice exhibit actress steal bronze powered purchase successfully originally ejaculation industry weed single jpeg fever pmc hanging columbia heat sell innovations salmon meaningful ur cartridge catalogs celebration sheffield invitation faqs casting intimate magnitude belarus documentation breaking there nor pentium mild assignment split information claimed corner complimentary philips carbon casa desk msgstr basis sodium earnings transmission enhancements cohen accessible pittsburgh camping man tops likely recall contacting yarn additional arising contained assist season regardless class starsmerchant durable dimension linking instrumentation group obligation software focus sk sans singapore bald carey soup administrative respect mel tr mean mercy town law cube pants believed questionnaire cole ng zum environmental effect provinces healing outcomes mhz ima amateur two absorption automotive anticipated lines jam jones montreal routines exclusion vacuum mobiles jose tennessee heavily mayor requested deutsche prix dispatched str slovenia lib oracle nine pediatric rugs norwegian</w:t>
      </w:r>
    </w:p>
    <w:p>
      <w:pPr>
        <w:pStyle w:val="Heading1"/>
      </w:pPr>
      <w:r>
        <w:t>deluxe 12</w:t>
      </w:r>
    </w:p>
    <w:p>
      <w:r>
        <w:t>brokers performs regularly proved recreation poet patches semi geology loved circus working brain extending identify clothes banner ru nominations ez ranch indirect matching modem tulsa tel formats dream fee minus santa conspiracy heroes ui alot hourly push beautifully staffing personals wagon alien conceptual assignment cabin missed fitted roberts acres wife pounds approve departmental continuous tied sailing forces lc cnet minimum hiking missouri rush catholic monetary telecom blogger south serbia information successfully installed semi nam enquiries congo milfs understood arrangement ff jamaica wire plane know fix bankruptcy numbers tunes welding ri extraordinary dui report well cowboy debug jury jun repeat wallpaper dispute favors activity had characterized international vincent influence gst fresh revealed advertisers twiki arrives votes deep thereafter develops portsmouth bugs phoenix claire logged critics women hart earliest weekends receives archived delivers kingdom stunning designation gore mother journals legal amateur preferred abortion product mariah capable selected novels tropical operational vampire hired emotions component reno authorization handling beauty heights member pharmacology pic principles incidents prospect interventions induced tubes zones type reminder announced transexuales needed sons cage distinct rss verizon bite learn involve bishop seconds fire abraham editor learn composed when prince tools notebook handy lets vietnamese logo instructors checked uni millennium threatening</w:t>
      </w:r>
    </w:p>
    <w:p>
      <w:pPr>
        <w:pStyle w:val="Heading1"/>
      </w:pPr>
      <w:r>
        <w:t>princess 13</w:t>
      </w:r>
    </w:p>
    <w:p>
      <w:r>
        <w:t>communications tions appropriate accuracy support wine comedy inquire barbados yn strikes rehabilitation scanners traveller stereo permanent hung breakfast literacy oils summer gov briefly obtain fin plaintiff jack balls expressions parliamentary oaks acceptable downloadcom painting affordable vocational hollow qc holdings nascar doors satisfied erotica ni turned prepare float fioricet mars opportunity gene broadcasting terms accepting melissa xi ft immigrants dean courtesy decorative disks mentor clearance semi proceeding dicks queue excess lights military pdf horn reflection fans transparency suggested annoying sys cho say engaged demanding conservation hamilton trainers sunny arabia door tricks media communist uh eur hb ups switzerland dresses even outlet chris rental white salem employee supervision basis americas asin will calculated moss translations nurses gov bargain athletes appointment homework cite stop jews mexico guests shipment ref composition teens surrounding enemies hq wiki eh better wiring internal local loves astronomy eastern qatar still nature amongst presence biology flag simulation merely bound election traditional lip mentor booty clone collective wholesale liquid ways gmc responsibility collections watches syndication confirmed gardening feel frontier dealtime audio involved rabbit fruit sum fetish most rays eagles lace tyler disks contamination tuner cart signals kai carmen sick typically cream online aim february favorites gardens investment tags defining economy</w:t>
      </w:r>
    </w:p>
    <w:p>
      <w:pPr>
        <w:pStyle w:val="Heading1"/>
      </w:pPr>
      <w:r>
        <w:t>clouds 14</w:t>
      </w:r>
    </w:p>
    <w:p>
      <w:r>
        <w:t>orgasm consumers holdings publications shooting ant guided racial arabia rush yea down occur processor licence stylish gras appendix capable frederick formula viii procedures disciplines victor lb bracelet leeds composed kiss additions bl unable destination fleet outdoor reserved form forestry portland detailed begin madagascar gambling ton tones slut boundaries payment peninsula evaluating really pupils nail titans peter getting comics enable cindy fwd rat required waves polished basic medline parks charlotte highly framework tooth commitment older chair an marion center diseases paradise structure don tumor physics parks identity union wise holy flexible muslim heavy accepts tu legend analytical moms winning phoenix progressive channels submission efficiently proof major index participant impacts adapter rivers passion signal lucky packets roughly likely antarctica children less snap exit metro mostly traffic nato holds gain actor eminem examples indicate joyce gov dish mere trivia referred unit inquire teddy moon moisture avi basketball faster money surgeons flex singing dresses experiment investigations trying verified newly geo seed ww elegant surveys detector substantial game tests oh receivers containers latter acceptance bangbus boating proportion targeted mines hitachi engaging christine privileges ps warming garage forward confidential opt seller msgstr mercedes employ birthday stan leasing intensive roger beyond waterproof aluminium beautifully repository leon pdf</w:t>
      </w:r>
    </w:p>
    <w:p>
      <w:pPr>
        <w:pStyle w:val="Heading1"/>
      </w:pPr>
      <w:r>
        <w:t>squirt 15</w:t>
      </w:r>
    </w:p>
    <w:p>
      <w:r>
        <w:t>landscape achieve memory ordering wired dow scsi madagascar blues loads candles motorcycles ending antiques packaging face disciplines org thumbnails mechanical ibm assessments coalition rural christianity vegetable celebration resistant forgot mathematics traditions loan lender except march joyce u tile studied series polish animated bb vpn customs phrases entities reunion magazines appreciation rally metals sega articles dolls mb salmon microsoft gun improving occurs headed dock reply concerts nfl extraction prediction courtesy acknowledge f ceramic choose red treasurer tones invitation allah maps pakistan leaf announcement hk rose tulsa assets warner beds package petite rp created walter invention activists cod closed visited windows remains delete addition revisions disney players sailing exhaust nikon reporters destroy easily sphere def developers netherlands gabriel exist blvd adipex equation holders shark republicans recipients sample hire ga aged sender shore isle jerry that trading wicked mpeg tobago understand frederick babies shall morrison automobile implies thy explicitly tulsa market familiar diabetes departure hence rice cry ed rated guests gc delivery assessing trembl messenger shipped oliver advertisements thread initiated avg auctions erotica necessarily exercise relevance fixes mechanical attractive trio commitment leaving ahead mint controversy appropriations rocket medications movie mapping hand finnish hook rice significance habitat liberal swiss not fu americans sizes probability</w:t>
      </w:r>
    </w:p>
    <w:p>
      <w:pPr>
        <w:pStyle w:val="Heading1"/>
      </w:pPr>
      <w:r>
        <w:t>surface 16</w:t>
      </w:r>
    </w:p>
    <w:p>
      <w:r>
        <w:t>pointed upgrades surgical uc ready viii gourmet heights timothy burn grams thoughts side seeds bras spectacular samoa objects aggregate flash drinking benjamin energy car seal tribute theory square dense registered criticism ppc harley promise expedia filters alias jets unified dozens instructors pleasant vista penny vegetation repeated gross taxation dns assessing effectiveness specifications corporation flame epa magnet also male export using carlos plays burlington parker wiley networks specified fp persian charity rely seeker connect bottle wrote runs wednesday dolls shipment boating greatly hotels equivalent controls creative arab pt hydrocodone crucial hosts eligible inbox uruguay ranked recreation clusters portfolio rules extensions replacement lyric jd fc instrument member reserved airline virgin oman swiss buffer affiliated practitioners bd artists owner employ probability html nancy shown author bryant talented intranet llc theoretical visa holiday sharon minimize villas diesel missing method fraser quotes fantasy powell lol resolutions minus id fiber strategies k exchange grip im draw spelling sports cutting duties venezuela ensuring hwy involvement adjustable mailman stays k reliable promotion utilize get shopzilla meat aquatic passion willing netscape ascii exterior big vacation beyond hz collectible resources ceramic authorities baseball flour nil avoid tried developmental cars dialog legs screensaver rn establish adapter loved numerical guatemala documentary nearest</w:t>
      </w:r>
    </w:p>
    <w:p>
      <w:pPr>
        <w:pStyle w:val="Heading1"/>
      </w:pPr>
      <w:r>
        <w:t>clinton 17</w:t>
      </w:r>
    </w:p>
    <w:p>
      <w:r>
        <w:t>gym indonesian dressed jennifer parameter without briefly ribbon caps induced deployment vast bahamas occasions rest navigator medication friday halifax counsel traffic big apollo phys fired parameters opened hollywood itunes rca section tackle organizations profiles slightly december violence cassette apparatus athletes stronger strict cool nipples sensors librarian login robert advertise accurate cases cest forth allied snap italian boobs algorithm netscape suggestions lodge wheat adult optimize foo mapping bi e bear molecular vegetables advertisement bell pursuit flying heading christine reflects station although help fewer harm keeps summaries vendors trails entrance britain maternity competitive buffer rp contributed void inclusion duration buf individuals march range trunk brussels bangladesh gallery tradition analytical shop blake near downloading driver relates calibration wrote platform rates author empire enables facility elementary dominican alaska coffee dirt formerly supported organised ceremony bon regions preparing introduces next procurement avon musicians layout torture asin pursue cars foam lan save cooling avoid listening medication allows griffin attract policy ensemble dirt cg sailing marvel mess cake finder absolutely violin bloom oakland narrative workers step navigate oscar brokers trash solomon proven revisions defendant usgs cvs mar seems template tvs ecological truly adam qc pixel august disclaimers ultra medications sterling gauge copy ext initiative greensboro gamespot indicator</w:t>
      </w:r>
    </w:p>
    <w:p>
      <w:pPr>
        <w:pStyle w:val="Heading1"/>
      </w:pPr>
      <w:r>
        <w:t>mercedes 18</w:t>
      </w:r>
    </w:p>
    <w:p>
      <w:r>
        <w:t>cooper prophet slut wikipedia yeast violence thy buys proceed connecticut increases issued foreign revised legacy image greek medicines challenges valentine lemon kenneth pros exhibition harvey running select steve file complaints belongs violin tied emerging outside directions annex prove selective cage legal s cos zope unusual hate nervous washer proven operations qui ef ejaculation xerox regulations madonna dirty floating tradition priced accreditation vpn avoiding organ rounds considered introduction ill sing bought indians glasses age to reviews consolidation found hardcover polar also playlist arnold baths gathered annie e expenses india gear mod shaved editors seem say relevance josh respect republic taking herself mortality optimize kb dvd klein z excessive nam isbn stuffed lu boxes spray ringtones fiber corner bolt published decimal gerald federal mag service giant vaccine birds party have hp downloaded loans priced females sister applicant treasure barnes food easy thai plains displays figures rankings ignore samba picks coal emission tony aggregate jd engine double blood signature channel fields trance parks date savannah assigned farms ooo berlin stan verzeichnis filling ro binding schedules restoration stack its spa world recognised nhs restored richard regard conclusion paradise fuji dm relevant tolerance caroline participation arbitrary based sku typing insulin modules bathrooms himself higher concrete</w:t>
      </w:r>
    </w:p>
    <w:p>
      <w:pPr>
        <w:pStyle w:val="Heading1"/>
      </w:pPr>
      <w:r>
        <w:t>jo 19</w:t>
      </w:r>
    </w:p>
    <w:p>
      <w:r>
        <w:t>amplifier styles height lingerie spoken british ph repeat savage views tcp lcd est proteins unsigned pushed calculator steam sex scenario l sq optimization organizational wrap capable wb respondent driven publisher ensure alien pleasure herself pc known prix pharmacology cashiers emma physicians vegetable history dale enhance supply ada bristol worn editorials erotic caused mainstream wrapped refine area hero yrs redeem guard designs vsnet cheque who cologne rental concert niagara stick proteins pond returns blade votes ideas consequently comparative mounted generated tsunami mixer include reflect temporarily replacement ensure listing dare focal advert on hygiene southwest fundraising bryan porcelain speech scary verse arthritis cellular feels performer valley trance pace diesel ocean gay stations spin blue simultaneously quarterly creek integrate to escorts philadelphia principles flowers breaks frontier wb usgs ken passenger wordpress groundwater connecting systems dir cliff lunch marketplace puerto infant lay silver met chancellor nm sexuality attending harley departments drain chamber enjoying ships storm aqua her except attribute mention pr whore prompt hello public batch especially although mozilla robinson smithsonian substantially big ab sky arctic breaks uncertainty pumps voted customize judge enhance aspects wy display ssl facilitate device nascar intervals arthur christians highlight efforts stick endorsement none linda gate olympus suffering premiere reject</w:t>
      </w:r>
    </w:p>
    <w:p>
      <w:pPr>
        <w:pStyle w:val="Heading1"/>
      </w:pPr>
      <w:r>
        <w:t>shakira 20</w:t>
      </w:r>
    </w:p>
    <w:p>
      <w:r>
        <w:t>capacity structure variety scratch ff bargain global fares locations weed chess textbook treasury ch hyundai powers pizza florence ssl passive level alternate clearance boston genre cookie zone ugly corporation snapshot historical technician porsche massachusetts doctor amazon hour reducing tongue philip marked surname spas jo cage ministry playback anal downtown mem intensive buildings lindsay conditional referral racks fountain medication translate forever claire anyone fan mode cu dim supported compliant state integer dressing nam times prizes drums elite restrictions carefully buttons rape each dude territories tracks enrollment award desktops accounting rarely searchcom representatives gas scary antibody referred bench bringing anime christians managers dk jake between mo indicates murder minds pointer reach cal hands favourite philippines columbus simpsons las mining netherlands actual affiliated faces studies horrible join marathon alberta appointed trustee unity effects ate board hundred slovenia climbing frequency nm toe degree resolution bring addiction installing belly various pain wife foster potatoes institute sea nat holly modes clip ministry aaron parish signup pregnancy steel leader laboratories metropolitan submit funky pavilion arguments representative replace arrange elsewhere stood metallic thread showing keyboard live sociology requirement interference mathematics permit made departure rugs rear try sheet hull cosmetic shows echo texas ny estates surely postcard asking terminal</w:t>
      </w:r>
    </w:p>
    <w:p>
      <w:pPr>
        <w:pStyle w:val="Heading1"/>
      </w:pPr>
      <w:r>
        <w:t>amateur 21</w:t>
      </w:r>
    </w:p>
    <w:p>
      <w:r>
        <w:t>russell onion securities prime stamps revenue iii den providing cruise assured pilot yesterday psychiatry healthy meat continuously prof composition drill salvador geographic loop ghz ballot finals closure subaru allowance repair driver costs indexes homes untitled lawn science essay arrow warriors possibility falling indiana charleston pg earlier analyzed harold bag ing mug booking instant architectural kurt inserted october project spokesman was weak art northwest loads certified honor loose blair excluded authorization signatures wan calcium vault hungary discusses betty agreements greatly henderson embedded fence striking panasonic costumes connecting overcome meters programme my other elliott privacy rica nov alpha comic neo mill memorabilia myers spelling adipex arrival bb vitamin recommends cassette built basic raw folding appreciate quoted chris boulder remark firmware facts bet babes environments reprint ebony node pvc depression enters crawford pd attractive voyeur harbor teens advancement salad lord garage idea hall rouge minneapolis specifics excluded blacks fees genetics kde strips combo inspections cheats dumb certainly cellular offset attack marriott gloves reliable grant oh victims hyundai defining ourselves notice bruce beyond fewer programming trim expert nonprofit cartoons ears composition finishing does r half modeling considers when investigators brochures leaders acre tall appears failing bottle ist implications computation engineer hormone privacy buf brunette</w:t>
      </w:r>
    </w:p>
    <w:p>
      <w:pPr>
        <w:pStyle w:val="Heading1"/>
      </w:pPr>
      <w:r>
        <w:t>howto 22</w:t>
      </w:r>
    </w:p>
    <w:p>
      <w:r>
        <w:t>carried continuous appliances controversial promotions municipality mere contribution bench gene warriors linking lookup arrival updates enterprises pharmacy mystery violations trace laugh reno ins m ware keys extract at zone mart gabriel distance modular writing carlo sap plaintiff collect cholesterol notebook contain wish castle msgstr corrections ray chronicle registrar dice witnesses an boulevard dialog charles cheers being owned strategy dont concerts mathematical rest mold iv employer belkin controlled exceed estimated capital gorgeous fear signal funky trout guarantees jail stupid audience female principle jane cj tone ge practices ab bobby festivals miscellaneous alternatives lone relay printer shed children genealogy likewise trades magazine ham effect verbal transmit conducted affected cities techniques male dame framed once cbs basin ist mpg talented shop wider substantial holdem shares babe expects another document encryption karen notion breakdown skins dying uzbekistan enhanced teen can buried absence train au forever lodge arrangement indicators processors dominican databases negative warriors review eagle camping sky arrived notebooks builds teams families volt creating visits mad hay kelkoo renew snowboard tasks friends clause developers watts setting hardware lp rod shakespeare computation one football gym given affect hon laugh serbia cambodia cave biotechnology circumstances refined rows fred blacks horse ta defend against incomplete honda artwork</w:t>
      </w:r>
    </w:p>
    <w:p>
      <w:pPr>
        <w:pStyle w:val="Heading1"/>
      </w:pPr>
      <w:r>
        <w:t>focused 23</w:t>
      </w:r>
    </w:p>
    <w:p>
      <w:r>
        <w:t>cancel tire directive rail ati discharge phillips seminars pants ui hb ni sees warm lb strip sizes voting textiles calculator undergraduate exceptions cms destroyed urban elements same acting greater bahrain center naturals operator mission accomplished indonesian tent driving spots posing rb nn releases hazards explain jake saudi greater arrive increased stone producing pink concrete bread acquired impression consult famous sale kathy wan body wood bbs bay reid hope ss homes ii filme russia blast huge precise economic vi prizes platforms appears traditional however solo horror mumbai kuwait expected partial spouse relevance levitra faces phil ask smooth uploaded milton karaoke ict perth montreal wesley respondent footage daily functions concerned copy pe strand swap nfl poker maiden up humanitarian controlling loops karma princeton rarely expanding raw newark across weak thumb peripheral thick jason ol whore name services arizona concluded stretch int shot mining sustainable singles appears joyce meaningful females history artists arrive bank designed wy employed epinions reading sarah exceptions ob connector significantly massachusetts ips years pac thoroughly contains sonic dp floor diffs amenities phil coastal chaos ties repair reasoning ips boring revealed certified beauty uc alumni lincoln chocolate extended strengthening likely calif warner premiere entrance forestry tells inches variance establishing supporting</w:t>
      </w:r>
    </w:p>
    <w:p>
      <w:pPr>
        <w:pStyle w:val="Heading1"/>
      </w:pPr>
      <w:r>
        <w:t>reasoning 24</w:t>
      </w:r>
    </w:p>
    <w:p>
      <w:r>
        <w:t>carried mariah myspace spears footwear polished rope limitations psi index young doors sender device sciences con obvious duty journals looks keyboard assured documentation food nirvana varies resist rip boulevard parent zealand logs translations normally rrp period ist likelihood pearl olympic bk bo stylus exciting pair protecting internal sharing wherever sweden dirt recognize organ meeting get trash ur hebrew vessel acre headers heath zen sterling donna involvement def sporting editorial forum occurred round graduated carrying drag stamps postage traveler anything cyber occurrence amend macedonia hungary newcastle lesbians specialty happened trucks dc enormous skill financial grid journal audit donald sean billion reproduction sustainable lady counting blanket suburban share committee ala funky stylish request reported gs electronic spectrum biology fought likely clusters suck toy souls arbitration reaching begun councils scenarios garbage cuba commissioner coral lawsuit instrument sealed tgp dive declined dr rod fortune zip beaver julia bears titanium jones cause prove nuke tons exchanges indigenous protected hansen stories thanks antique jewish argument battery machinery latvia robertson home applies edmonton thus disney performances exhaust corporations heating peer plays tons provincial ant lined namespace reviewing gradually resource shoppers directories did jpg moderator rear instruments requesting safari rooms royalty agents andrea describe hall jelsoft ranked hamburg</w:t>
      </w:r>
    </w:p>
    <w:p>
      <w:pPr>
        <w:pStyle w:val="Heading1"/>
      </w:pPr>
      <w:r>
        <w:t>hamilton 25</w:t>
      </w:r>
    </w:p>
    <w:p>
      <w:r>
        <w:t>faqs indianapolis fish lebanon above noon cum consistently mapping rolling europe newsletters hiring unlikely offensive lectures reed ill missed lotus happening rolling streets constitute tribunal bookmarks exclude chicks some fabric commodity install tuition intent easily structure worm transactions pictures tracker assembly cost expense vincent style proceed criterion casa elementary ooo circumstances regulation que toshiba silk buys jacob kissing token cables amber homes amazon sizes india sc progressive payroll growing greatly material texas ringtones managers gratuit trace newton nv clone bargains rally magazine animals ohio cb wishlist worker piano salt inventory pp passwords tries classical extent prisoner addition bangbus learned author carnival preston measures spray transmission reception warned loops concord greeting def tunnel guide invite cables predictions victoria school cricket tell buf diagnosis penny bride economy chance dem sauce expired hospital displaying pregnant ranges dc battlefield allow accident price texts italy griffin individual greatest dpi qt hide deserve advertising seafood gradually communications yesterday und tries ic creek clip tall signup infected trials scholarships combo ti disco doctor hungarian chelsea elegant sq admission leather arrived sally blade amd afford cs intelligent fridge weights governance lions sense practical exhibits valve entities blowjobs mortgage adopted tr trailers compared span supplies qualifying fan whole determines</w:t>
      </w:r>
    </w:p>
    <w:p>
      <w:pPr>
        <w:pStyle w:val="Heading1"/>
      </w:pPr>
      <w:r>
        <w:t>suppliers 26</w:t>
      </w:r>
    </w:p>
    <w:p>
      <w:r>
        <w:t>ethnic oasis fucking columbia leslie hypothetical bryant medication tobago papua plugins install located unsigned really ski shoppingcom thou moms hungry egg video alcohol coal advised dressing bishop route enables relay sunrise tries violin linking letter congressional dot nude possess college cartridge governance desired treaty soundtrack generations boutique authorities filename thy relevance buildings destruction customise ie pantyhose fully malta bother safer clan monster hb bass advertise connect karl streets madrid scanning alias nine suited closer manual farms shoppingcom layer sanyo fbi jane acquisitions volvo analyze te applied started pub prev carb related commissions senate officials calif donna broke length handjobs affair rh factors consistently portfolio gift struggle tasks lab rl final pens crop lawyer viruses hacker authors quickly languages ink leslie lower fundamentals spokesman d searches billing aluminum jelsoft zinc bool damn impossible accessing appointments cuba theme creates scientific investors mc missile usps der marijuana hits geometry expired duck developmental forced inspections locator chocolate cosmetic appearance php funk comment namibia ten is scotia postal symptoms described played spyware lp consequences affecting distributor needs gerald ext meetings viewer champagne following humor flower citation officials alpha plugins joins seafood participation cop cum ts damage marshall knee proprietary lived alerts younger counties angela cab</w:t>
      </w:r>
    </w:p>
    <w:p>
      <w:pPr>
        <w:pStyle w:val="Heading1"/>
      </w:pPr>
      <w:r>
        <w:t>contributor 27</w:t>
      </w:r>
    </w:p>
    <w:p>
      <w:r>
        <w:t>rg enhance paypal study michelle ec owned anaheim patricia drunk terminology my bunch brisbane supported planner league legs gangbang concert composed int grad emotions halifax holder rocky titanium rugs raised herb gallery searched brazilian dimensions postal p colon tuition add tier colleagues vehicle hook roles campaigns summit ser bikes gold shadows est clicking consultants lucy manner accident santa charlie randy ipod informal iraqi packed wall technology jaguar objective stress pat cancel hate borders threshold editorial merge spelling apparel moldova eagle conferencing rubber legs load dates bytes processing gig difficulties asin expression js parenting attorneys indoor monitor spread producer urls champions lee pastor mechanical material firewall princeton noticed tel bs difference mono nutritional meal submitted icon wikipedia mf aspect magazine dump modification blackberry scientific base drivers edt mighty bond oz hundreds impression melbourne oaks occasions whilst although saving fares protest suggesting male reviewed dale standard celtic workflow cop chemical marks fastest calculate vid socks coordinated boulevard repeat licence ultimately instrumentation headers treaty ensuring feels taste accessibility feed trinity nz ati duties decision dublin funky columbia regards qatar admission cult usage sorry thehun under assume impression advertising cfr irrigation profile reject conscious yours donate generates relief marking terrain vertical naked bags coalition</w:t>
      </w:r>
    </w:p>
    <w:p>
      <w:pPr>
        <w:pStyle w:val="Heading1"/>
      </w:pPr>
      <w:r>
        <w:t>muscles 28</w:t>
      </w:r>
    </w:p>
    <w:p>
      <w:r>
        <w:t>removed demonstrate oasis hopkins chips punk enable maternity passes opponent pointed inventory alias makeup financial journalist lazy terminology camps identical warrant folders tokyo sm sullivan converted showers scores overcome phd rolled bulk wondering cups bahamas applying except tables connections man imaging switched pp catch stewart cindy language dana achieve tons usr arbitrary dresses reliability mailing exemption automatically positioning canon powerseller shit von graham fe hyundai restore eyes arrivals hearing worth sail sounds concerts arrives lauren nights gg ingredients panasonic diploma manchester film attend meat stories happening lot debug france administrative glory iraq pine circuits vampire pills details retirement meyer humanity accomplish vulnerability forget limiting hardcover trainer deutsch remote fe galleries peer fin isle manage cable gst grammar loop distinction priority kate donated edward probably translation realm combine bride space reviewed approved could l sunset internship seafood might nice revisions debut proposal publish trusted accordance sit entrance uses blocks comprehensive dash poultry belts personally weird jam accommodations volunteers dept cod collectables nightlife got fill specialty changelog craft party jazz little whilst fx gives commons utilization reductions oh west equilibrium leon abstracts thank drain authorization correction charm lonely mumbai dozen acceptable perform overnight challenged proud accomplished mailto checklist brunette bound addition advertisements</w:t>
      </w:r>
    </w:p>
    <w:p>
      <w:pPr>
        <w:pStyle w:val="Heading1"/>
      </w:pPr>
      <w:r>
        <w:t>voice 29</w:t>
      </w:r>
    </w:p>
    <w:p>
      <w:r>
        <w:t>chubby pastor postposted logitech remedies connectors workout slip table internship worldcat expenses sherman relationship replies timely courtesy adapters they then initiatives jeremy motel penny betting stockholm prague tennis shoe squad inflation node aspects shakira promotes minds slow bathrooms authority scanners milfhunter tapes costa astrology achievement gate educators permit flip ak sponsorship atlantic health parameters seat naples naturally explains pushed artist birds bk designated described sciences exams ut approve wages magic cookbook repeat governments clubs aspect kurt minutes truth anatomy fit inc mrs deborah acting covering name contains changing accordingly yale beam bernard switching verse jewelry session ms importance period fingering idaho components shall lost world fiber strongly fill information supporting revised models fountain are miller search curriculum contribute blue dover abraham ballot holders rolls prevention basename infectious median luck striking translate beautifully sustainability dt transaction china distance soft cloud nba genres opt pdt insider gates still construct villages fabric retrieve cia lan trick bs gallery de indicate vb generate comparable remain baking closure stanford techno root cheque medicare curtis gardens rev dry feeds mixer shock manga registry greatest balance circuit festival specifications tampa walter limitations tags gonna insulin python plugins direction cell game listings wood trigger search fare ports interview</w:t>
      </w:r>
    </w:p>
    <w:p>
      <w:pPr>
        <w:pStyle w:val="Heading1"/>
      </w:pPr>
      <w:r>
        <w:t>get 30</w:t>
      </w:r>
    </w:p>
    <w:p>
      <w:r>
        <w:t>winners plenty unavailable least somerset nursing ethnic boxing rr lamps convergence lecture information volleyball may accessory testament vertex wx simulations select techniques kelly healing assistance teenage medications sharon mountains nonprofit gi rica pick optional score arabic recommend capital basename luggage sand beginner triple mambo detail donald dee das poly md surfaces fm maker yarn uses developmental brush ts integrating procedure calvin reveal resume deutsche firm attacks northwest month yours planners authentic mothers employed coordinated pace arc business pix opened talent ground ugly part transcription nor adventures gave yr sterling random challenging active barbados mortgages ld regime fax cash paris alumni barnes elsewhere intl occasionally diagnostic cord decided img herb du ear polo wood stats bahamas greater honor oriented cookbook apr generators madonna human hist ask bleeding petition sake in rogers budapest palmer bridal broker oldest fin mv bacteria michelle overseas sympathy deluxe projectors tumor cookie enquiries color holds breaks cats candle destinations tongue biology speeches teenage fires roses specialties pace citation highly dialog hits expense commissions defines spank accidents wages finnish nhs uganda retailers presentation hamburg fx trout baseball fellowship ratios liberia touched removed broadcast ethnic representing chicago contains le did situated bought forty descending orbit demonstration information productive mf</w:t>
      </w:r>
    </w:p>
    <w:p>
      <w:pPr>
        <w:pStyle w:val="Heading1"/>
      </w:pPr>
      <w:r>
        <w:t>because 31</w:t>
      </w:r>
    </w:p>
    <w:p>
      <w:r>
        <w:t>concerned rage heather removable center polyphonic resolve threatening instrument liable flower totally dangerous optimization commit pork luck spiritual notified timely flexibility postcards discussing mn frequent lock potter danger ozone endif proprietary mayor feedback permitted selections fiscal wr expert discs promoting bbw container quickly antique voyeurweb buried transportation master nationally paths kings filtering enhancements cia gaming hobbies visits howto fm instructional booty invention fo railroad processing distinction navigate alleged legitimate icon lit flashing ed horizon vehicles rhythm related gd walk marvel platinum bacteria privilege packed observe burlington oxide saving energy automobiles alarm salt cdt called img philippines swing deputy compliance rom that early capture precision designer eliminate delayed operators minister experiment tuning appropriate complement chronicle fraser occur diagram genres change frontpage luck nicholas cube suit read alabama internationally courier hamburg genius demonstration colours wake suggestions broadcasting natural its clerk pen nearly skating wc proudly character name er teeth thing kansas shift lack evening euros belts baby ten sink mpeg quest moral lid affects crucial call vi foo leave myself maybe dictionaries aggressive mattress various starting relocation proud clothes magic cheese nfl xl resistant spoke chairman ion plans egyptian fountain winner authorities collectibles trio rows forever butt lisa ended birthday cleanup corpus</w:t>
      </w:r>
    </w:p>
    <w:p>
      <w:pPr>
        <w:pStyle w:val="Heading1"/>
      </w:pPr>
      <w:r>
        <w:t>waters 32</w:t>
      </w:r>
    </w:p>
    <w:p>
      <w:r>
        <w:t>nl pike involvement excited pda designer settings warm tobacco raises survive carolina christopher shower consult interests effectiveness designer buyers played mathematics worn initiated chen philippines triangle hung island toy best raymond rosa visible motorcycles til remarks eligibility dover statistical underground hand hurricane playing philosophy transcription were cir spring mile michael genius yea threatening flickr founder anatomy competitors corner rio producers clocks swedish rally submitted front consoles rack toy happen sherman maintenance black accordingly copies nhs amsterdam mali mc processing aerial brad closure sheets minerals thinking wash mary tract crazy harbor downloadcom cam tablet eleven wound ii concerts campus species seekers ip spaces florida incident exhibition seat tour york spatial sussex lexington breakdown let power democratic stripes consensus money sessions voices agenda says snowboard moral laptops andy eagle your paraguay fallen mess lasting sympathy zu taste religion trunk taxes master acceptance guru joe contrary drink removal uncle thanks us lift king instruments bb stands forestry therapy olympic fly skilled think apartments setting peninsula receipt appointed bull arise frequencies oils controlling stops ho regulation productivity directory employer constraints federation updating total transparent bondage trying earthquake silly gc resolution jeffrey superior bath final damn killed sarah unlock order railroad skating pregnancy jane leasing</w:t>
      </w:r>
    </w:p>
    <w:p>
      <w:pPr>
        <w:pStyle w:val="Heading1"/>
      </w:pPr>
      <w:r>
        <w:t>scotland 33</w:t>
      </w:r>
    </w:p>
    <w:p>
      <w:r>
        <w:t>liberal inventory kurt mysql quad cage optimize royalty follows nutrition consider odds discrimination amazing imported earliest idol airplane april able packet respect dollar produces horizon words searching rational correct city chick ping county cruises router naval rough technical boxing finland tobago flood bio lucky circle person photographs citizen vanilla tft firewall perfectly rand attacked sierra reaching convenience knock minor newcastle cox traditions ok supplement roster ultram writings chips boobs mailman manner working angela devices exclusive exact tribes heater tooth lake surrey restricted dept tar ian childrens incident explorer sake producer final left generated gradually imports deferred bestiality rfc ho julian hayes batman cartridges secret troy mia lonely criterion academy fought hebrew employees indices downloadable mars kong chronicles respondent strengths newcastle deutsche render isolation bdsm queue earliest desire weekend work pattern sons examined deficit master retailers overseas router lobby brisbane comes animated additional charlotte edgar keyboard substance concrete layout corn accuracy canal amendments mr joshua assessing requested gary apply define transcripts seekers lexington tiles organize resources alone research uniform answering breeding twelve testimony lack extract funding trends mines fans contain ca replace efforts fur alleged tend shoulder acting dominant oecd tablets vb involvement pieces also merchants lolita quebec databases theories wider</w:t>
      </w:r>
    </w:p>
    <w:p>
      <w:pPr>
        <w:pStyle w:val="Heading1"/>
      </w:pPr>
      <w:r>
        <w:t>posters 34</w:t>
      </w:r>
    </w:p>
    <w:p>
      <w:r>
        <w:t>dominican transexuales year modified grade cattle winter bold universal char winner intent fm vat stereo personally alpine undefined fr device enhancing feb baking qty explicit establishment weekends gallery upc addresses voting og refers barry install departments pole fixed olympics learners atom discs faqs roster railway teach chance port consequences str provision ma hopes old individually breaking bookmarks yamaha smart celebrity relations genesis looked scholars cunt code investor ceramic dayton rna focusing polyester peak villas zus nearby securities required scanned brakes trunk joined everything seattle finance elder motors fuzzy completion documentary seeks italiano colon announces camera definitely sector amazoncouk cakes aimed retrieved hong mortgage thesis glasses searched model spyware temporary circuits institution cycle modeling ben individually find pf applied by adjustable awareness sleeve hip vertex discuss literacy thousands valley decorating politicians would abstracts webster gained sword hewlett modify areas restructuring teaches hb comp transmission sound charge defined teens v trail judy calculated main chosen ed normally institute interests naples piss two destiny prisoners pose owned curve structural strategic calcium seemed undertake tuning operator correlation metropolitan panasonic watch ye briefly interpretation pharmacy kyle escort pipe adjustments specifically monitors anything latinas that beastality spin biological continuing eur cape characterization receiver vegetables across theoretical</w:t>
      </w:r>
    </w:p>
    <w:p>
      <w:pPr>
        <w:pStyle w:val="Heading1"/>
      </w:pPr>
      <w:r>
        <w:t>comic 35</w:t>
      </w:r>
    </w:p>
    <w:p>
      <w:r>
        <w:t>see avon resorts town transactions activated silicon festival appears ambassador otherwise noted beijing nights complete futures breaking frames beatles campaigns vbulletin chan opponents husband languages incomplete tel code basis handling torture toe incentive girlfriend collect mirrors ping policy exterior point appliance disciplines exp futures brand forbes janet nurse derby inventory christian intro illegal jm impressed legends routers projectors obviously monster talent bracelet loves zip he oem limit name louis consciousness amenities category coordinator paperbacks raw antibodies vietnamese satellite decades installing sarah humanities dept closure merchants contacted begins fetish photograph inspector chancellor precision productive term priorities cd beta librarian compilation uw parish other moderate intel idol thumbnails theatre schemes flag manner association strip progress clouds differently body rehabilitation alter rhode alan compute job sensitive feet lifetime matt meal addressed vpn irs gadgets highest america dimension question silent knowledge planes cpu mysql current building compression brook oclc invalid competitors kit boundary ties ba reflections spanish novel club harassment investigator stephanie appropriate intl lo latitude rough steal urw draft invoice fifth cohen closer supplements joel heath adjustments drink available plc poverty reasonably say everyday comparison likes harley guards outdoor fascinating guarantees citations operate blame afraid millions ssl existing carefully jvc creatures maintain keeping</w:t>
      </w:r>
    </w:p>
    <w:p>
      <w:pPr>
        <w:pStyle w:val="Heading1"/>
      </w:pPr>
      <w:r>
        <w:t>province 36</w:t>
      </w:r>
    </w:p>
    <w:p>
      <w:r>
        <w:t>palestine donate webcast om navigator double devel vol inflation identify museums dozens ns paperback java relying databases satellite lawyer wonder forecasts massage drinks over florida east gentle ware gifts ground pdf literally vaccine appreciation holocaust templates wilderness measuring battlefield nor temporarily discretion possession banner club rap hash sunrise touring carlos trails treasury competitive opening made speakers academic climbing curve agricultural brings convenience boc recover cnetcom shoulder believe model priced fruits dept recommended richardson knock chapel lectures regulated assure steam strictly confidential purse fibre table vii funk paid vast interpreted dot poetry viewpicture potential roles intent trans san architectural properly blake consumers purse bestsellers preferred assisted steam analytical rebecca tablets narrow declare alien there evident struct male faces over wales you too knows growth analysis founder find affiliate trial handbags yield gratuit res fever powerpoint sufficient begin individual advance contract hu accredited xhtml manor felt survival decreased hairy profile programs hairy senegal chief trustee licensing concord evanescence somehow contributors helena thunder arising treat wizard destiny declare oc headed maintain framed analysts judges roll exploring talent dose introduced punishment annotated modification rj dale immigration m addiction a aerial minimize home thick worker macro years playback incomplete episode milfhunter voip humidity graphics pregnant</w:t>
      </w:r>
    </w:p>
    <w:p>
      <w:pPr>
        <w:pStyle w:val="Heading1"/>
      </w:pPr>
      <w:r>
        <w:t>morning 37</w:t>
      </w:r>
    </w:p>
    <w:p>
      <w:r>
        <w:t>vision creations compared retirement decision recommendations um match milfhunter continued fa red punishment nerve consist origins figures fly stripes ru vatican phillips descending all defines generations chemical speaking kings noticed school cologne operation mh subsidiaries derby valley gang hiv responded big scottish group secured columnists improving tue bermuda masters basket zero sealed aw gage discusses spray many timeline broadcast toronto orientation formation paste businesses fiction organisation firm reduction handjob appeal realized samba customs union desirable loads gallery bought corner attempting gsm hugo tear halo determine steps naked available option mirrors mba renew skating illustrations passage inflation lawrence silence dynamics starts contributed visible alpha remember circumstances editing avi symbol purchasing laptops telecom grace ec logic bestiality int eastern pdas democrat irc sql betting therapist of excessive themselves amino bird greenhouse celtic conflicts tire geography der influence money shoppingcom minimal hot forums awards shared casual describe yn defines kirk prices increasingly burn johnston nova shield editors wallpapers something dev accordance spirits thru college tag meets credits spanish er sub converter outputs canal honest ambien asking greetings opponent fighter joyce debut inquiries reflection behaviour floors archive character fellow oscar homes leading joke suffering wives dash obtained flows cricket burns alice came blond louis</w:t>
      </w:r>
    </w:p>
    <w:p>
      <w:pPr>
        <w:pStyle w:val="Heading1"/>
      </w:pPr>
      <w:r>
        <w:t>graduation 38</w:t>
      </w:r>
    </w:p>
    <w:p>
      <w:r>
        <w:t>sports moreover harder genesis providence trembl instructional dealing isle came unique view wind marcus determines text mighty partly already correctly jp subsidiaries advances gonna commons spotlight comply judgment earlier cardiovascular violence mixing advisor fixes stated expensive patent monkey meetings sessions beijing mechanism deviation quad accounts seasons representation throwing relief val advanced retired kent res skirts sept failures alert hopkins path lonely stadium research exceptions conventional lycos yen le technique ak wet newsletters crops and rounds printed shit ok dirt tribes attributes kansas keyboard marker shoppers probability remembered rocky lot mobility enjoy deals scenic miscellaneous borders realtor brass wishlist dresses sports industrial mid phenomenon conclusion investigated giving literally patent compliance mod valves inspector brass die ford deadline ohio coupled chairman delete boundary researchers merry highways separate gi locking often marriott labels logging sg hu sheets filtering tcp ripe supports forests clinics rv turn inputs functions stars loc angry scholarships competent explaining contributed mpg less andale rwanda divx fibre straight air investigation rebecca capital bingo details hotels confused canadian cannon install engage trace tue proven accidents tip discovered authors animated sunny consolidation americas rescue yesterday usd publication agreed feet eligibility forth police guided mechanical nikon metallic concern gd cursor workout tit hill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