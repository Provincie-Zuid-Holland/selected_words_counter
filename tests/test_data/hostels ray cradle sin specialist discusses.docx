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strengthening 1</w:t>
      </w:r>
    </w:p>
    <w:p>
      <w:r>
        <w:t>borough sets retrieval burden allocated sam caution biodiversity attend metallic cc quit believes tray paths square eligibility replace expand tones stationery various meant builder revisions screens rep deemed directions tolerance desktops corresponding sets fioricet bottle tournaments armstrong genetics discharge harris topless oliver enb jenny unlimited fact environments anna deliver buyers optimization email cds eval rouge canberra deep automation uniform cleanup pmc privileges lite markets manitoba hindu fabulous instrument rfc casey help poker charles footage convicted fired girl gear receiver prizes church livecam rob group insights whatever october obituaries where gym cum shape bind slope industrial validity lee volvo nine header christianity trinidad univ machine mold revelation proposed again beans admissions ranks concept azerbaijan dns herald peripheral perform incurred double outcomes explanation hospitality through acquisitions revealed conviction arrived classical practitioners nsw sandy advertisements gathered robot check ties mainly yes portable knights slovakia martha market secure florida helen carnival championship headphones peaceful retailer easier richardson dod outdoors annual css entertainment television lou butter consequence writing winter poly albania inside leaving zshops management touch preston bulletin sku res pasta combining bite go opposed architect future bali pictures aurora dialogue fails equilibrium ground dts sender anthropology blue presentations save collection brand glenn sailing qualify</w:t>
      </w:r>
    </w:p>
    <w:p>
      <w:pPr>
        <w:pStyle w:val="Heading1"/>
      </w:pPr>
      <w:r>
        <w:t>migration 2</w:t>
      </w:r>
    </w:p>
    <w:p>
      <w:r>
        <w:t>hoping pregnancy consumers lighting happens bouquet wright libs identify miscellaneous gentleman role logical participation marcus conduct challenge oxygen overhead bolivia latest proceeding estimates runtime purchasing secret majority charges becomes storage smaller manchester documentation sluts causes notes xml throat lookup serve generate toolbox spot breakdown budgets softball latvia passage thickness seminars cattle comparing league bound reflections imaging females captured paso delivers nevada trivia grand rotary leon rr logistics y lift libs platinum input mixed val burlington excellent ii move tank bukkake knit partial paid kw hampshire bmw bangkok slightly ho looking casa assets graphical used london ate r wing accurate brandon waiting collective viewers amateur duck colony central david usr omaha contracting leader birthday owned cheapest appears coal varies gone humanities soft beautiful high brass carroll citizen particle citation gibraltar auburn witch teacher ascii polished array emily runs twins wm numeric playing xml plot moved mailman donna caution jp prep invited encountered ds headquarters unlimited invitation tri treatments batteries force cabinet smilies kyle camping routines serve blogging eric housing skype directory complaint elderly commentary new sitemap including soccer cover complaint wash survive geneva horny guild doom erp share touring significant statistical surrounded counting good electronics some fotos sample description bizarre jordan</w:t>
      </w:r>
    </w:p>
    <w:p>
      <w:pPr>
        <w:pStyle w:val="Heading1"/>
      </w:pPr>
      <w:r>
        <w:t>bob 3</w:t>
      </w:r>
    </w:p>
    <w:p>
      <w:r>
        <w:t>burst mason suspect tripadvisor programming wow thumbs temp twinks andy governments tamil innovations modules voice fairfield liabilities interracial goal lovers rome producers calculations dig guys bleeding hilton sufficient holidays morning enhancements regulation policies lives mitsubishi quantitative mustang mistress sexo elite anatomy hierarchy impose journey disabilities pledge p introduced voyuer accomplish head ministry bm television assessing un potatoes introducing cat workstation e matter ver content runner question voted charles boc collector mill aruba perfect proposition conducted terminals align within parish membership witness merchants td kong delta practices ill islam ro compatibility functional reprint bit dk distance edit marble cliff options combo fiji captain suggestions movement governing guilty her relevant frame capitol specifications mouth reseller stickers arise doctors bahamas flux pants took gibson later brought voltage marketing mysimon marketplace miss reverse bios cowboy mil examinations dollar governmental motorcycle delay zambia widely frost young skill prove temple abuse photoshop secretariat accent amendments alexander carrier estate twinks disclaimers libs names bride mic jackets standings impressed johnson bones been rice holmes nick ready toyota declared chemistry called bw off car greensboro backing urw kennedy oscar johnson hierarchy promises continuous indices victorian someone noted kennedy retail skip testing where sticker steven bug course peterson fever join</w:t>
      </w:r>
    </w:p>
    <w:p>
      <w:pPr>
        <w:pStyle w:val="Heading1"/>
      </w:pPr>
      <w:r>
        <w:t>apply 4</w:t>
      </w:r>
    </w:p>
    <w:p>
      <w:r>
        <w:t>dental where hygiene hospital oven im rewards regression there governmental broke coaching quarters spray guy oral particularly camps evaluated artist diego relate itself idol genius resorts crash battle dreams retirement tin holidays downloads street claire motor surprise accreditation black tract felt afraid armenia rehab institutions nodes searches male bm vegetation edt decorative blood verde gay output decide levitra standards arise turns stuart wishes birth systems md exception truly mardi pack sophisticated constant modified lakes duo carriers healthcare theaters categories wants festival dark greensboro yn background join wy answering qualification either requests without genesis kingdom dl tracked forms auditor strings coin raised infinite variance aims assured observation attention tea howto hunter posters addressing firms spectacular switzerland mart la dna scoop definitely guitars imperial lg pupils butts science ipod explicitly scanners replication bridge net entitled release contain shipping strengthen manually nos affiliation recruiting outer activists seq narrow specialty stem elections profits complex misc richardson sets pledge sure auto leon joined tony tested promoted society due philosophy lets mention hungry commissioner individual equally basement newsletter chapel promptly scheduling du scientific dr dpi literacy shark fundamental complex managed ipod cancellation tourist champagne characteristic differ offer syria mins aspects gl fake integral roughly jeep berkeley</w:t>
      </w:r>
    </w:p>
    <w:p>
      <w:pPr>
        <w:pStyle w:val="Heading1"/>
      </w:pPr>
      <w:r>
        <w:t>laptops 5</w:t>
      </w:r>
    </w:p>
    <w:p>
      <w:r>
        <w:t>cuba ukraine pure senegal pound retrieval beneficial judy couples valves springs scholars engage narrow farms bristol distance surrey than jewellery ssl rocket someone vertical hairy injuries hilton levy finest dover insured assurance leon tonight mailman oh booking stretch animation operators little clothing cisco steven weak moldova anal hughes november older readers princess federal entitled coalition universe gave negotiations gene freely occasionally workstation admin slot vault tx difficulty nicaragua stunning longitude products must journal baker destroy must properly entertainment audi ceremony subscriptions weblogs elected mold detect directory measuring notify farm quite life rear silence deployment red tied recover draft vancouver innovation breaks warning prospects basement michelle political prescription live attachments oem babies phys july chase perceived laura code gift hills savannah forecast mentioned invoice potter thu ends crazy shot stays hardware reservation mechanism ashley districts closes token thru bob trackbacks logistics wesley theaters relatives fitting ping affairs consumption distribution leading him lee almost abstract spent port bufing plant reactions cruz admission pre july actress masturbation prof virtue antibody usual handjobs betty victims organize households foods bass disease hardwood dryer formed urge operating referring duties thinking ol listen bt housing dressing atlanta represents effectively opponents queensland provincial gift had beth hourly los</w:t>
      </w:r>
    </w:p>
    <w:p>
      <w:pPr>
        <w:pStyle w:val="Heading1"/>
      </w:pPr>
      <w:r>
        <w:t>economics 6</w:t>
      </w:r>
    </w:p>
    <w:p>
      <w:r>
        <w:t>electronics fewer belly sega heel sand la smoke metadata coast papers speeds avenue auburn driving registered simplified ba nasa vulnerability helicopter paso forces oven gst sims declined bond dried initiatives divide inf housewives alexander merit truck mortgage gonna drunk over elegant forty hereby end compute awesome synthetic apollo ethiopia magical rays inquiries committees risks perform brooklyn films new summer epa conventions reading polished cabinet divorce vice musician revision interpretation feeling practical sticky silence palestine fold roses message plaza southampton again pharmaceutical inclusion jump habitat kissing maria week box modeling dealer interpretation broken checks providence underground aviation shannon pages cups un correspondence mistress chess kelkoo pirates wider carter inf oliver exclusive associations placement briefing glass calgary followed incidence louis feel frederick bus latina vintage beef prizes nepal locks ws execution quarterly israeli chat distribute tape currency skirts objective wise employers trail officer argentina bishop rid horny heavy dozens entirely coming linux cafe pregnancy catalog au passing amounts chapel cvs deviation egyptian father naked log couple meetings late comedy certified renewable lafayette failed correction lying democracy norfolk line sunset county someone chelsea entries pictures hole earned madison database stopping proteins aside bomb bundle breeding proposition damn responsibility come placing showcase fetish button</w:t>
      </w:r>
    </w:p>
    <w:p>
      <w:pPr>
        <w:pStyle w:val="Heading1"/>
      </w:pPr>
      <w:r>
        <w:t>exercise 7</w:t>
      </w:r>
    </w:p>
    <w:p>
      <w:r>
        <w:t>kuwait custom inquiries identified visitor lisa legally tony xx clearly induced diagram boston expected puppy bd foo doing capacity np deviation shame drives thongs blvd college raised bringing guarantee pursue ohio fee invite pleased hockey sk discrete flickr fire them passed managed regular recent mono inclusion additions christ semester powerpoint snapshot consensus fresh panama junk compiled period shine revealed correlation bridges ferrari chi priest was stamps dreams franklin hull sq catalogue phentermine omissions cuisine accessing ser juice delicious airplane exploration gnome timothy perception tb float provides city cod ports spain creates knit generated remember costa explore took complications tables fw commented taylor plane amendments remarkable trailer tan conventional roses weeks communities commission gc retrieval opening accomplish mother exclusively reservations using barbara slideshow ul indices improvements fifty writes alfred respondents twins capture ba oriental sacrifice imperial recovery felt tim documented killed precision buys half ht pst saint hard personal converter benefits registered usps department relay plans get diary ferry suffered im lifestyle moreover cause operation authentication dale hereby workshops christopher controllers preston interior accountability belts cdt richards realm cheers goal insider prints paypal fiber dutch minimal looked cad personally airports tactics connect compatible celebration transparent scenario solved blocked georgia canvas rating</w:t>
      </w:r>
    </w:p>
    <w:p>
      <w:pPr>
        <w:pStyle w:val="Heading1"/>
      </w:pPr>
      <w:r>
        <w:t>expenditure 8</w:t>
      </w:r>
    </w:p>
    <w:p>
      <w:r>
        <w:t>usage instructional walt belly armed kelkoo ourselves laptop registrar farming twin atmospheric carb magical share ips mothers pie il pt magic pac produce transactions marine told crew feeds faces audience won mileage mailman railway kde canal outer journalist polyester authorization recognised reload das april ide achieve senators acrylic data operator source statistical answering taxi essex broken isa break weekend stands won tier variation login hearts package ranges macedonia metadata wages promoted carlo hills stories min widescreen b inns promptly fish facial assistant wants seo consent primary acceptable reject free transcript typical applicable radius personalized julie previously ecuador western referrals change evaluating review sharon microwave lemon claimed online poll implementation house western stated luis jam richardson stupid dan interviews sustainable wives gone sends collected nudist usr clocks rally civic zus insider pussy functionality probability blink warriors lane gif revelation decided sci button buttons lace burlington cleaners dale la block unsigned points childhood univ yrs enjoy layers minus promote dns rentals solely electric paste intended yamaha foster log suzuki piano engaging instance pounds twice voyeurweb worse governance oz rf rated architectural assistance qld lip bite conferences early wearing boy abs recorder speak ws vehicle voluntary departments surrounded majority walter essence history ghost</w:t>
      </w:r>
    </w:p>
    <w:p>
      <w:pPr>
        <w:pStyle w:val="Heading1"/>
      </w:pPr>
      <w:r>
        <w:t>bios 9</w:t>
      </w:r>
    </w:p>
    <w:p>
      <w:r>
        <w:t>sucking am apnic hanging helicopter reviewed maybe sitemap regulatory workstation deliver registrar subsection colony distant solaris ae judy supervisor scout heater hands career habits close jewel two interior airplane bias criterion chief conditioning infants sk mate thereafter gilbert township miami yet carbon peterson casual portion miles basically moses il italiano resorts boston assistant automated produced panties october everywhere conclusions chance scripting obviously administrators messages librarian ira inch christ connecting hire accessories related postcards replied naturals upskirts vision verzeichnis niger knows prints detected minimum melbourne glucose televisions resolution activities contribution reliance geological schedules suppose manchester europe laundry ls knowledge wake home phpbb habitat bargains diet interact transparent scroll equity familiar optical readily tgp interesting ppm be else focal opt diff emotions blood illustrations constraints disease cloth corporation banner blessed random avg class firmware revolutionary philips graphs philadelphia oct used fifteen los cannon integrated fares cb fifteen bolt spoken b otherwise expert evident nasdaq bs mason iceland com judgment recall coaches charged amended spice hotels adverse implied wed afghanistan ken inquire sku anchor distribution streaming tr transcript thats beaver fail passage attached assured consequence trials throughout lifetime voip chaos builds affair equipment conference florida albuquerque implement saudi good serving jersey allowing prague</w:t>
      </w:r>
    </w:p>
    <w:p>
      <w:pPr>
        <w:pStyle w:val="Heading1"/>
      </w:pPr>
      <w:r>
        <w:t>highlight 10</w:t>
      </w:r>
    </w:p>
    <w:p>
      <w:r>
        <w:t>twin hockey auction ware threats organize armor favors cut mileage visitors infant vocational horse heather bo edition minneapolis assistant b circulation jacob breakdown telecommunications tigers pickup existing investigators public pray trunk allergy globe jvc garmin think avoid served suppose actual series current assumption ob legend transmitted geographical specifics assignments earlier feeds philips maintains dramatically genetic commercial thehun actress within basic geneva eminem message chrysler agency creature compatibility accessing videos ran conflicts leslie weapons powell this drives viewer navigate thy mix incoming utilization table offer quiz anytime committed steel enhancing generate psp mild either syndrome imagination writers producers european full saved bundle combination nr j arg troubleshooting available guarantees thin sleep kent walks poultry top accessible amber models secretariat shore wiring bet corrected means tax verbal mac marco nationally revisions instruction village default usb dist oxide jean serum catalyst space fl improved burlington bed za pants rank farmers room fun carries katie total phpbb announces appraisal pushing diy machinery ul fda zoo cruises units asus displaying titans nc trinity seafood identity helped respond soviet partial lou hosting asbestos phrase spots earning po disorder pink terrorists jackie road giving species logo harbour truly uniform attractions playstation future talk place turbo mega channel</w:t>
      </w:r>
    </w:p>
    <w:p>
      <w:pPr>
        <w:pStyle w:val="Heading1"/>
      </w:pPr>
      <w:r>
        <w:t>anywhere 11</w:t>
      </w:r>
    </w:p>
    <w:p>
      <w:r>
        <w:t>sites architecture navigate henry clay nobody mike aspects essex ever catalog lopez conducted statute continuously favorite holding ordered canyon delta zoom prisoners preferred jan hook terrorism mega entity interface partition shot awful lt cult sector lang changing supervisor gradually dvd analyze busy revenge enhanced itsa meat breeds vegetables shelf question compressed somalia fin discussed explorer norm analyses deny abstracts edge aspnet para fragrance chapters highlighted allowance ty zshops gender ol believes accepted advocate fit earrings cabinet linda congressional personnel notes miracle specials critical wav jar cheque nasdaq ruth savings awareness produced instrument surrounding nano realm registration landscapes merchants hiv incest clear insights shot nebraska yang shemale tiger reviews outstanding committees aa promising fisheries cast guru pp vt herbal courtesy strap cop gently except convention advise vital pros ice target stripes officers unsubscribe wired challenge folks dolls cookie holes lotus strips cry syndicate elizabeth committed incorporated lesbian drama ppc quiet sw handles installed attempts reforms arguments laden estimates jim focus winter armstrong acute rm amateur federal administrative dropped extent palm warned arena highs trend shemale cleaner workflow loaded journalists alternate described biol composite cartoon llc instructor investors coupled hat quotes yeast devil rosa baby polls kenya maximize beaver vertex handhelds stylus</w:t>
      </w:r>
    </w:p>
    <w:p>
      <w:pPr>
        <w:pStyle w:val="Heading1"/>
      </w:pPr>
      <w:r>
        <w:t>ls 12</w:t>
      </w:r>
    </w:p>
    <w:p>
      <w:r>
        <w:t>surgeon js textile receipt patio maintenance jeff develops gary commons cricket rebel thing guard multimedia candle warned commission sick listen jason observer truth supplemental walking dock summaries studios bmw colorado volunteers lawyer clear short destruction collector luther gamecube los completion dad looked exposed vp sensors commodities meets kw invalid worldcat metadata dated promotion huntington legislation tit industrial began cal developments knowing tf bee neighborhood cosmetic cathedral accounting tomatoes telecharger wellington harbour expires bargain canon christopher atom ventures eu spice boobs people set breath shock fisheries greatest manga feelings expect framing disks promotion practices he muslims reasons trusts input runtime fog zoo cleanup inclusive period turns address explains parker wages ab rape central avatar sh tit shepherd strong guatemala washington builder documented aspect waste buf determine people academics begin doug brochures cs proper settlement retreat bobby drives jet spokesman bags buttons exit io against hospitals packs prisoners consistency beside waterproof arrested calls organ disaster effectiveness tue andrew user jungle injection haiti queen ati efficient sexually terry yeah specification sunset minimum viruses abroad hunt walked strand shemale portion recognised hardcover inter purchases succeed gloves fruit writing competitors travelling visibility comedy pts sharon venues turbo somalia prepared charger stuff behavior asia tours academic</w:t>
      </w:r>
    </w:p>
    <w:p>
      <w:pPr>
        <w:pStyle w:val="Heading1"/>
      </w:pPr>
      <w:r>
        <w:t>module 13</w:t>
      </w:r>
    </w:p>
    <w:p>
      <w:r>
        <w:t>debut definitely fifty driving elsewhere babes ladder score studios pf since bizrate injuries unexpected hardly most soldiers growing rr citysearch worked construct hose spreading buy reduced unity sol albania speech subcommittee automobile invision aug partial physical pat major extended conditional white composite team remote keyboards covering her cunt managing sending sluts murray parent commonly contractor ceo fuck prefers edgar jm carey violin geographical florida coordinator opponent remembered te sharp smaller shaped informal cult gays reed fi turning e dock nipple chat down region foster visitor coupons echo bills previews accommodate baptist ideas collector multi donald til stamps aside journey movers planet throw pet fifty anxiety bb prints yr congo homes commander postings gnu peeing tom niagara tf dial massive address trust playback latin robert rhode providers horizontal roll soap lincoln trauma begin disks sheffield encourage brussels oxygen interpreted guild belkin favourite organizing dicke rica wallpapers san rejected belt trailer senator creations countries makeup yen bell sucking happening passing ease failures arrangement wireless sells conventions combining heating likely flux western module assume arthur duke penn hire travis german pub brake ic workers considerations unavailable templates lucy ace strand singer wing argued toxic bingo thoughts bra belle tp davidson viagra copyrights allocated</w:t>
      </w:r>
    </w:p>
    <w:p>
      <w:pPr>
        <w:pStyle w:val="Heading1"/>
      </w:pPr>
      <w:r>
        <w:t>marvel 14</w:t>
      </w:r>
    </w:p>
    <w:p>
      <w:r>
        <w:t>legs card annotated exempt demonstrates confidentiality sublimedirectory hollywood brings bloggers usgs thick automatic fiscal karl adjustable trinidad corps vbulletin paypal ferry ev closure rating licensing appreciated stick coated today matters showcase mitchell department ability lie translate ethical instructor grande lighter entries begin mg gaps nathan petersburg coast significantly mars baseline quotes stations benz surrounded cassette fare notices phoenix stable army marilyn madness vaccine laptops favourite enrolled infrared dot calibration nancy polo hwy pst however ministry xxx oz sans town thesaurus course se marriott cannon false m wrist equation balance fathers collins relying promote scripts alphabetical respected scene examining closely gaps variable automotive restaurants grey incorporated request on about geo ag thehun extent stranger oz extreme code firms edinburgh moderator monthly gently freight generation cricket slovak polar attract guns pin styles logic socket condo songs ohio does vocabulary poland receipt prior horizon amazing fort vibrators alexander subdivision shade install plus basis non lightweight sq polish label like offline netherlands fiber egg assumed old cloud specials bureau suicide extremely intended liechtenstein coast gulf gave sectors conditions lancaster supreme indonesian character pictures migration reason odds agriculture dose alive company mg present compensation clear micro focal tale workplace paste yale fails louise katie until</w:t>
      </w:r>
    </w:p>
    <w:p>
      <w:pPr>
        <w:pStyle w:val="Heading1"/>
      </w:pPr>
      <w:r>
        <w:t>movements 15</w:t>
      </w:r>
    </w:p>
    <w:p>
      <w:r>
        <w:t>double coated able sally consideration intelligent usb rainbow te database trial classical suffer surf bluetooth take midi battlefield proven louise fun territory favorites credit thailand pursue wyoming operations way complex valuation establishment belong purchased treasury municipal api negotiations aging dem comfortable sometimes varied variations betty connections logging isa counters assumed extended moved phil kits arabia responded exposure closely mysterious nav moderators acids aspect formation processes spouse presidential mauritius dancing horses inside disc oscar programming appear reliance breaks kentucky be we aged aka classroom pressed indonesian charter guam prefers weddings typing nested motivation ti arcade premises past singapore transit producers dos confirm owned drain followed jurisdiction swing heads seats autos oscar observer attending absolute trout cake headlines found troops kai gotta france pubs atm transactions ongoing paste canal dryer ends gasoline should dildos laboratories locate cartridges organization insights funky topless atlantic senator battle actual error distributions turkey functional hold gross get pierre virtually dense polyphonic boston von lib household hills wearing france seek telephony disorders candidate reel carpet phentermine statewide council anytime dimension interview plc constitutional lawyer tension motel academic parking settlement choice southeast injured batman aug relate resist infrastructure functions else considers did candle loc funding thongs questionnaire project yesterday</w:t>
      </w:r>
    </w:p>
    <w:p>
      <w:pPr>
        <w:pStyle w:val="Heading1"/>
      </w:pPr>
      <w:r>
        <w:t>lace 16</w:t>
      </w:r>
    </w:p>
    <w:p>
      <w:r>
        <w:t>derek venice aerospace printed country cooked academy ia offers switches keeping approval knowledgestorm favourites fiction toxic bend constitute ma winning incomplete villa perth acid advertise reviewer cap humans warm represent cells frequencies circular wizard areas factors plane constitutes candidates ft attitudes victim built killing removal libraries whatever war button madonna appraisal autumn latina canon trinidad kill have passwords gras take starring maria spears msgstr cognitive traditions shipped issues flower ave tampa famous circumstances valued delight husband compensation grow boy danger floor overall vinyl offices continental holders carry compare additionally tested honolulu bacon gg secured notion sing vacuum strikes beneficial ftp spokesman government written credit unit pathology bitch jews executed correlation discussion hong ibm naval candles okay derby statistics newark pic offers uncle printable greek editors outdoor glen bracelets endorsed equilibrium excluding ho absence asthma mary physical famous burden storage ima cingular unnecessary psychology referral airlines agent typical organizational anderson significance anniversary mike vice discuss investments danish workplace protected par know birds motorcycle medicines zealand expense cabinets was tale broadcasting structural automatically accessible ultimate pregnant suitable max adventures belong taking seemed sink apart lucas jeremy sustainability gained inspection abandoned heel bufing tony inexpensive complement yet disaster dam ins soap pop nvidia</w:t>
      </w:r>
    </w:p>
    <w:p>
      <w:pPr>
        <w:pStyle w:val="Heading1"/>
      </w:pPr>
      <w:r>
        <w:t>enjoy 17</w:t>
      </w:r>
    </w:p>
    <w:p>
      <w:r>
        <w:t>biology interval alice casio organ poland genealogy keywords mhz chat msie fisting tension ecommerce sublime looksmart counts handling cp dream goes latter characteristics federation accused tapes function english roughly occupied cat jewelry antibodies treat jungle wagon ferrari said pure cameron dealtime execute cant generic providence teacher something pdas alarm sandwich successfully oe christians china reader surgical thesaurus offset clinic addressing mardi cartoons riding usa recognition ben removable introduced christian prime resolutions learn calculator difficulty molecular powder vienna suffer connected tour publisher accredited reliable soviet substances hollywood artistic simply partially sale barbara gang gates clearly driven threaded assuming book wages strictly thai genres congratulations yacht emacs connection preventing environmental hurt considered half desert naughty hopefully fisting bikes homepage angry leslie pumps profits create acm do challenging objectives hydrocodone fluid detector communicate full prince cm davidson assembly webmaster vampire savannah remove done katrina logo shareware dark au canvas equal travel calculations dolls good athletic istanbul portland level spokesman ex draft hip discount oclc uni thereafter placement advice remember traffic produce secure war programs having nikon nudity magnificent housing luther coaches external jo instructors awarded candidates answers bless strategic bank creatures assumptions floral gangbang spouse answered paper assurance shemale ruby audit coupon formats</w:t>
      </w:r>
    </w:p>
    <w:p>
      <w:pPr>
        <w:pStyle w:val="Heading1"/>
      </w:pPr>
      <w:r>
        <w:t>freedom 18</w:t>
      </w:r>
    </w:p>
    <w:p>
      <w:r>
        <w:t>warren rap uh cod our fund stamp stylus arabia agents quantities manor premier surgical norfolk archived deferred amino wives platinum circular selection essentials governments bingo eagles questionnaire laser owner nut converted salary refugees incurred bunch halifax institutes refine output songs equations builders regardless model delicious collins plot nut survivor stanley bedding peace bird them arabia springs particle limitation title battlefield bangbus oct ferry zip attractions lamps gene song nearly ireland coupons quality rolled select serious ages tahoe reduction m evaluations gg tide speak antiques feeding bl princeton tongue gods titans porter otherwise defence university distribution challenged cancer attention perfume die skype diversity considers rl flowers sql enlarge let laptops lounge retention exhibition harris determining doors administered embassy greatest promote dildos salt shoes weed trout systematic violin parliament dairy deutsch voltage violin fully cluster male good functional yoga property somehow annie money renewal virtually prisoners ongoing wishes cycles depends bring forest toolbar students observer away tie represent columbia union restructuring vb girls gardens ambient duo clicks scenic compressed resource matt taxation there length start represents wrapping making erp towards mounts tsunami arrested correct refine prescription egg individually helmet conventions sparc jeremy innocent enemy dts rent fs interpreted unauthorized appeals bolt tel</w:t>
      </w:r>
    </w:p>
    <w:p>
      <w:pPr>
        <w:pStyle w:val="Heading1"/>
      </w:pPr>
      <w:r>
        <w:t>listen 19</w:t>
      </w:r>
    </w:p>
    <w:p>
      <w:r>
        <w:t>death she britannica hammer mn bloody mineral rendered achieve helps casio all nano za slowly liability guardian toolbar primarily nightlife emphasis badly travesti michigan safari escorts discovery featuring honduras footage exclusive polls mic export flashers keen sexually truly raising antenna convertible electricity therefore material ross stayed concord lawrence cos pike ext ridge silver wind encouraging duck athletic vendors reserves qualities navigator babe indigenous hash magazines residents medicine conducted advertise firewall fuji availability conjunction restoration probe wifi compile intended charging willow destroy queries copper timing google reservoir off evident ranked foster below household spring sh cause responsibility automobiles glucose invite insured mexico lips luxury angry shared drew ng integrity employed profiles intense terrible activation proceedings caroline affiliation ronald calm imposed catalogue responsibilities conditional belle eg wayne military cooperative panel lip well transition hurricane wanna listen helpful totals tue estonia index me mainland kills humanity myth clerk logical accept get alexandria textbook films gently hundred earnings enquiries questionnaire edgar ruth tea sur equations tomatoes choir adaptation haven fur rt pittsburgh section ii ejaculation namespace daddy duck scotland educated liverpool fax excel msn lol pan challenge french detected defense paperback investments shannon cancellation choosing elderly plains battle iii farmer leather cats pete flow</w:t>
      </w:r>
    </w:p>
    <w:p>
      <w:pPr>
        <w:pStyle w:val="Heading1"/>
      </w:pPr>
      <w:r>
        <w:t>payment 20</w:t>
      </w:r>
    </w:p>
    <w:p>
      <w:r>
        <w:t>charge merely profession numerical neil pussy div tent associates patient pole assessing offers terrorists on av bedding managed squad timothy mouth gathered atlantic emissions shoppers vegetables fear demonstrate notices printer tue tag bruce shirt belts overseas demonstrates articles opera rebel cat hu regional matt royalty oriented bra specialist flower middle nw enhancement intervals postposted bbs my disney projector specification lan oct legend yellow socket porsche collect bhutan where clock shaft transfers charms gallery macedonia honolulu game independent correct shipping leaf adjust sept antiques hp anywhere waiting feelings washington rack fantastic bon pierce ada albany jonathan morgan coating indiana nights left investigator cup history mv chess he russian grey mesh nottingham horrible continued passport mrna broadcasting are immunology con viewer alter specialists delivered alpine deep affects rochester brakes leone dealtime std deer ripe reservation vol ericsson incl same donation able until oriental brain leader historic movers soa alarm marijuana boat mil genetic happens temporal gardens foul cow wyoming mineral constructed dallas polo ge morgan simulation audi indonesian indicator plants spin cartoons delegation located soa vehicles talent engineer editions propose numeric thailand lowest core tex facilities punishment metallic aaron parks sagem pipeline bedford assignments ireland participate reunion steady collaboration lodge assuming ben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