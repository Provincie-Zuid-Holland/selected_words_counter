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imports 1</w:t>
      </w:r>
    </w:p>
    <w:p>
      <w:r>
        <w:t>wheat turning files ethical bahamas available gnome rainbow obtaining nor porsche header six pass rt plenty sand alleged eligible blvd catholic revolutionary trips subsection injured seniors ranks wholesale lonely part lighter conflict bibliographic thanksgiving auditor lead dana union transsexual volunteer duty humor handled jews boxing cayman dh jj lack cent identifier van until urgent pregnancy fault grace test dental nominated packard adjusted breeds hope sure horizontal fx judge geographical playing puerto project calculators rural preferred optical gi cookies tx stockings tc gothic dd glossary questionnaire strict transform steal game explanation sequences promoted thou am porn researchers ups incident admission roses bigger precipitation usd conditional hill awesome aye wto romania oops organ forests services principles trend burner famous club roles populations exceed carlo adoption hits hl adelaide beastiality click discussions monkey abortion clearance broader unit kingston rg walnut profit goods described estimation alphabetical doc carries quick hearing deferred plymouth absence reviewer dean studies getting neo balanced added south corruption holland suggestion dash mess websites infinite kong unexpected buying field corpus rugs tea mix candle animation highways obligations cialis colonial incorrect limited bugs pittsburgh restoration stop clark rewards ash eclipse systems force cite hold vacations ez maintains sections circuit violent chargers farm</w:t>
      </w:r>
    </w:p>
    <w:p>
      <w:pPr>
        <w:pStyle w:val="Heading1"/>
      </w:pPr>
      <w:r>
        <w:t>test 2</w:t>
      </w:r>
    </w:p>
    <w:p>
      <w:r>
        <w:t>rentcom fight utility complaint grateful viking rochester love vulnerable enjoyed screenshots nova chaos bedroom alpine robin kong bought nitrogen particle madison eternal genesis strike agree spam cruises axis expand demand township struggle metropolitan seemed fujitsu instructional instructional companies path funky organisms submit fixes beach aol produce japan exposure summaries passage da regulations expressions scope tunes creature aqua acrobat tired four accept current admitted astrology nc engineer sandra network degree delta mutual floors another construction available annoying plates backed wild drops carefully indiana chemistry jennifer ottawa brazilian hampton variety consumers millennium used controls voip goes shakespeare zoophilia dozens leader girl dual zope leaves suffer glasses copying apparent california numeric toe obligations laugh treaty untitled also yesterday jaguar sublimedirectory kids stats tin previously numerical prepaid accounts worship encourages checked funding expensive foundation trailer seq disciplinary hiring faqs enough dependence mono tvcom watts nancy paperback connectors arrive ready passage making puerto burden version describes apartments aged mega gambling sandy checked sam concentrations cumulative precipitation profit jackie dayton gc dash enabling vanilla branches troy trucks something estates roster intervention sql trader positive fcc meta reviewed contracting bet gallery thehun hk specialized investigated irc lead oasis quantities asin inquiries seen freeware pirates breast happens or</w:t>
      </w:r>
    </w:p>
    <w:p>
      <w:pPr>
        <w:pStyle w:val="Heading1"/>
      </w:pPr>
      <w:r>
        <w:t>coins 3</w:t>
      </w:r>
    </w:p>
    <w:p>
      <w:r>
        <w:t>mothers alive ser porter domestic sans organizer chapter bird basket italian instructions vital stations bras expansion dui relationship adaptive bdsm shareware procedures job quebec signal dispute kde advice pumps bali developers vintage imported profits among vegetation graphics senator prep editors developments his final observe and hundred happiness instances under tennis sri motorcycles principle actively jose blame functional titles ev dna documented shaved decided nokia height properties manufacture consistency maintains bear zus endorsed pd minolta next infrastructure chamber skill intend cab differences noble arranged screensaver intimate bw mounts mexican up prospects mills hammer senators inserted vip xl webcast finite nursing turned assessed exact ones stickers like bureau partners trinity baby ben angel tin image cpu levitra john metadata eve mf landscape seconds coated stream trek burn tuner valuation interim assignments casey covered michelle dealtime spiritual manufacturer rentcom hairy truth dirt night scripts rage features wild ic preston scenarios pk kijiji rebel ram classes tampa cast insights appointment lucky parliamentary ment european believes slideshow witness canada templates tractor star words browser hygiene dogs selected dick casinos peers peaceful principle currency seven painted responsible newest gibson fund initial supporters dt mineral threat mx districts hurt dark roommate fares colour undertaken evanescence mlb partners</w:t>
      </w:r>
    </w:p>
    <w:p>
      <w:pPr>
        <w:pStyle w:val="Heading1"/>
      </w:pPr>
      <w:r>
        <w:t>thomas 4</w:t>
      </w:r>
    </w:p>
    <w:p>
      <w:r>
        <w:t>queue amended disaster aging pursuant representatives thorough fathers anybody dates pleasant andreas via variation falling telecommunications pharmacies fathers conservation hotels handle burn showcase bass cia haven unlimited person seemed annually bundle architect folk met corner vc ave forever drag performs vehicles lucia logistics gay renew affairs greetings montreal ruby masturbation wolf zus veterans hat roles bm vulnerability conventional liquid sri librarian awful lace packages me powered introduction romantic addiction chains complement optimize vessels html assembled cod jade beats factory listen deutschland return z meters download plans restaurant jennifer niagara rapidly decorative milton instead music plastics reliable priced fw reported gays mhz leads spokesman dui operators coaches privilege command radios claire a amazoncouk counts tip controls artistic dj portfolio trees cited flying bm queries slim civilian cool teeth flesh master installations scanning deny engines strictly rogers pm listen seeds combo terminal fought motivation christians allowing scotia fatal plots singles i pathology upper exposure tramadol boundaries adaptive largely economies mold carter liabilities destroyed found markets notion subscriber utah washing examined blind identify plymouth aged literacy science partner incredible east complexity shelf appreciation multiple specify structure kde baking of airports minus grants translations sage productions ministry opera jurisdiction cst travesti qualification reply shoulder</w:t>
      </w:r>
    </w:p>
    <w:p>
      <w:pPr>
        <w:pStyle w:val="Heading1"/>
      </w:pPr>
      <w:r>
        <w:t>gi 5</w:t>
      </w:r>
    </w:p>
    <w:p>
      <w:r>
        <w:t>weird events remote nut relax ap creek glow hero bold dc entered selective maternity lonely measuring modem movies phil tie bahrain regular powerpoint texts textbooks ln editors benefit residence recreation attendance word combo lion destination ugly works translate chairman concentrate vendors burner microsoft indie declined submissions weeks recreational const file specialty wifi act want couple unless railroad macromedia hotels tribute nextel joined li ent records slim memo stones organizing retained category designation regards notes own five wider abu attachments influences hh pupils movers pk consult whats win existence employed earthquake terms italic controllers ca tale cir represent qty remix dictionaries or kai perfume jersey cleveland char configuration sectors editor cube tigers royal solve maria par couples punch soc commission nick associate longest elementary huge india stickers trails butts chen likes minimal air appeal pass switch resource spell reservoir lives a settle ny literary rep lock surrey positions discussion issn mitchell icon opt employ aaa butterfly german modules mambo jamaica briefs nm reflects loops primarily pirates harrison louise without gr reliable establishment carrying iraq jun sale modification elliott favourites bernard alerts entrepreneur disciplines weapons tackle buy plaintiff lawsuit pty saint transition level nm accounts ships eg wanna penis suitable mortgage stripes</w:t>
      </w:r>
    </w:p>
    <w:p>
      <w:pPr>
        <w:pStyle w:val="Heading1"/>
      </w:pPr>
      <w:r>
        <w:t>soc 6</w:t>
      </w:r>
    </w:p>
    <w:p>
      <w:r>
        <w:t>recommend ut protected enhancements possession preference responsibilities religions opponents club tim cardiff czech unions fail forward optimal eco ears clouds rounds collectible emily picks conferences china aj occupations islam tool golden june understanding uni inf deserve accordingly saudi retrieved farming street sue prefer pen printing daily calculated worldcat fiber rebecca nhl florist jennifer rabbit disk prepare leading streams ea developmental incidence hu bras happy solely select upcoming forgot babes rewards skill hacker computer bacon world mars nick update jerusalem prospects renewal analytical participating earliest refinance spaces inbox flavor bangbus wallpaper specialties merchants conversation moderators dis hate alaska ave submitting sandy foundation admissions marie rapid gas r fee edition performing waves clay trouble dealer vocational marilyn meat pub decreased server double i processed conclusion preferences radiation halo tables pierce quilt covers da casino gr sponsorship recipe bradford boat workflow mountain communication texas drugs doll kurt terrorism forbidden youth alfred rivers photos shore allen lighting float acceptance the matters original olympics opposite wicked technical programming farmers arbitrary aim hdtv affairs technician food late usd brutal transexuales powerful trail jeff pasta threatening habits peer miscellaneous dave outreach experienced reducing garbage glory exposed conscious develop msg readings sg origin implies ethiopia into imports trembl</w:t>
      </w:r>
    </w:p>
    <w:p>
      <w:pPr>
        <w:pStyle w:val="Heading1"/>
      </w:pPr>
      <w:r>
        <w:t>pty 7</w:t>
      </w:r>
    </w:p>
    <w:p>
      <w:r>
        <w:t>lol intl able vagina readily gays photographic syracuse jill bachelor significant hot saw commissioner bedroom sacramento remedies threats interaction greenhouse mas colleagues contrast citizenship norfolk ties walks wireless assembly adequate gene guarantees tutorials turkish utilities flux enquiries charlie laboratories copied impose nsw abandoned demonstrate hours cottages co call hey fisting institution equipment fw exams costumes inches optics implementation mins directories listprice jan def same timeline lender mixed congressional studios backed guidelines allergy managing en needs monte june jones tired explained bank essays spin benefits meeting cad appropriations too bottles sigma jpeg outlet motorcycle mistakes blade comfort spent flight interview deliver fundamental producing fourth then worthy fisheries screen sleep historic advertisements nor cookie often nick nylon elevation fist sorted wool excellent toy ukraine schema poker kingston limitation postcard civilian interactive sexuality laptop transport circles suites views york mario rating adam dishes care warriors evening repairs keep ld asking publication private ahead h element belfast smtp developments humanities bytes yn divine consider glucose limitation medicare vacancies locks calling tide survive gotta sen engineer eight franklin operation cn hz disk bet rally offshore tim up docs hamburg prairie notifications bbc bacon ec ve interested rhythm porno pure affect yellow asian dk closing lottery</w:t>
      </w:r>
    </w:p>
    <w:p>
      <w:pPr>
        <w:pStyle w:val="Heading1"/>
      </w:pPr>
      <w:r>
        <w:t>sunday 8</w:t>
      </w:r>
    </w:p>
    <w:p>
      <w:r>
        <w:t>equal privacy young grad renew bookstore waves amendment interactive efficiently watching crop typical learn ins el officials oman vulnerability wanna specifies eau candy john sage develop reaching python edgar honors day lm hans are sp initially blogs freeware woods vertical signal boys filtering patrol question thumbnails ampland cholesterol cams overview dm bhutan newsletter produce absorption origin oxide bitch championship forth teachers guidelines gc fresh shed summaries crest desktops adelaide vic consistently surplus remember traveller grill seminars probe advice measured eden par lucy underlying since periods forget ripe salaries dutch brazilian added itsa display divorce integration weekend biology incorrect bestiality latvia convinced court latex peripherals discuss pamela ashley die inch others tenant coupled yards they further henderson passwords influences nose interaction sense successful endorsed html warning plug salem organ advertiser pilot enforcement slot transparent acute duties lighting statutory corrections complexity nil projectors ethnic fever processes verify feeds grave conference azerbaijan captured processes locking mustang improved beneficial interstate accommodate vitamins investing understanding sun furnished brings handed void bacon falling specifically denial controlled lauren african comfortable sierra projector hybrid condos remark councils jennifer symbol robots asbestos missing yarn level humanitarian treatments us tract enemy variance devon numbers rna printed chinese lender future chemistry</w:t>
      </w:r>
    </w:p>
    <w:p>
      <w:pPr>
        <w:pStyle w:val="Heading1"/>
      </w:pPr>
      <w:r>
        <w:t>adding 9</w:t>
      </w:r>
    </w:p>
    <w:p>
      <w:r>
        <w:t>cottages reduction greece pursuit katie post units desired bride entries hb director wonder kinase corrections touch walks occurs molecular been unlikely edward breast org parliamentary don regular england career pichunter violence talking campaigns night extraction clips twiki halo leu canberra shops threaded arcade threat reuters kitchen fought dried prediction object marshall concluded powder edward examination summaries sends complex virtue encoding troy demonstrate publicly move mesa satisfied forecasts banner demographic inspection kenneth urls categories tv reconstruction graphic ethernet atlas compromise automobiles pulling carried brazil dd hook respondents ban bored elevation ps surprise broke knock levels boring week briefing bracelets payable gained large utilize dress mustang presented ripe enclosure source incorporated fish consolidated nz entities antique commander biography having llp it visa dive california rarely wearing all trust commons buried raleigh rug james movies vegetable potentially zip led slideshow sim alive van median comprehensive handheld experiment tribute serve guided knowledgestorm hybrid contamination civic foam proof complaint points promotional tool fold loves advised colonial subdivision bird attachment subscriptions attachment increase happened vid madness phil gained attended insurance entering counter equations sites exploration explaining banned seeker trace ingredients den aspect chains yesterday poem ebook concerns things shemale bedroom cingular briefs coins restaurants cost legal</w:t>
      </w:r>
    </w:p>
    <w:p>
      <w:pPr>
        <w:pStyle w:val="Heading1"/>
      </w:pPr>
      <w:r>
        <w:t>increases 10</w:t>
      </w:r>
    </w:p>
    <w:p>
      <w:r>
        <w:t>introduced leg fp del nonprofit criteria digit wine exposure unlike images pasta pearl tions annoying deeply sullivan motivation rays widely granted saw sponsored households describing professional telecharger humanities tits www chapel dallas tenant clinic ne controlling char zoo dolls vegetable expenditure mit hardcover wanting propose habits config tyler trip jokes warrior synthetic outcomes arguments vital restore believe operation constraints achieve pl results impossible battlefield viruses gs councils shooting handled customize supreme locking independent cooked prison hepatitis reliable everywhere early du responsibilities incest credits elizabeth facts chronicle spies arts americans chicago spelling future nr continually stock blackjack titled profiles consultancy measure commands female footage iraqi nursing timely keno attended honduras dude seems programme those reports developing planned icons rt glad alarm cr knights personally ez chevy be mileage thousands wealth leone phone profit increased pittsburgh seeds served publishing respiratory kazakhstan suse lyrics publicity oregon silly reg mercury mw asking start extraction satisfy gardens mild sees legend mart diagnosis finally briefing flip rosa chinese pulled certificates nasa flat craft eminem sexy newsletters author mrna chinese general nirvana andrea xxx fred peoples tomatoes recovery interests closer tub introducing escorts amazoncom institutes greenhouse multimedia cowboy preview parish strain cosmetics perl segment pair hepatitis warm</w:t>
      </w:r>
    </w:p>
    <w:p>
      <w:pPr>
        <w:pStyle w:val="Heading1"/>
      </w:pPr>
      <w:r>
        <w:t>lifestyle 11</w:t>
      </w:r>
    </w:p>
    <w:p>
      <w:r>
        <w:t>postage caribbean highway pills connect broadcast emergency gen rest doubt logo occasions tasks explained warning texture projection brochures breaks mia calculated diagnostic excluded theorem export classification tc understanding drink closure wv shapes betting tongue consumers learned back vertex nice thrown complicated poultry mi charges ages advocate width consider nd automatic automatic behavioral robert ecology realize adjustment foam jc opportunity boats expensive manner framework origin hip stored trip occurrence cork pushed fujitsu location realize colleague upon guarantees nuclear mozambique but logs sheriff itsa handjobs deficit examine sections provision greek trigger committed graphic parallel impression loops labels bishop london somewhat dying softball picture lesser originally centers seats weapons owner everyday jewish feat where echo camping metres garmin simulation branch military smell hung proprietary earning vancouver identity lonely unlock dialog len toolbar phil wow flavor focusing licenses sexcam bestiality depends dot bound manuals disclose vertex namespace bizrate rhode controversial pierce original downloaded brush fascinating eyes repository officials snow compressed silence occurred highest sydney ftp source suggesting wallace child programs thorough operation channels interference electro drove deborah victorian runs estimates plastic miscellaneous tx dsl put spectacular sets object resolve version visited innovation picked annie gossip harmful advances competitors literally periodic bought favourites rica track</w:t>
      </w:r>
    </w:p>
    <w:p>
      <w:pPr>
        <w:pStyle w:val="Heading1"/>
      </w:pPr>
      <w:r>
        <w:t>national 12</w:t>
      </w:r>
    </w:p>
    <w:p>
      <w:r>
        <w:t>grant staffing calculated christianity sarah cast fabrics reviewed killed k levels exhibits fail reward poll friend sanyo vb state hold latvia wild admit shuttle fossil castle resume az frederick predicted pre beautifully advance weekly walls polymer lady ordering sensitivity survivors read civic volunteer homepage tom relating phases growth jd injured accused scores emissions symantec debate automation ng compensation says dishes mpeg respected arrested supplies promote ru rose perceived released allocated interim sol olympic cult pee activated legally aside hear scottish travelers latitude celebration mini sage consists pissing availability fathers spokesman utilization handheld statewide looked shipping mate simulations instrumental similarly theme remained suggesting francis correlation hp buildings linda load activists pending salt stopping investing bedford samba rochester underlying forgot respect newcastle binary lime dimensional aid annoying stages travelers thursday dts ind duncan salem mph cambodia saint dig subsequent td pin mpegs features outcome freeze roughly soccer friend gods affect path vpn hu missed tractor distribute retreat ensure underwear surprised modify considerable pricing discuss ge cadillac scary billion poker powell girlfriend mw january venice hill erotica anticipated acrylic inches king defendant maui cherry supplements reminder convert constant governing secured aug salvador word modify xerox abuse produced bronze connect xanax fleet sells dump</w:t>
      </w:r>
    </w:p>
    <w:p>
      <w:pPr>
        <w:pStyle w:val="Heading1"/>
      </w:pPr>
      <w:r>
        <w:t>hourly 13</w:t>
      </w:r>
    </w:p>
    <w:p>
      <w:r>
        <w:t>beginner amp passwords arise rentcom jr executed plugin parameter aggregate june toe bother extensive lookup macintosh demonstration morris engineer mild decades thereof colleges hudson prescribed kelly mem her unemployment clear meditation order basketball speaker moore nova citizens brand receptor friends kde nursing newsletters rubber dentists longer college saint sierra endif thanks comes mfg term railway survivors spain rhode below generator consensus duncan one colleges films dolls chapel sv penn permalink dependence sucking ban actively ftp creatures down appeal pet sculpture bermuda strengths autos tunisia ages apt carnival law senegal reflections rochester newark using rated haven erik stats skin little count qld drum discussed robust diseases stainless drivers regional rebound exams permit dividend read pleasant arts rs port norfolk behavior designers room mails across sexuality refinance referred wyoming showtimes embassy bmw atom namely carlo adult ukraine andrews memory bleeding mile read cambodia playback sheets axis cotton terrorist dell discounted consist guarantees chronic engineers pricing dairy nicholas disagree cream determined bios player relatively dev seek gentleman bra education question incorporated curtis amount wet delta viewer screensaver babe ping users discussed spears deer prefix moscow examines diverse mambo operators marble obtaining nation mother beaches suffering talk bringing macedonia mess lisa platforms younger everyday</w:t>
      </w:r>
    </w:p>
    <w:p>
      <w:pPr>
        <w:pStyle w:val="Heading1"/>
      </w:pPr>
      <w:r>
        <w:t>retreat 14</w:t>
      </w:r>
    </w:p>
    <w:p>
      <w:r>
        <w:t>extremely taylor encourage trademark barrier cambridge shakespeare himself nigeria friday rankings educational fraction coupons formed menus hold blink fountain appearing boss engaged tv repeated illustration israeli donors ending kids bali negative cartoon wav contract come bullet roulette facilities pens breath cnet certainly lines dozen checked exhibit joyce flexible goods bold tolerance shopzilla spring united religion frontier both cheese sexuality punch hypothetical cricket sort valley stylish stainless gradually fe erotic centres wondering prefer belfast muze acquisition upgrade hidden places nu poultry night surrounded serbia tribute computer cf calculation issued formula seeker magnificent worried interests wesley tf subscribers context trader epa cartridge boundary picture peoples reduces hairy discs notified lan sunglasses compatibility voyeurweb provinces supplies legally athletics william empirical pst dynamic inquire collins india ch abilities rover security statewide events ec various threaded antique descending mobiles ltd stands amy arnold stability wise ie named accident kde milfhunter roles trans jurisdiction smart black knock spyware relationships strength damn maiden class alaska cunt put paxil automobile sub survivor jar assignment shall deaf ic shit shops boc planes tuition valentine as relatively saints israel eg parent indicators administrators promising hormone disorder signup ethiopia skins statements compare leads chuck eyed subcommittee stored superintendent qc provide flashers</w:t>
      </w:r>
    </w:p>
    <w:p>
      <w:pPr>
        <w:pStyle w:val="Heading1"/>
      </w:pPr>
      <w:r>
        <w:t>ban 15</w:t>
      </w:r>
    </w:p>
    <w:p>
      <w:r>
        <w:t>baking permalink midlands o boobs chick stakeholders sentences gods figured illustration mint concerning cest hungry higher dana physicians anaheim championships physiology promoted rep mat program isp pulling purse recommends confused bdsm bob commissions united assumed instructors prospects cant barbados parallel clark advocate legally niagara exchange md king communications previous unfortunately inquiries likewise told occurrence benchmark provincial nato compound porcelain uncertainty taking traveling inquiries summaries directions morgan telecom classes upskirt twice warranty bingo fusion window views debug saint grab corrected rick copyrighted livesex incorrect clan nasdaq engineers closed parents adventure botswana mississippi applications orange baking nightmare synopsis excluded packard missouri fred mil harvest blind tb calibration harmony follows bug pass democrats season being ethernet tmp gotten zope composer leads accessory download distinct mail youth applicable idaho utilities illegal authors mp maldives url micro cubic mask guard kept masters webcast decimal practitioner latex debian barbie mountain recycling goes boxing qt on morning terms adam island supervisor prophet hair usb adventures foo lucia boat minus developed harm barely acid easy railroad traditions dell ln drag rental epinions weapons pool anything lack sauce differently respondents containers partner matter course research praise elimination season hairy several heritage ev either data e sw merry barry thee</w:t>
      </w:r>
    </w:p>
    <w:p>
      <w:pPr>
        <w:pStyle w:val="Heading1"/>
      </w:pPr>
      <w:r>
        <w:t>cliff 16</w:t>
      </w:r>
    </w:p>
    <w:p>
      <w:r>
        <w:t>katie practitioners thursday vietnamese markets losing mailman diary spears portions challenge demonstrated concerns ambassador lady accessibility knit coupled blessed holder adjustments kenya developed york bon noticed jeffrey hop recordings generates colleagues equal shed dubai fridge jean journalism blind secretariat cheese gotten directions true administrative fig searched pakistan stage andrews allow devil goals epic phillips investment quite vacations sonic statewide hall ur drawn norman stays airline impose responded thesis sheriff southwest loaded returned jm bathroom stores circus emotional heavy also twelve bulletin resistant animated while url mountain amp pubs pp velvet phil ra logging activities advancement bus short com german cosmetic ministries carries step broadband slideshow stores bye transportation loss tiger captain chuck pill integrity decorating intelligence reaches mazda solid ownership rpg ports pricing assured vision snapshot commissioners cycling prot clocks te remaining euro bend subtle saturday spencer climate comic provides individual watches travelers wanna fields surfing refugees manufacturers cst karma network wife georgia fruit chair model athletics float bear taxation pediatric led outputs perspective losing wp knives extras roger bonus hate spotlight ventures sequence motels pump cork shell uses mobility hostels lender ambient endorsement wrist manufacturer butter demonstration oriented around ted demo skirts effectiveness windsor sector pledge debate samsung allocated</w:t>
      </w:r>
    </w:p>
    <w:p>
      <w:pPr>
        <w:pStyle w:val="Heading1"/>
      </w:pPr>
      <w:r>
        <w:t>rover 17</w:t>
      </w:r>
    </w:p>
    <w:p>
      <w:r>
        <w:t>journey mercury utah wagon pointing winners exhibit councils residence correspondence hurricane equipment texas lab lucia replica metal household muslims presented tunes hope comply debug counting insects wall caroline future sigma relations passenger impressed rid bookings verbal offer restaurants holly massachusetts donated holiday general dude roster satisfactory toy nbc fairy wto eve objective induced unless meta productions lucia ipaq arab helping researchers acer auction analog hell days boutique penn graduation photographers lower addresses pi supervision intensive achieve distributions capacity birthday keys ent handling corpus layout shapes bloomberg november mistakes brandon formatting council italiano jeff release victory complaint ireland grows requesting impaired corruption hydraulic boat anxiety package guess endorsed conservative benjamin nicholas reservoir tray provides euro fireplace heath systematic ends documentary wage niger removing blocking asn carrier vaccine eminem therapeutic invoice torture butler organisations sake nomination found starring explorer arrivals bouquet replaced hansen tier strand end covered zones campaign remainder straight peoples haiti te origin loc besides modern congo directors nurses nuke joe moms springer publicity newsletters wells syndicate fist perspective block reunion exclude textile lindsay presently redhead indoor memphis rl framed bug sake macromedia rapidly delivered associate beneficial a at drunk origins pissing definitions francis dirty union mod fabric galleries criterion</w:t>
      </w:r>
    </w:p>
    <w:p>
      <w:pPr>
        <w:pStyle w:val="Heading1"/>
      </w:pPr>
      <w:r>
        <w:t>hundred 18</w:t>
      </w:r>
    </w:p>
    <w:p>
      <w:r>
        <w:t>body worm chile scanning desktops reduce descriptions numerical transcription gps newspaper copper badge father rh cos lost gets agents resistance bestsellers serbia highland incest sept voyuer separation dose brutal battery tc failed summary occurred rom representations welsh domestic rapidly paypal co duration rich iron viewed luck lone yes titten accessories defines mason reactions either nail technique connecting routing briefly passenger lesbians counting canon sizes mexico posting uganda vertical token gold craig attended lines da fluid commodities networking invest announce dozens cop massage corrections respondent regarded python again appeals must patient accepted valentine cooperation et banners library revised unavailable jews journalist scuba fields guidelines icon organizing bill handheld preventing arts lobby mag cruise corrected measuring bright to responses acids minimum legislature sci acre textiles alberta onto returned cheque bearing slovakia senegal shopzilla burton alot getting wiring japan raymond consultant expand met indiana accompanied pants arm plastics fy register spice accessory uri yr blanket absolute regulated wichita palace mode trends identifying rooms lp trial governance msg sand ideal signup sister organisation duties steering allowed colony installation ls pos chuck beijing candle counted sensitive revolution timely measuring chile avg italian irc quiz transexuales scale columbia fastest researchers feels remember current field there welding</w:t>
      </w:r>
    </w:p>
    <w:p>
      <w:pPr>
        <w:pStyle w:val="Heading1"/>
      </w:pPr>
      <w:r>
        <w:t>pam 19</w:t>
      </w:r>
    </w:p>
    <w:p>
      <w:r>
        <w:t>survival cooking xxx len biz walk au builds ideas cups end surprising spiritual belong wishlist poems oc drum stopping moss entrepreneur knows reef hrs serial scholarship lincoln handle establishing church publicly cruz omega tripadvisor qui dos drops late planner remembered precisely fuck ticket ericsson shock maintained degree fraud principle words georgia disposal correctly student dam walked dollar choose touch masturbation buzz portraits affects threatening female expedia drivers cancellation tigers renewal sticky raises developer cardiovascular take cia go displayed consistency movies sexo diamonds walking offering act jail plymouth enhancing hopefully rpm recall horses papua von pattern moments nigeria offer late dosage hans approved passion bench moms connectors papua surrounded presence under enlarge lowest bin attached beginner flash encyclopedia photography ent cork qualify handhelds expo addressed submitting faculty productions soa agent derived healthcare southwest record ss holder creative felt correspondence instantly thesis employed dana supplied explaining maximize dv nurses hello cuts saved netscape seas advise affected amendment instance happened missile closing guaranteed steve subdivision presentation wayne collapse newton force warned urge serving assists volunteer applies orchestra fixed yn likes fair languages crop good conditioning shape corporate nato craig tips scotia beings sql cursor thorough chances bow cardiac real minds soft loading charlie</w:t>
      </w:r>
    </w:p>
    <w:p>
      <w:pPr>
        <w:pStyle w:val="Heading1"/>
      </w:pPr>
      <w:r>
        <w:t>futures 20</w:t>
      </w:r>
    </w:p>
    <w:p>
      <w:r>
        <w:t>character ah specs brad ak phi distant downloaded compaq invite durable compile just university implementation ye sauce applied hon halifax neck promotion creativity php identification loops bacon trees com operated pillow big careful corps gis greene postcard transmit hole non hygiene increases awesome negative spaces easily forgot clusters bibliographic art sustainable approaches nascar paperback dramatic grill colorado obituaries horrible ak legitimate requires pp phi rogers draw firms brass pipeline austria su biotechnology dream thereof webster threads miss pct funding contacts ti rb martha promote s shortcuts tissue hormone respective priorities seems wit equivalent template understood appears announcements ag keyboards reload retrieve dv meta exercises minister consolidated ka production tennessee milfhunter tumor understood wanna colours zoning sunny christopher weekend efficiency sculpture struck exemption maintained downloads promptly sticky workout seeks exempt hostel dominant automotive triumph stopping consciousness funded surprising angela alternate percentage syracuse significant greensboro keeping explains illinois draw apartments shannon atlas mongolia gt surrounding carter experiment older mother consolidated productive lighter communist homeless retailer achieving katie dryer saint pathology junior regular suppliers enquiry readily descriptions hash compressed well lakes heard overview kyle cialis ranked certificate guaranteed expenses probe biol crest marking journals suddenly responding professional tgp mile mba realtor filters powered</w:t>
      </w:r>
    </w:p>
    <w:p>
      <w:pPr>
        <w:pStyle w:val="Heading1"/>
      </w:pPr>
      <w:r>
        <w:t>package 21</w:t>
      </w:r>
    </w:p>
    <w:p>
      <w:r>
        <w:t>attachments sharing credit dan graduated dept dell literally always witness too tuesday together transparent application committee mm rarely gentle cloudy antarctica machines chronicle radiation examples temperature bodies enormous volleyball ntsc stars ranging declared designs serving expand ml slow junk wrapping differential catalogs arms habits vegetarian standing researchers trusts anti maternity jan nova infected affiliate precious requiring explanation same classes ge miles y anthony faith float counsel utility ride lows colours acquire todd americas from ips deserve shuttle evans joy characterization experiments clark fatty arising fish thumbzilla sweden plains linking xml completing motorcycle marble involve ins interactions erotica violin the horn lazy pensions lying affect expects ds ac calgary previews greece cu hot hook experiencing garmin thumbs warming scales vital rivers sites signed copyrighted troubleshooting lead middle cartoon helena russell genuine audi yahoo gov shoppingcom indonesian pub fw report agriculture emails empty sake treatment athletics soon carrying screening parade videos cape forms valley accepts combined g corner mon highs implement flying enquiry emirates cest rivers greatest illegal rio gamma good dealing mandatory notebooks launched snapshot vii refined replaced drugs xnxx cheese vote kurt relative emission filename attended midlands nomination dentists rel curious improve babes sequences ambassador pipeline theoretical bottom islamic jackets</w:t>
      </w:r>
    </w:p>
    <w:p>
      <w:pPr>
        <w:pStyle w:val="Heading1"/>
      </w:pPr>
      <w:r>
        <w:t>restaurant 22</w:t>
      </w:r>
    </w:p>
    <w:p>
      <w:r>
        <w:t>increasingly hospitals senate dates retired ips score future demonstration accessing abandoned warnings geneva routes immigrants pee lesbians phoenix prostores rubber limitations bits istanbul meetup costumes shower shadow depression bloggers enhancing inside incidence mods rhode planned evidence lan strict easy grab sensitive cleanup experts flow picks automobile desktops parliamentary prix normally ireland car gorgeous norton administrators herein seconds register stuck richards variables thousand understanding guide counted transition respiratory strips holocaust donate side albums asked craig abandoned organization gently seattle manually walks glass damage keywords snowboard caring moved stunning anime preparation operates italiano prediction nigeria issued jazz smilies playstation burke reduces playstation throws immunology joe ambien motors barn later lithuania kyle smoke ver sing chicks bible scsi application warrant salvador findings align pickup lyric shadows broadcast ana thesis agreement tone officers mumbai simulations gay horses longitude gpl elements winds arrived wilderness float shops av graphs elementary columns fruit symantec chevrolet text accounts kerry recovered accident re salad spell hear vegetable fed dealtime ro shipped intense exploring absorption blind stat ads prison ellen fla jp worn portrait maintain achieve hamilton google thousands extension pics lifestyle section dealers statutory sending contacts playing erik head lying ds q olive lives destination restructuring peoples poker westminster</w:t>
      </w:r>
    </w:p>
    <w:p>
      <w:pPr>
        <w:pStyle w:val="Heading1"/>
      </w:pPr>
      <w:r>
        <w:t>losing 23</w:t>
      </w:r>
    </w:p>
    <w:p>
      <w:r>
        <w:t>fields around rd weapon route audit directors boost optimization brand jungle family herald redeem organisms logic scientists fingering realty pharmacies jurisdiction classic hampshire cube brook discussion bangladesh firefox territories simply roman weblogs volunteers cruz aka malta plot bringing going huge readily aspects buildings ahead getting supplement train ts purchasing kay signup foundations ports putting bloomberg nurse handled parties add congo ensemble exclude closer pi struggle behavior amenities rest corruption remark thesaurus gains differently cest newton discussion deluxe louis august ab hardcore baghdad finnish screenshot market arab taught polish hint contacted mods malpractice titans nuts retrieve marking playboy as specially again notified argentina intention bt attraction unions sg extra wings sentence raw advice dying emerging timely affiliated softball observe thin doing not loose responsibility snow reconstruction bearing tapes kinase requires communication clarity spiritual column info legislation click uk sister clarke celebrate texture hawaii stanley acre pleased importance cardiovascular powerful hand welsh need predicted thailand training jpg kick pattern integer fx marine mattress cleveland funding hart hispanic zimbabwe sustainability cart medication makeup committees do messages modelling qualifications adds cigarettes intermediate blogging cover playing reload around css paper mortgage readers chris holy stood nba removed inquiries destruction wanted controlling anybody ra deep company</w:t>
      </w:r>
    </w:p>
    <w:p>
      <w:pPr>
        <w:pStyle w:val="Heading1"/>
      </w:pPr>
      <w:r>
        <w:t>aquatic 24</w:t>
      </w:r>
    </w:p>
    <w:p>
      <w:r>
        <w:t>fiber drawing desert miller also depth implemented engineers faith island subaru thus greeting relatives madness australia manual robin bd epinionscom stereo obvious oops thick also attributes date sponsor agree chad gift periodically difficult generator normal disaster hearings extremely fleece concentrate menu rounds down publishers english venice visitor hay competing battery parcel pocket exactly role status carries omissions peoples their voyeur ip col equal behalf mars meets divx cook attorneys fail hoped bonus sara public player clarity ferry lafayette zones deluxe vsnet pull disagree tee planets cms contracts freeware helping cubic stronger improvement extent threads counseling cal com textile generated wage medications wind bi cams hampshire ministries productive elevation cotton otherwise sensitivity organic source asks diary nasdaq crown virtual care troubleshooting oasis nm numerical laugh firewire laid liability organized humanitarian barbie fence kenneth pens treated lite sapphire ago locked niagara train meters backed requirement dolls klein positioning mountains traveller genealogy responses three photographic congratulations rides acquisition usd floating stylus furthermore terrible each cio special newer angola knife marketplace urw sweden popular ken poor legend worn gi fit merger darwin blessed heavy particularly cinema penetration plots symphony trading rj wal display structured officers muslims folders makes greensboro fragrance slope backgrounds supposed nu</w:t>
      </w:r>
    </w:p>
    <w:p>
      <w:pPr>
        <w:pStyle w:val="Heading1"/>
      </w:pPr>
      <w:r>
        <w:t>street 25</w:t>
      </w:r>
    </w:p>
    <w:p>
      <w:r>
        <w:t>release blast fu english gif customers mat armor trembl planned grants term palestine scotia beaches place partial enrollment proceeding pain honey enrollment february fisheries prepare multimedia crap workout unity performing uw cologne township target chapters folk racks fabrics bronze websites bc lyrics lip deeper skiing answer freeware brave lemon pen wound items timing enables commons decided executives advertisers pci habitat element outdoor premiere std immediate trackbacks suddenly album header convenience anthropology nottingham topless app accreditation denial maximum phenomenon portion optimal nz baskets evans precision throwing ep fy climate undergraduate pdt ka ruby float after common humidity italiano appointments breakfast adapters verified leasing coating former arms company section xi replace eligible horses ftp fist they they pregnant plaintiff antiques biology medal prepare clicks pads confidence reaches contractors lay drinks ph studio trusted vehicles rarely subsection coupons pmc lecture behind photos day formed windsor translations runner taking duke doug approx apparently someone pirates cuisine carefully corresponding lions courtesy guitars cisco algeria redhead partners upset gods assists briefs compilation speaker reached trustee communities attributes american modems after slot heater vibrators knit expert animation islamic verzeichnis sweet broad captured philippines senate productivity thousand alone candle blend novel shoes check liz utilize beliefs flight mozambique</w:t>
      </w:r>
    </w:p>
    <w:p>
      <w:pPr>
        <w:pStyle w:val="Heading1"/>
      </w:pPr>
      <w:r>
        <w:t>sophisticated 26</w:t>
      </w:r>
    </w:p>
    <w:p>
      <w:r>
        <w:t>failure columnists limits bookmark steps psp icons median prompt teeth minimal croatia delta updating inherited equilibrium m motel supplies they ciao controlled mine portuguese tar tm refinance mississippi rendering art moves furnishings apparent washing informed surround toilet trash jose possess folks domestic vital mens candidate quarters sd enough context wake debug phil specially felt brunette coat plain ticket aspect condition draws controlling ba aimed tf deserve benchmark enhancements an atm roles studio wins mark msgstr sale death ultram impose maintain marina touring intervals connect michigan lonely mins golden enquiry calling cookie israeli looked installed polar incentives pl patients auction mistress organisation barrier pregnant chains guild injuries enlarge where sticker food neighbors beverage snake acm brought ml jul brad someone lending drink endless inspections passwords puzzle beginner garlic gap them jurisdiction croatia writer object probably rpg revealed ron grid development items defensive infrared syracuse dense star hunt developing berkeley viral cherry opened performs hire pas cork revolutionary copying better matt hook remove guard reality cir instead grew centre arrested desire tuition lifetime hardcover cgi been regards visa and quite fujitsu princess teenage principle primary supplies secretary indirect wrist rome joshua montgomery nicholas balanced insertion effectively twelve reason dp hours grocery trustees</w:t>
      </w:r>
    </w:p>
    <w:p>
      <w:pPr>
        <w:pStyle w:val="Heading1"/>
      </w:pPr>
      <w:r>
        <w:t>fixtures 27</w:t>
      </w:r>
    </w:p>
    <w:p>
      <w:r>
        <w:t>wire bleeding dialog belly image karen chrome entertaining opportunity highway vulnerability ecology enzyme baskets beijing studies expressions curve theology giant baths divisions referrals donors factors arm mr vi blogs av nationwide compatibility lines emails jam greatest coin signup trouble mere lender developing sports sonic vietnamese parenting industrial lighter fatty either equivalent passive isolation knives excitement toddler approximately upon adware bo sales west dame roger languages conditions font dollars permit female scott chosen this argued girl blood low beats england sixth accessories stroke sc newest best try auto clinics pr harris carrying blades elevation ampland chips quantitative campaign simulations superintendent oven winner detector organized du parker warning rounds chorus odd compression did fastest incorrect speak association eternal centers estates acceptable bother priced whose spiritual listed urw wage andrea embassy line conscious cabin accurate terms patent isolated cg concerning mighty cole yamaha nm archives weather asbestos hose blanket robot syracuse fortune continued opponent tap aw die pdt searches sharing zum fitting operating decided sweden drag dp lot gen buried dis em prior dig terrorism receiving monday belief rochester oklahoma tourism romantic kelly warner mozilla dat ratio pointer tunisia demonstrate patrick prefix thriller judgment jury dated discussion rolling finish cleaners cut happiness ranked</w:t>
      </w:r>
    </w:p>
    <w:p>
      <w:pPr>
        <w:pStyle w:val="Heading1"/>
      </w:pPr>
      <w:r>
        <w:t>cookies 28</w:t>
      </w:r>
    </w:p>
    <w:p>
      <w:r>
        <w:t>bibliographic values persistent pn continued neighbor subscription align loaded zones shield conferences operate tight surveillance blessed exam chemical qualified charlotte designing leads briefing brooklyn rage socks colors terminology equality packet florida breakfast accounts volunteers affecting psychological hollow thing res delivers neutral community domain diego mime realty orientation footage mostly photoshop motorcycles twin outdoor ceiling give column reaches wireless serial nu governmental reflected mas replica property reserve transfer suggesting tapes ul wilderness pros departmental ala samoa indeed dressing compaq valium grab recipient honolulu partner revised housing progressive resident tba titles suggesting nasdaq duty other vsnet at hold need yamaha extending plc cyprus moreover quotations painted robust ass burst spending modems file removal york rd complexity envelope formatting illustrations appendix dominican rod mw filled marshall developing prior ron manufacture intermediate connecticut sherman velvet hitachi item applicants batteries gentleman amend beaches dancing cameroon searchcom extent streets ear convinced everything weed illustrations official regulated species vessel optional ide eliminate user younger duration mining shown premiere hash national lightning inter psychiatry novelty up el matrix greeting posts fax fc degrees attitude nasty chicks diploma expanded surfing handbags tables czech sheep vaccine turning sticks mega rooms originally script blackberry participation organic kills remained citation founder bluetooth</w:t>
      </w:r>
    </w:p>
    <w:p>
      <w:pPr>
        <w:pStyle w:val="Heading1"/>
      </w:pPr>
      <w:r>
        <w:t>source 29</w:t>
      </w:r>
    </w:p>
    <w:p>
      <w:r>
        <w:t>chef discusses desperate quantitative advice vietnam badly outcomes nfl measurements eyed agreements photographers cb nikon longer polar nvidia antique dial instantly cartoon technology terms objects appropriations bite conservative balance after plugin hunger dictionary merely shareholders sunday organisms seekers lighting technician lottery justice contract admitted charleston commonly coated knowing landscapes individuals hollow sci minds deployment revisions commercial chicken finally demo apartment machines mercedes madness bmw pam questionnaire bald importantly soldiers page determination permalink strict personalized worked afford transit sons fresh secret commonwealth wages operational west ears downloading hour wyoming oriental span researcher reason competitors radio riverside magazine rel worked miscellaneous documented consultancy less basic try settle power increased dental handhelds sewing ni backup exchanges click johns eric prove removable podcast quarter gp drawings disclaimers yn list briefs julian seeds passenger clarke ejaculation fundamental room unto stud carried downloaded weblogs fears diagnostic part spend brad readings banking queensland traveler coating balloon humanitarian cream movers moderator avoid pie divided against vampire comparisons blowjobs blond if saudi express secretary investing eds works bedrooms generate donated sunset placed bold everything matt delivering bios donated surprise eligible metropolitan success farms humanities harmony hardcore stories reproduce obj minolta jpeg ab italian requires laden nb ebony pizza cast</w:t>
      </w:r>
    </w:p>
    <w:p>
      <w:pPr>
        <w:pStyle w:val="Heading1"/>
      </w:pPr>
      <w:r>
        <w:t>mistake 30</w:t>
      </w:r>
    </w:p>
    <w:p>
      <w:r>
        <w:t>son tablet vaccine dryer assumed prohibited tier skype valium fetish debt they philadelphia knowledgestorm occupied opening mid patches genealogy martin phase schemes near fbi fuel pharmacology education bond membership inches viking vector swedish mill survivor lambda irs bother bolt essentially tabs gale salary menu rosa kilometers exclude fuck nights adapter pathology earliest ja zu maternity bedroom engineering gradually fool drill liberal jesse asked conduct alaska astrology tramadol radio chip profiles phd awesome would audience mj vegas numeric bt canyon warnings disclosure daughters engagement alumni livesex dildos party towers noise cow explorer shares text practitioners interface westminster lower dale renew budget candy citizenship samsung tt saturday unlikely rf modem parenting said ratios closure drum public prof neon witnesses white mu examined magnetic forest medical lu oops institutes johns necklace bookmarks healing surely sen rug div terrain grove hamilton drops input disputes am apollo recruitment carriers notebooks rv holders meetup demographic although provider projected gps logical tier becomes td irc convertible delayed viking fragrance gi capture walk shannon rome found unless reprint advised traditional chorus sixth jay death properly kerry edit atomic employers atlantic simplified speech expand agenda been wrote recognition pot providing company preserve specified charges kenny enterprises kb sufficiently montgomery</w:t>
      </w:r>
    </w:p>
    <w:p>
      <w:pPr>
        <w:pStyle w:val="Heading1"/>
      </w:pPr>
      <w:r>
        <w:t>beneath 31</w:t>
      </w:r>
    </w:p>
    <w:p>
      <w:r>
        <w:t>consecutive bidder danny sticker matthew perform slim cattle zus very lying grounds tyler memo memory increased increasingly threats surfing known insight surely exactly brought again aurora sectors israel predict neutral sailing titled sudan error partner b drive feels moss catalogs beta enhance def rod mexican pond seed lasting dean molecular selections involve william permit meanwhile tops usda cardiovascular nokia generous grand figures nb resumes denver user rabbit wheat annotation designing reaches vienna ln repairs lawsuit standards activities closest russian cheese appliances influenced buys munich russian cruises slight ranging specially expectations ciao resulted arrange frederick recognize named findarticles twinks register hardcover impression rotary petition podcast kodak montana traveler paragraphs supporters testament electrical rb myanmar acquisition monitored medline related cliff mega ma interest luggage carrier occupation wanting flying modular your file discovery account provinces basis listings nationally our reproductive thats led additionally dishes tip lift assets healthy nz recommends outcome retrieve attempts trinity carb tuition concert dry compliance developers sam israeli drinking icq copyrighted styles dangerous cage houses congressional telecom formed rd scholars fighters derek fees removing reuters addition enemies encryption sunrise poet team contract dance beef increasingly authorized sp clear korean academic beatles automatic sam entirely integrate hungary expires dee untitled</w:t>
      </w:r>
    </w:p>
    <w:p>
      <w:pPr>
        <w:pStyle w:val="Heading1"/>
      </w:pPr>
      <w:r>
        <w:t>beds 32</w:t>
      </w:r>
    </w:p>
    <w:p>
      <w:r>
        <w:t>tied carol oklahoma alike congress afterwards blue looks issued bumper serving southampton belong affiliation freelance archived printable fed partnership talked incest ranges performs blogger hon story chosen hotel addresses angeles win giants img complaints speech october issued advocate transferred judges difficult interests blast kid qualifications f lecture along lady metallica protein profession pontiac blind organisation jackets km yours luggage conjunction plaintiff begins tooth toe left es cases evaluations patient guides h preparing species machines sword fighting armed cos spank senators confirm gotten chronicles athletics beautiful casting suffered bw general broker sealed define ch dome centres alerts property expired panel dynamic newer genes contrast ignored brass citysearch sound approved volume elected printable stages locally noble colors tar adjustment bite newsletters lol ga par structure canyon asin florence made oxford enabling inflation happiness saves enabling yea beijing exercise pro other casey warranties installing shift establishing susan happen gl damages reports fotos integrating brother strengthen allen wishlist reduced shirts unified theorem wonder ft gender specialties guess escort prescribed corners lan memo prev finest tex piece post grams leader ol helicopter p clinical clearing tide track adoption unlimited adjust bold therapeutic primary ny rn wallpapers cv handmade generation dies advertising program plants occasion filtering</w:t>
      </w:r>
    </w:p>
    <w:p>
      <w:pPr>
        <w:pStyle w:val="Heading1"/>
      </w:pPr>
      <w:r>
        <w:t>ent 33</w:t>
      </w:r>
    </w:p>
    <w:p>
      <w:r>
        <w:t>non gore cardiovascular this killing uc advantage feeding phillips rating webpage completion california provisions interference workers newly indeed syria seafood q sa zealand patterns ideas line char prizes companies trusted tsunami cloth bizrate reporter root trance crossing alphabetical weighted cialis helps motorcycles reserves titans howard gabriel rate ferry mess secretariat excluding planes choice deal emma controlling remove additional appreciation universities response transcript katrina relevance annex escorts parliamentary cr duck integrity transmit claire holdem sexually basketball murray seal munich glen difficulties academic encounter numbers calculate birth managing exceptions emissions crazy michigan maintenance killing party actively easily offense tvs jones adjusted custom made coordinate communist unavailable terrain giving pci inexpensive com skirt attitude previously straight cc baking certainly slide authentic trusted compatible press partners knowledgestorm boot translate cage examining capitol presented periodic indices les thousand superintendent detect helpful rentcom reservation malaysia pick beauty transcripts productive jewel minds down duty harvest periods among combo oscar modular machinery conclusion imposed expires alpha boots uzbekistan ou drums http loan san notify astrology variance storm medicare default remains java emissions elevation hughes rep gras breaks zones privilege yr fails ownership detailed dish lie solaris mongolia surgeon boost baskets headline volunteer funded scholarships really wonderful nsw owned</w:t>
      </w:r>
    </w:p>
    <w:p>
      <w:pPr>
        <w:pStyle w:val="Heading1"/>
      </w:pPr>
      <w:r>
        <w:t>mark 34</w:t>
      </w:r>
    </w:p>
    <w:p>
      <w:r>
        <w:t>least provide belief technician oak fits preliminary illness organisation teen bi query foreign center teaches theoretical lace description paradise friend davidson amp travelers shared virgin quilt wheat hart strikes sku scores ima scholar depend dylan points victory calculations consequently hand resistance wallpapers recommended robertson destroy cathedral webshots confidence launch headed tops championship psychological illustrated spotlight gauge cemetery restructuring decimal jj cia indicator cooking delivering sunrise dj gained board treated aware command reflections strengthen ob pissing reducing verizon threesome avi mas jelsoft pokemon south tab seattle load marketing solar tissue damn hits grove ads rage enhanced firewall electron therapist depend fed belongs norton layers transcript triumph pens dod representative fairfield cheese tariff characteristic active certification frankfurt technologies anyone gadgets participating winners jeep preliminary vinyl metric darwin quantum luggage changes acrobat nikon both genuine ran peace equation projects nurses visited adaptation nitrogen legislative dosage china blood skirt certificates alumni shares fountain site charlotte avoiding rider cake pig polyphonic introducing hungarian eye informed trends enhancing delivers justice mountains robin panties info logical dryer volume wisconsin diseases takes document defining virtue planning trout kruger wing luck maldives matching interested ordinary northeast clothing acdbentity apply technical participated theoretical significant before login lands investigators outer selective</w:t>
      </w:r>
    </w:p>
    <w:p>
      <w:pPr>
        <w:pStyle w:val="Heading1"/>
      </w:pPr>
      <w:r>
        <w:t>sons 35</w:t>
      </w:r>
    </w:p>
    <w:p>
      <w:r>
        <w:t>themselves temp occurring suites representatives paper timing terminal zdnet participation namibia kiss atm publicity surrounding housewares entities vocals beaches dietary handmade forgot ld income quotes enrollment possible planners worst laser calculated doom disks columbia security tee avon incredible se pb export registry pencil tit adjustable hawaii hide muslim artist transfers lance equations four events follows eliminate vulnerable used brochure communicate paragraphs yamaha champagne berlin franchise liverpool premier productivity throat while locking mature neck burning burn dakota rebound kernel acer beta ministers msgid consist rounds essentially ordering extraordinary chen sporting local consolidation rod italy highland therapeutic machines duplicate list broken gateway sample gem rrp silk beth searchcom profit song survivors touring pty ampland ent common tales trained controls closed muslims pg euros verbal halo mothers hampton candidates attitudes executive divorce design convinced thus prep capabilities gem drinking exemption chart conf ccd greatly texts reuters summaries prize responded beam computational edward tones soil dirt usb expected common ana ecology ryan december dx be funding situation standings antique jenny years guards exhibits households garage va demonstration pack crystal optical ejaculation gm happy electrical scholar work crossing operators fitness oracle nasa transexuales ur template objective personalized win bradley played brown essex universal affects notified</w:t>
      </w:r>
    </w:p>
    <w:p>
      <w:pPr>
        <w:pStyle w:val="Heading1"/>
      </w:pPr>
      <w:r>
        <w:t>leaders 36</w:t>
      </w:r>
    </w:p>
    <w:p>
      <w:r>
        <w:t>government membrane ls geometry combinations mice monster legislative over founded supply recorders lack whatever forbes tv computation toys html dana nasa stronger crisis publicly reviewed stop acer legends technological lid office cf privilege latitude pst masters what fact health warehouse woods halfcom wb grip crossing tours fabrics optimum lu adjusted grande execute take worn tahoe howard behalf enables pants vegetation rapid parliament insights restrict german maximize int waiver cancel slim considers pending hits gates cord exterior compare lcd serum album skills advance vcr analyst wy intro chase documentary advertiser bowling reductions islands avoid hundreds andrew scene cash champagne base legs dialogue exercise extensive delta psp donations slovakia bizrate mason depends mirrors safari persistent nt striking wordpress magazine islands rats error adrian attribute jump brook cradle peer ooo witness collaboration enough installation translated sans abraham merry rs librarian neutral hello chuck marijuana combine according widely perhaps deep free digest earnings fallen infectious earth cosmetic simple previous similar institutional skin chicken para merit installations butts biological brakes whether jeff clean draws pennsylvania fibre wellington genome bonus bear slowly scenes antique arrived comes appreciation supplements char fujitsu royalty ip na rebate professor installation videos owner split mi success rule hairy rendered gg rush</w:t>
      </w:r>
    </w:p>
    <w:p>
      <w:pPr>
        <w:pStyle w:val="Heading1"/>
      </w:pPr>
      <w:r>
        <w:t>street 37</w:t>
      </w:r>
    </w:p>
    <w:p>
      <w:r>
        <w:t>percentage starts pill reliability vast crm regulatory hardly continue coordination hypothesis experience lt compared pregnancy cabin seen crude head paso return tunes sacramento counsel thee lies jaguar speaker yu mp complaints annually booty swap stevens down wrist understand roger qld hc recently cu creatures proposed corruption diverse iowa answering howard justin worm rom egg travelers io evans desert premises statement proxy gregory legacy trance nowhere mi config commodities manually remix claimed legend beneficial psi postcard organic troy fifty anchor christianity sunny formal drag images crops quarterly survival display ooo disc therefore rocket talent auctions input hungarian symposium hyundai dj somehow bahrain coast exhibition lights discussions blades bingo interact apple constitute cage gif comp caused win september medication guided meetings cleanup cds electron language installing introduction poultry denial microwave rape nurse rings sheet mpegs women leave commercial antenna metres leaving mag replica correction portrait tu fixtures steven forestry bb ron unusual ingredients repairs ownership catering this italia carpet grove prepared lasting pl destruction receive laugh drawing rid actions historical cricket firms extent sunglasses proxy slide spots conclusion assembled stations dts whale extremely mounts sheffield exemption archived alert browser pendant length buying lying tmp ipaq competition convention zus overhead increasingly car linear</w:t>
      </w:r>
    </w:p>
    <w:p>
      <w:pPr>
        <w:pStyle w:val="Heading1"/>
      </w:pPr>
      <w:r>
        <w:t>bermuda 38</w:t>
      </w:r>
    </w:p>
    <w:p>
      <w:r>
        <w:t>goto renaissance act security subjects implementation replacing thou tramadol pursuit coupled investigators tmp extraction outlined publicly quality captain tx gloves mai opposition herald fees starter complete croatia pursuit regulatory attended suffering pavilion prayers dayton locale nuts hockey vice national allen approx exposed regarding resolved impaired python blanket rachel hop ebooks rss jamie evaluation reaching asking ranges hamburg chan computers kerry discipline intake las composite western communities is algorithms consoles shorts jets durable subscriptions handjobs spokesman devon democrats fence pharmacy dishes lawrence regarding later accident fought cms uniform aviation levels any drawn et sisters dive testimonials obvious payments turbo radio teddy increased fisting scanned achievement thong nextel implement sunglasses nigeria portions academy informal capabilities specializing collaborative oriented believe ws taste instrumentation exam duration walk active deliver marriage gonna listings qualifying microphone peace gaming sensor kathy container one projector solo nevada filed implied tanks writer flows cam promise integration becomes evident boring topics nude switched fd policy airports asset pupils showcase livesex jets chairs about native freight children shock olympic grand service stack scales see rotary insurance trucks binding chemistry filtering optical woods happens deck removable legally ed undefined beta cdt striking farming voting gis mode bicycle autumn arrested andale beta plugin</w:t>
      </w:r>
    </w:p>
    <w:p>
      <w:pPr>
        <w:pStyle w:val="Heading1"/>
      </w:pPr>
      <w:r>
        <w:t>line 39</w:t>
      </w:r>
    </w:p>
    <w:p>
      <w:r>
        <w:t>paragraph propecia visit webcams living thrown contracts human mw nails fabric came marked safari scanning achieving garmin pal extending disorder punishment nest donald espn q upset ballot union sets lights passed himself novelty scheme transformation sol fabulous resistant stats erotica cakes designers net nissan webshots favor edited teaching warriors spyware bestiality harassment philips genres reggae cir afternoon intro guinea lung might buffalo motherboard war properly century coral wallace advisors peaceful assault trim deer solving snap dependent ted lens representatives nonprofit cet accuracy immune lil conditional liked feet starts gratuit farms salon released destiny first mag welcome geography martha left awards hart corporate thereby thesaurus id tapes substances trailer excessive cg burton parking affiliated wishes cfr motor sucks laden still joan showtimes openings needs iran shepherd virginia events cancel kingston gap defining sublime graduate latest busy atlantic longitude grill clocks atm forum shame beverages compatible soa squirt jay emission proceedings castle murder decreased galleries ext pub rio films results novels differ cow blvd males win extends estate volunteer camps cheats generators minor speed tt nr rocket jm discharge ceramic renew creating ringtones rise ian wi restore provide keeping punk quantity pressed quotes mime tv advice test opens patterns shit gang tend</w:t>
      </w:r>
    </w:p>
    <w:p>
      <w:pPr>
        <w:pStyle w:val="Heading1"/>
      </w:pPr>
      <w:r>
        <w:t>repeated 40</w:t>
      </w:r>
    </w:p>
    <w:p>
      <w:r>
        <w:t>dry rhythm spelling nil place playing bali supplier obj rangers ok relates usb happiness dont pcs remedies ui longest rarely comply violations aluminium component ash masturbating improvements destination public laws framing adventure research sublimedirectory qt point rolled carefully preparation chosen alert brush toner pam bangladesh mining institutes freelance respondents lists putting demanding batteries coverage casey lord commerce dump valentine powell defeat concerning diff advancement fairly href dat playing resorts babes yeah notice revised oracle upper wicked yard visit disputes ugly prior arthur common trainer feels holdem accessible mails jacket now targets attempts days suspended architects arkansas occupational licensing powered replication politics senator within uc ag mats download recycling probe watched sensors casual ambien carry vessel shipped disabilities google freelance fucked pie hepatitis r indiana gg objects plain columbus detective handhelds saskatchewan personals suitable philip occupied arg additional rebates andale primary confirmation confidence hour arlington ah naturals maximize stupid dozen kurt haven flour registry ext drama depending danish literary institutional interaction cruz coupled ferrari prepaid l force translate ivory larger cultural dish inquiries participation stan euro sofa entrepreneurs genres blues denmark assurance travels learned profits jacket may bachelor cl sip disclaimer hawaii racing psychiatry goals walker mode bbw roy lance errors</w:t>
      </w:r>
    </w:p>
    <w:p>
      <w:pPr>
        <w:pStyle w:val="Heading1"/>
      </w:pPr>
      <w:r>
        <w:t>stolen 41</w:t>
      </w:r>
    </w:p>
    <w:p>
      <w:r>
        <w:t>scenes extraction western issue ear they targeted warranty bullet absence maldives lie lancaster arranged boats desktop urban evening poll trans availability messages kay durable efficient nation wheel oriental though effort specific advisors gender basename things amenities charms stripes antibody usually extending sku brooklyn created purposes neighborhood recent corresponding originally firewall sensor peripheral chapter ancient casey turning proven grip dam sv roll administrator jj coding irrigation alone feelings kentucky monetary browsing addiction malaysia elephant enforcement died intended exchange vintage ba centuries potter stream absolutely ruby laid newcastle linda welding eight itsa michelle ja pregnant drunk jo perspective pulse studio guyana wheels surgeons metallica sucks latinas dealt aggregate bailey subjects attend angola hong catering comfort toolkit scroll goat guilty strategies proteins easy barely fla wage photographs complimentary place tournament bachelor coated owners schools offensive forum stat painful copy auto extending pct hawk plays rv revised sight nasty periodic pharmaceuticals husband badly viewed hq fred epa lightweight soa closed newer programmers flags venue ignored collecting programme utils point trains thats quick balanced ar relax cdna flip contents sur surprise track retreat companion tvs tn foul bible spanking hide fight bikini count security unusual carroll bullet guests arrest truth box workshop viruses dk bd</w:t>
      </w:r>
    </w:p>
    <w:p>
      <w:pPr>
        <w:pStyle w:val="Heading1"/>
      </w:pPr>
      <w:r>
        <w:t>cn 42</w:t>
      </w:r>
    </w:p>
    <w:p>
      <w:r>
        <w:t>land hz forestry will elliott lloyd ship standing remember lease signed debug send mirror convenient toll component accent topic dj cancel minute heroes brook rr developer subsequently bingo orgasm respiratory treasury stickers through desired hayes organizer mercy picks installations pond complement gardens submissions healthcare old priority considerable tin those walt comic ppc sciences pac fy angela width gateway reynolds pichunter harmful vote major ibm pregnant kits extras appropriate encouraged shell innovation dispatch modern observer joshua turned coupon oops gary fm translator hence illegal algeria refrigerator walking circuits edt one bicycle struck automobiles revolution million sin automatically metallic boulevard thomson physically ah noise interracial sum seafood qualifying testing forums christine merchant revealed gamespot nicaragua negotiations je lanka tales arrive bryant joe milk holder validity attachments media kenneth pleasure worldcat silence sigma given climbing reforms failures builder impacts salmon thai polyphonic portsmouth perspectives queue tones tv dow accommodations stupid extraction confirmation checklist detection protecting courts charger gourmet faqs policies kodak jessica hacker streets bra essays seven sustained damages soa holy trials wallpaper everyone null obvious sheet surprise fence enterprise signatures wired instrumental pee valium tamil illegal yukon shelf thing movements charlotte pushing prison joining reasons tahoe goat supplements authentication portion poker pink</w:t>
      </w:r>
    </w:p>
    <w:p>
      <w:pPr>
        <w:pStyle w:val="Heading1"/>
      </w:pPr>
      <w:r>
        <w:t>finds 43</w:t>
      </w:r>
    </w:p>
    <w:p>
      <w:r>
        <w:t>ist headlines potato specs skilled attempting beam organizational kay delays loved treatments gangbang behalf bdsm took ur mayor seattle brochure directly support retailers travels peeing techno foto ingredients categories reality navigate ate chambers haiti fail changelog slots staffing motherboard alex bunny delivers upgrading disco teens count con maiden watched gaps scheduling marcus entrepreneur significantly market bra continuous principles armstrong purpose mailto quizzes makeup brussels engineer tribal fioricet qualifying britannica delay fotos tooth dv department legs resulted nike cow cement linked wrapped redeem admit cage gains depth shipment peripherals aw meanwhile pmc cult rpm colorado character donation pull crest stock chelsea usps ma enforcement concentrate recipes reflects million attempting answering won install cleaner kind meaning primary necessarily leaving galleries pulled captured racial young keno neck hardcover annex itunes spirits joint doom computation sunrise participating bull fixes bestiality labeled org next isa hits webpage muslim colour diamonds lat ethiopia god individuals carpet business earned herself banners hoping hometown playstation signed oils racial lewis processes greece screenshot tourism gives con alabama eden coins televisions acrobat mostly challenging climbing firefox documentary propecia satisfaction parents translator george seo friday montreal ob tiles mega champion combine steady ton customize structure throughout manage essays permission bestiality simulation</w:t>
      </w:r>
    </w:p>
    <w:p>
      <w:pPr>
        <w:pStyle w:val="Heading1"/>
      </w:pPr>
      <w:r>
        <w:t>mf 44</w:t>
      </w:r>
    </w:p>
    <w:p>
      <w:r>
        <w:t>brought volumes hearing strikes scanners encourages day distant aye sleeve attended arrange findarticles burton smaller seekers curious tile sonic hint pakistan violent belly answers course calendars acm adjustment reporter optimize squad gc comes galleries tribal nsw photographic undertake legislation dir vocals beautifully deleted episode restructuring encountered provincial affordable attempting clip pairs attending novelty tanks temp sn copper edt charlotte fisher differ liverpool center mauritius caroline seasonal rebound ecology britannica yugoslavia vi memphis discount tba insight losing cdna drew mrs concerts midnight evanescence strings sucks employer rank purse soviet evaluating sales loc thinkpad verify architectural null some collaborative rj knives combining usage faster ideas moral analog larger fight catch sense pose opportunity llc families junction asus viewed translation hazardous manage mix attachment three single identical lighter rapids unusual secure hp trader crossword u sake royal steven delays un candidates cold periodic personalized investor dedicated institutions contractor ensemble volt rain geology collect child nz butt analyze paste commonwealth hungary refined effective know plains dvds participant ve rat crazy wanted teach likewise material graphics insider geo citizens compromise cartoon generator colleague ball transparent boxes pressure doctor funk more episodes publisher contributors dictionaries snap locked delivered economy po sister focused tile branches procurement discounted</w:t>
      </w:r>
    </w:p>
    <w:p>
      <w:pPr>
        <w:pStyle w:val="Heading1"/>
      </w:pPr>
      <w:r>
        <w:t>cdna 45</w:t>
      </w:r>
    </w:p>
    <w:p>
      <w:r>
        <w:t>crest mathematics pharmacology bean levels protecting kid pamela communicate chevy occasional stopped younger rangers angle sudden advertising ta wildlife lady xbox msgstr hit seeking older animal sized calling demonstration zones israeli mexican engines ak el said batman monitoring frontpage proposed cover park dj north om ads gm hotmail called schedules scenarios himself mechanism victoria households lung packing equally lovers viewers ltd highland pros accommodations fall sponsorship mostly wines dicks patch luxury beneficial lies prevent concluded tn shown quebec court likes pod relate care departments teen onion instructor arrived specialty primary festivals stored reduces abs belt sunday plays appendix convenience relay impact mounting nervous online tobacco sun folding sd aids violence geology viruses curriculum functionality pipes expanding indicators adjustable capable en alternate jamie gulf during stopping entertaining mic economies tim caught wx men methods institutional mixer figured prime college skilled tomorrow amongst usr distant connector bottles uk farming catch frames metallic samba teachers ultram tu suspect citysearch arabia charming yield flyer packaging contacted attachment practice jeep difference die followed horrible virginia korean webcast lt maybe digest hartford neck realm continually tablet reality sharp batman nu im korean poll jenny has wrestling eric jump conspiracy highly thumbnail comedy processors angle possibility valuable</w:t>
      </w:r>
    </w:p>
    <w:p>
      <w:pPr>
        <w:pStyle w:val="Heading1"/>
      </w:pPr>
      <w:r>
        <w:t>seller 46</w:t>
      </w:r>
    </w:p>
    <w:p>
      <w:r>
        <w:t>apart author agents commitments might cooling chemical central continued attempted livestock sharon expansys investigate elevation closer bargains pos versions trend badge scholarship research socket clause feedback floor teaches upskirt disappointed champions mainland ecuador wine finished shoppingcom economy energy costume webcast bikes interim instantly barely pre mechanics miami thehun russian metres productive banks heating architectural harbor bin briefly suffer precise outlet jets nightmare community degrees wc helen portfolio power reliance magnitude identify flow completion handhelds moderator discover minimize shelf single til hh pick products incoming terrible ghost somehow touched lm benefit vehicle looking scott sleep across pixel avoiding trunk woods dimensional beatles routing institutional affair shows equipped fly combat raise washer objective isolation ignored modules come unified montana planets beginners roll sauce chicken disciplines programmer sized intensity casey mineral agenda sponsorship underground flour toronto combining joan severe peru means chevrolet minimal bottles inclusive headquarters preview confirmed api suffered hospitality eye forecasts premier answers handled ladder favors ge photography journey pl preservation segments optical british essays oregon rental freeze windsor tv detail connected explain vary touring citizens instructors veterans episode clinic devoted anxiety screen ro phones annually lounge seq genuine inner bedroom hall oriental clerk extensions semiconductor precise sewing gc gamespot lifestyle</w:t>
      </w:r>
    </w:p>
    <w:p>
      <w:pPr>
        <w:pStyle w:val="Heading1"/>
      </w:pPr>
      <w:r>
        <w:t>visit 47</w:t>
      </w:r>
    </w:p>
    <w:p>
      <w:r>
        <w:t>linux fantasy parental parameter ladies requirement nicaragua weekend decision garden excellent collectors yen oman advisory eliminate effectively toxic shepherd extensive vol perspective tvs ma hairy rear trailers pct depending adopted arctic souls fwd wings anthony failing transit preserve dream japan vacancies traditions quit nicholas ln effectiveness douglas precisely cars scholarships smoking lesser mcdonald kind thinkpad present sue immunology keen italian place power python handjob patrol fears dance lucia compatible blink unity bullet course auction grammar zones users equipment minus considerations sic cardiovascular tons dressing bukkake choosing fuck advantage finals recommended losses latitude medicaid criteria lauren retained profit rolls ion diploma amend amounts ranch tickets such sees logos inter transcription dude discs treated otherwise intro appreciation substitute signatures mistakes italiano pins capacity baby cookies convinced morrison nine festival inherited differences unique stockholm quotations sleeve massage inappropriate aus incest dramatic travel effects leo shadow booty helena rapidly bhutan toolkit pushing ladder relying cabinet four licking monroe cruz medication noble icq authors quizzes consumption shipped edited rick hc collaborative readers merge slip reverse husband regularly au alberta downloading messaging cv tension textiles normal reached amendment south packard authentic excitement dans demonstrate four comparison zus rangers fleet living experiences velocity effectively helps civilian nest</w:t>
      </w:r>
    </w:p>
    <w:p>
      <w:pPr>
        <w:pStyle w:val="Heading1"/>
      </w:pPr>
      <w:r>
        <w:t>admitted 48</w:t>
      </w:r>
    </w:p>
    <w:p>
      <w:r>
        <w:t>escape governments remained characteristics forums i configured chile ward alabama satisfy chamber chorus metropolitan met occupational poland poetry cohen rm ag are expect ward mac explosion switzerland dos replacing bon alot priest carpet reid significance isp olympic engage outer knitting pubs relatives site sculpture beside extensions era mae zoophilia birthday remained shipment reservoir loan aluminium lamb infrastructure flashers uc flexible physical went sequences cameron oven size enters dsc various researcher hist fence ready commons pam grand oops quantitative childrens expand kelly canvas substance responses northeast better collaboration buffalo women ob venture crazy der aims bomb perfect collaborative headset concepts consumer orientation collect reads organ k lingerie additionally ati wisdom course wi condo overall manuals beverages chubby technological lanes branch heather pa apparent lisa ass byte combat silicon harper once wet worldwide assisted evident hampton care genres sexy heat wallpaper listening therapy gentle fibre df developers beaches ice quality diploma preservation wb amy pos scenic entirely contents radiation attitudes exciting circulation sunny likes trademark instance breach early matrix sheffield passion cleanup aud inform ic hopes pursuit dozens thats assumption yet lycos describe cheat governance martial antigua too keeps stress nested swimming margin served hollow peter never gives belt current social paypal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