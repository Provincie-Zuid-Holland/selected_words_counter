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wifi 1</w:t>
      </w:r>
    </w:p>
    <w:p>
      <w:r>
        <w:t>greetings co deviant ur even oct accounting victims behaviour ripe gasoline r broker nickname furnished dennis tight examples bali betty johnny rock jeans investor nasdaq absorption themselves intelligence consultation assessing omega programs organisation urban thermal template during boy confidence nutrition surprising staying guitar towns marketplace tribes fantastic able vacancies lemon allowance helicopter trial thumbs plant plenty rand beneath foods specialties il babies eng founder mile formal stocks capacity pts result nuclear retreat competitors jamaica subsidiaries tour traditions pack them airport procedure paul homes boards non gzip studied afternoon then join hilton answering shower mounts dump religious farmer threesome charter martin mb anger spend reducing leadership philippines course sizes qatar beam pct decreased table stewart basename hk debian vcr scientists epinionscom warranties cunt distinction apt excluded combining bool remain er notes forgotten breach uniform roll market indicators finances minus disks franchise genealogy canon actual blues athletics explicitly portsmouth pest reasonable da potatoes arizona yield beautiful applying interface epa lions demanding policy passwords screenshots consequently literary fine councils cms infant vote him cgi connectors cart impressed gets resorts station driving art australian impose shoppercom house auditor wa warnings ages undergraduate proposals provincial recall clerk jungle jacob vol dpi taylor years rotation marketing</w:t>
      </w:r>
    </w:p>
    <w:p>
      <w:pPr>
        <w:pStyle w:val="Heading1"/>
      </w:pPr>
      <w:r>
        <w:t>denmark 2</w:t>
      </w:r>
    </w:p>
    <w:p>
      <w:r>
        <w:t>gibraltar bind min found victims park hiking forests das classroom society shoulder wait managed departmental firewall creative point memories favorite sara headphones institutes cape appropriations dh occasions hold saver ecological vip acknowledge titten moderators partnerships verse manitoba internal rendering holmes sheer implemented such threatened disciplinary garcia sim fraud mauritius lease managing roots resulted demands te equity second delicious marc committed sas harper playback nc profile authority pittsburgh monthly banana jazz pharmaceuticals revenues drinks baby courier tmp interests marc previous rogers delayed grande appointment irc mattress carbon accordance handles influenced partner equations tight sperm movies landscapes reduced ram lace showcase shows announcements duck talk compaq fd scott happy label departure oliver papers mother comparative swing spending productive refinance rankings associate artist flash ciao hints strategic ave grocery achieve clients hiring institutions phillips uncle designers catch squad specifically prof diabetes placement medical corporation opposed broad contract cleaning inherited assured centre somehow represents response grace sought children avon targeted albert busy merchants gig underlying hunter boc asian assets authorities monday soldier javascript counsel colleague ima ago looked mu cocks certificates mu words waterproof feature browser document religious customer gnu kg ta chem promotes five german subscriptions qualify semiconductor other saddam ties technique existence</w:t>
      </w:r>
    </w:p>
    <w:p>
      <w:pPr>
        <w:pStyle w:val="Heading1"/>
      </w:pPr>
      <w:r>
        <w:t>memorabilia 3</w:t>
      </w:r>
    </w:p>
    <w:p>
      <w:r>
        <w:t>financial arlington sox particles christians bracket bytes supplements communicate arch strict mic blowing referenced projector progress credit shaw blogs prison telescope prepare evaluating rape tiny hay chaos heights hospital bbw forestry sri provides prostores register century proposals brighton organisations sluts aspnet external deutsche affairs drug fist watershed excuse be hong father christian chemistry glad maritime sharp understand patents headphones halo decision shaft chose progress scope sheets lan os cleanup finest cycling fathers pounds sites fitting brought scuba personality journalist corners silver examined approximate intl rod recovery dick charged secure meaning adjacent school describes handles favorite mb caroline defensive twins craps management unified caring entrepreneur reliance subaru stadium enforcement programming legendary confirm favorites herein annex controversial reef d amanda configuration consequence comparison appeal hindu renewable teachers progress clay window democracy wanna circular medium oe stick europe researcher fares orchestra hotels organized wordpress comes altered caroline fares calendar differently performed tank coin subjects trading hosts greeting processes implementing lot ebooks pound account molecular interfaces compared saskatchewan reward gardens accidents singing hr anchor digital europe necessary predicted delta stud editor deserve litigation hepatitis wallpaper silicon terminal investors accessing nl hip shipped ntsc somalia bp recognition opera logging therapeutic nil islamic organized comparable reg</w:t>
      </w:r>
    </w:p>
    <w:p>
      <w:pPr>
        <w:pStyle w:val="Heading1"/>
      </w:pPr>
      <w:r>
        <w:t>postcards 4</w:t>
      </w:r>
    </w:p>
    <w:p>
      <w:r>
        <w:t>helena sponsors patrol predict targeted preview photographs approximate announces transfers treat broadcasting desirable likewise furnishings wma jc event earnings excluding controlled fed chances assault within ruth moved physics domestic lee jason volunteers strand native delivered numeric costumes productivity store mileage pathology housing zinc chi sleeping wallpapers off ranch subdivision seeker exit phpbb ballot edit proudly lawsuit record sb rg wired adds employment donna invitations detector possibility backing whole coupled broadcasting tyler exhibition ide devon class try sm animal peru essay law june dollar hazards helped soft vision obligation stuffed killed candle dependence drilling degrees dollars partner areas medication holes sizes unix cheat leaf roger tahoe due definitely mechanics yoga preston put bat legendary outlook recipients searched arrested complexity russian pharmacy page bases actually negative nick adjustments piano switch oakland jimmy market hands terry pulling google janet improving personally nicholas bufing tail disclosure opened arrangement routing johnson attending fruits prayers clinton memorabilia achieve downloaded pr fitted policies determination monica finances cosmetic app ts devil struggle iowa cinema visual ban leaders spell pierre described simply bowling wall void mobility regions jc funny game casio forgotten nsw enters organ ministries approximately agricultural editorial grams furnishings dis severe apparel values frog nhl gi stores</w:t>
      </w:r>
    </w:p>
    <w:p>
      <w:pPr>
        <w:pStyle w:val="Heading1"/>
      </w:pPr>
      <w:r>
        <w:t>championships 5</w:t>
      </w:r>
    </w:p>
    <w:p>
      <w:r>
        <w:t>coffee peer shannon beads ann entertaining aye humidity daisy install protect yo fault nine growth aqua purchased raises reveal containers impaired craft toys squad uploaded thehun recover diamonds his graduate pressing flu institutional suggestion trivia energy village contribute minnesota gates issues detected retreat gmt commodities decorative encouraging transferred cost imaging step variable char trader meal tvs set appliances pen reaches attacks stops essays problems ou commerce spanish lending tr rely skating birds mass property craft pipes lauren requires artistic polo oscar til blair shuttle confusion jam springfield german lauderdale pieces practice wise wayne by cologne strain millions visits rainbow pain toner measures passenger fighting loves outer incident prof wellington incoming caring transexuales english such mercury trinity extremely receives examinations involving comp k navigation gamespot roger reproductive pine ceo ana bloody fits cook johnston processes within sectors presentation studying drag war london november invest momentum pete executive flex incidence replied beginners interested announcement jury yang existed surrounded fake taxation plot angola dependent wednesday stickers trinidad lt gateway mystery athletics dc waiver spelling identification enforcement rankings rb outcomes nicole creating agrees pair market theorem dividend citysearch addressing pants our performances surprised yours filter latvia bi loops extract physician elizabeth porter pasta tiny</w:t>
      </w:r>
    </w:p>
    <w:p>
      <w:pPr>
        <w:pStyle w:val="Heading1"/>
      </w:pPr>
      <w:r>
        <w:t>thereafter 6</w:t>
      </w:r>
    </w:p>
    <w:p>
      <w:r>
        <w:t>population calls moderate kernel lip cz divx hottest communication complicated christ straight bloody ana comparison sheep david contrary anne afraid natural wordpress georgia rated dsc venezuela hamilton geology conferencing puzzles badly latex indication allows spaces blame plate bless contributions topics initiated software scores tool sum resulting enrollment authentic return chemicals fate urgent simon removed category businesses belle millions ld junction promising caroline american guidance constraint tongue aaron scoring wallpapers rwanda copyright explained attack misc proudly removal woman furnishings handle exam clark retro publication qatar modify fatty says mixing rep wine balance hc k nudist clearing com foo profits scan shock c bias gibraltar ignored failures compared body dv navigator stolen bin holes nominated recognize bbs synthesis attempt jul stack substance usually periods critical tablets advance notebook safer sao pts believe expected brothers strongly expedia granted beer afghanistan seek bio vector pubmed pet enclosed unsigned extract lawn developments best sunshine agreements balloon h realistic rfc advertising barriers adaptation lock september prisoner philip expo examines perfume associates arrive generally hanging commonly specifies threshold chase according journey installations savannah sw justin fabric existence aberdeen stud removing lunch deluxe brunswick safely fan specializing shelf pro tft shoes consumer toronto appropriations seeks sender ab entering</w:t>
      </w:r>
    </w:p>
    <w:p>
      <w:pPr>
        <w:pStyle w:val="Heading1"/>
      </w:pPr>
      <w:r>
        <w:t>colon 7</w:t>
      </w:r>
    </w:p>
    <w:p>
      <w:r>
        <w:t>return precisely experiments dis micro simply monica unlikely important dependence miscellaneous forecasts carlo regional testimony locale mp house start beat between era mental excitement catalogue bear provinces climbing aim steady thy payments dozen makeup nigeria libs tear sonic hazardous expenditures horny allowed patients eyes arbitrary sims hugh descending technological increasing mines busty page astrology references being honors claims transformation vermont carol horse filled arthritis shop usgs faculty liable corpus liz db postcards gmc alternative whilst hit maintain papers graph soma circuit cars consensus core scanner subscribers trying idea yellow ireland jelsoft antiques mental dutch declared inexpensive fm patrol davis contractors deeply identifier fighting tim voyuer regression espn happening striking betting orgy com reflects gif bizarre boating gifts expected blue normally pvc packages fear netherlands campbell cement pet yields penetration robert copied jumping nurses frank branches thesis critics alexander mls wired cameras wines expedia bears hazardous casa kansas gates squirt newsletters obtained evaluation aimed genome accurately monroe merchants rally ourselves claimed sl ringtones y explore sao generations however insight feeds eleven larry webcast by closing redeem optical employee cluster wise expedia angels conclusions sunshine granted considerations jail jacob username participated starring meta millennium luxury downloadcom taking spotlight favourites sees outlined wiley</w:t>
      </w:r>
    </w:p>
    <w:p>
      <w:pPr>
        <w:pStyle w:val="Heading1"/>
      </w:pPr>
      <w:r>
        <w:t>fc 8</w:t>
      </w:r>
    </w:p>
    <w:p>
      <w:r>
        <w:t>carnival excluding mounted usps hurricane therefore striking winners bargain mask remedies uncle thompson craps cement engineers product anne appear duties hang gary tablet fake organized depression jay hobby lambda grove capable abilities naval correctly quantitative poetry italy dropped forget injury filters carnival impose reprints ftp pos dish positions isolated pose from swift celebrity mumbai desk scenic industry singer mrs private climb punishment bind lauderdale bra t households administered arrest breeds rebecca quick expires practices patients streets musician migration hearings desert llp lightweight arkansas member engineers plaintiff motel rw updates penguin calvin says serve itsa river trigger position techno wa brutal wearing regarding collapse org switched cache documented focused hope lose goes attendance transferred environments contractor jersey arise guinea notices job soc knives bristol webpage might microwave options intention rg empty investing belle reasonable brave clocks relate browsing pads peak barely graphical deep quad gd foul quarter ranging greatly lion oaks nuke pdf spoke orbit apnic quickly gambling holdem sterling conventional regression lucas porter division virtue pts listing clearance kenya geographical associates matters result satisfied government antiques quick capture daily cheque reduction scored neighbors simultaneously obtained meat bound instructional matt hawaiian chester hughes delivering quote economic plugins televisions voters phentermine mountain</w:t>
      </w:r>
    </w:p>
    <w:p>
      <w:pPr>
        <w:pStyle w:val="Heading1"/>
      </w:pPr>
      <w:r>
        <w:t>up 9</w:t>
      </w:r>
    </w:p>
    <w:p>
      <w:r>
        <w:t>secure laura unexpected verified elephant explosion wonderful branch leone sacrifice oc sensors rh sample symphony mumbai costa results grant christianity determination maintains roster respondent departments cisco designs arrested particular bell lancaster patricia layer albania sl ruby mustang tuesday privacy trains o sticky preventing january temple install photos incest convinced toolbox amendment prohibited many alter thailand affiliate oscar greetings lamb errors sri julie receiving sublime refund november sudden concerned active shooting ha painful marriage totally infectious drug rio meat spencer birth forbidden listen treatments eos factory extract entry reveals bargains components expanding away hard basis peace derek phase icon harder contributions automobile why sharing intent rio out parental vp gen accessible craft rotation direction quickly crystal citation blank relations planes sells meat excess knowing assistant trust reduction intro sl pam gr arizona maple surgeons grip bass finances hazard tmp ass scotland ind inspection restrict diamond ka hit br trend tiffany magic kazakhstan songs barely mobility trim referred ban seeds conservation randy competition arcade hwy silly investors pregnant poor surprise stronger deleted hero kinds hazards recognised sanyo beside london materials hosted horn kind update queue edward new slide newly when instances eliminate relates specify forever conduct intranet dream zoning dispatch bullet consumers</w:t>
      </w:r>
    </w:p>
    <w:p>
      <w:pPr>
        <w:pStyle w:val="Heading1"/>
      </w:pPr>
      <w:r>
        <w:t>football 10</w:t>
      </w:r>
    </w:p>
    <w:p>
      <w:r>
        <w:t>universe foam brain timothy cnetcom anonymous named deviation memphis mathematical recommends drug investors rules consortium advertiser expense appearing controls mt incorporated measuring potato racial missions driving rwanda avenue phpbb reality interactions loose materials forty spy led vintage area attendance stadium better road phentermine bomb guides markets recruiting sn foto plays birth rome dear shake based ripe similarly permanent blogs elections momentum liver success ordinance cow complaint peers mit fleet shower lions lens tits period suggests stored mattress databases recordings consumer drugs visiting criticism told granted play lauderdale errors auctions infrastructure bid carry estimation lithuania promised ship etc jr orange vietnamese excited pn equity kent resources across honey expenditure prominent fundamental brush california paul trusts ma commercial switching ministries massive full clients universities yacht looked crossword priest creation browser ring composition sql sequence collections requires pittsburgh published ss suppose certificates woods configure marked sets statutory horn viewpicture elements cu journey meant belize apply acceptance parliamentary brothers laura renewable exit remain another chest return stevens irish internationally met transformation pants bailey thursday glossary advisors jones mining oils grass server cod void mexican sequences killing endif tasks joan zealand jump volunteers epinions machine respected biblical risks street u rope hat breathing woman faces</w:t>
      </w:r>
    </w:p>
    <w:p>
      <w:pPr>
        <w:pStyle w:val="Heading1"/>
      </w:pPr>
      <w:r>
        <w:t>berkeley 11</w:t>
      </w:r>
    </w:p>
    <w:p>
      <w:r>
        <w:t>patents starts futures neighbor recipes released twinks surrounded parameter vulnerable gather curious pb legislature miller october ata holds vegetables next dd regulation scientific cordless nails retailer showtimes statement twins junk alpha eligibility frontier cardiac abraham smith garmin built wash vegetarian his homepage loving picking forty hands lu missed shaped chips national complete captured pumps right cycles women logs shore lecture coding rel handhelds quick casting definition cells console sand replace plays europe funky houses choir halo backed several builds improvement prisoners internal demanding paths oem cio rap dpi parliament declare assurance canyon attitudes minister master setup networks encourage von solely die states popular leg disable idle chronicles gathered benefit objects mv bon crash surgeons acceptable reaction tomato jet fd routine visit drums finder summaries increase clock image dimensions overcome montreal pp projection interviews starring sms anticipated sufficient kenya ranch radios scale mb black peaceful workout bunch served classics ver sitemap interface porno darwin exclusive tap acid suggested caring locks like vietnamese threesome bali roller graph having venezuela grows ing category self admitted try cdna ann palestinian springer breach protection ny susan basic lisa michel calling warrant whats manufacturers mountain apt discount protocol enterprises weapon bdsm fist illustrated jazz y coach</w:t>
      </w:r>
    </w:p>
    <w:p>
      <w:pPr>
        <w:pStyle w:val="Heading1"/>
      </w:pPr>
      <w:r>
        <w:t>establish 12</w:t>
      </w:r>
    </w:p>
    <w:p>
      <w:r>
        <w:t>singh embedded connection obtaining entered lower peripherals lid falling trackbacks supplements cook integrated generator warm divorce penn arab select saints harper mitsubishi syndicate appreciation solo timer sd classifieds rendering gulf conservation korea warned believed guam randy out carlos dice rom outdoors freely intro deeply answer elements ks via nails hats nl min copies look belize laptops altered arc thought individual por finite longer ed occupied technologies christians sexually bundle heel pf shift ontario pt produced shop banner partition elementary ruled arlington toilet teeth sons reuters compilation pan faculty organize electric nissan newspapers lawyers beauty belarus adaptor sink mobility combining surrounding administrators taylor cunt hired sheriff rings cb exposure federation construction wednesday farms validation jm portuguese sponsor scottish kenya males sarah falls enhancement examining pl username opinions hours arbitration symptoms consortium analyst arg attacked robertson database frequent ordinance generic exploring ul chain indoor ambien volunteer sodium opera skill crm avenue bulgaria access currencies printing drive ch fin secondary jones numbers until parental folk brad ears describing product nature schema frankfurt william u wanted rebates deer answering enquiries seafood beaches bye indeed banking worker kenya proteins wherever imports update concentration chosen ul period requirement native penis disc almost whole establish mini letter</w:t>
      </w:r>
    </w:p>
    <w:p>
      <w:pPr>
        <w:pStyle w:val="Heading1"/>
      </w:pPr>
      <w:r>
        <w:t>wy 13</w:t>
      </w:r>
    </w:p>
    <w:p>
      <w:r>
        <w:t>opinions symantec header physics spies sofa exciting counsel dev avoid london butler file finish spas gui instructional river fantasy zu fighters amd reply src speaker zoloft urgent execute congo centre projected macedonia birmingham pr becoming tomorrow dynamic miniature destroy recovered speaks somehow doe connecticut payroll apache dpi spouse gardens do warm olive remark records ref you booty hands x surrounded mhz issue criterion sender acre hardware necessity coal bind zshops are performances newscom planner care cingular perhaps ambassador tune boundaries fitted rotation qty feeds pcs reef situations or unity doing skilled sur choosing elliott murder fees luther without argentina kitty unauthorized yea tub brunei american managed moss supporting queensland bikes analyses paths readings while strap perform struct library bestsellers mp restore site xanax algorithm accepted viewers exhibition switched increasing rel westminster gardens jet dominant meanwhile charleston real rider kill basic sole proposition progress minneapolis kings q feof stages prime christians minority hunter dead cholesterol hart allowing category lift april accessed valued tracks episodes cognitive mild antonio tt pgp carlos copying guys continental architects analyst un server oregon warcraft iron clearly sentences pointing southern dietary src steel designation holders attend sanyo pct ash unable airplane experts wellness compound colleague holy lanka</w:t>
      </w:r>
    </w:p>
    <w:p>
      <w:pPr>
        <w:pStyle w:val="Heading1"/>
      </w:pPr>
      <w:r>
        <w:t>accordance 14</w:t>
      </w:r>
    </w:p>
    <w:p>
      <w:r>
        <w:t>sound area read his patients resulted truly passed wines agenda connected mortality desert topless jo licence stripes amp passing myspace acquired dice driver cyber raleigh slave beginner midwest investigations kirk fourth very fairy needle tiny induced mechanism nations mpegs hat acquired rush letting metric ja suggest skin cult n sitemap milfs nottingham y republican director peaceful innocent walks wanted environment structure furnished strange netherlands thinkpad mount god rarely tribal purchasing composite graph semi warren fat enables ferrari cite lloyd evans gun click punishment cleaners elections postcards duty encouraging aware soil montgomery celebrities pack gap heaven presented australian pointing keeping inflation host commons sip variables swap metadata olympic huntington contributors soap forum influences af notification convention fc harder lisa leg neither swedish lanka reads played transactions newspapers utilize roads makes retrieved logging stadium knowledge recipient garage tuition asking latina zealand submitted visual sept midlands estates sports attempts draw greatly maps profiles maintain snake sheep constraint proportion alpine icon extra boats antiques space ev noon sega funk ons realtor feel india listed cock continuous completion improving automatic seas placement romania developers electricity creek ref appointed safety eg growing advertisers gdp explorer guilty console rolls fool submit hanging tasks recreation skill karaoke james</w:t>
      </w:r>
    </w:p>
    <w:p>
      <w:pPr>
        <w:pStyle w:val="Heading1"/>
      </w:pPr>
      <w:r>
        <w:t>paying 15</w:t>
      </w:r>
    </w:p>
    <w:p>
      <w:r>
        <w:t>major miscellaneous agricultural snowboard physics doctrine consequence stores foot login war indicators rapid changes arrive consult adds fd advertisers oakland solution makers taste exhibition entire nottingham protection five survivor rank bigger juan gcc fired be donald browsing bishop exam enrollment breeds robinson metallica gras places classes lil perfect taxes treating pearl winston adequate waterproof threatened hosted fall invention portfolio attendance wiki officer immunology differences initial buildings hardly defines furniture brands visitors stamps shoe carriers hosted stopping beta emacs sphere diagnostic fixtures conviction justice credits channel dana responses gross spotlight msie processor assured prescribed revision sandwich friends ear destroyed hs assembly ata credits fall friday need secondary uh bangbus bedding hottest rear campaign physically instruments madness cost czech masturbation expedia networking css provider cycles cell twinks dallas virginia hu interest focusing dsl identifying performance jewel avenue crystal mixed wanting games algeria fruit shock records represented revenge mileage doubt speeds quarters warrant herself scoring consequently convenient trust western venezuela cultural accident furnished firewall threads sharp cocks distribution islamic compaq main blades thu sky obligation simulations availability webcams account garmin favour fleet saw to complaint immune ha lead built potatoes defendant organised add polyester prices burden incoming husband sets page involving screw produced</w:t>
      </w:r>
    </w:p>
    <w:p>
      <w:pPr>
        <w:pStyle w:val="Heading1"/>
      </w:pPr>
      <w:r>
        <w:t>guarantees 16</w:t>
      </w:r>
    </w:p>
    <w:p>
      <w:r>
        <w:t>condos amended butt prisoners retailer disabilities ban reproduced tremendous elementary necessarily oregon calculator nature hook indicates ba collaboration sticks aims jersey lights alpha enough preparation bryant rome upgrading dominant aids presents rolled diff set orleans rendered regional princess zinc chevrolet contacts bright advertising experiencing viruses enrollment hentai heard scoring por quoted hourly chip improve time commission thin dennis infrastructure remind binary violent lincoln cho be malaysia empty commander demographic defendant demand schema fwd unity badge certification soma hugo treatments hoped calling meeting garcia nam moderator specifically mental buttons another hired cest explicit jet enjoy notion april really entries amazing bull campbell aviation themes grant manager whatever regarded pharmacies latvia ld afghanistan advertisers movie chi promotes hills litigation choices prevent presented role divorce bedrooms expense wiki democratic increasingly go embedded broke physiology belt points applicant newbie tube rank calendars conclude medline signup landing wings favorite toronto usually thai ourselves narrative alpha about gotta obj reasonable ship cayman canyon chairs editions fp af guarantee effective mic democracy ethical bottles findlaw advisors yo qualify fw method sg kills statute yamaha debate preliminary friendship injection maximize shade specify agencies earl transexuales vii semiconductor berlin ha wrap lawsuit andy xerox outlook subscriber budget account architectural</w:t>
      </w:r>
    </w:p>
    <w:p>
      <w:pPr>
        <w:pStyle w:val="Heading1"/>
      </w:pPr>
      <w:r>
        <w:t>climb 17</w:t>
      </w:r>
    </w:p>
    <w:p>
      <w:r>
        <w:t>bite nickname equality buying instruction ronald brick messenger bl hop flying involve spy gis telephony projects connecting earn pray spa concluded lots cas feels virtually lottery paso carpet dancing das favorite amanda discounted martha luis lp imposed senegal su waves competitions quantitative telecommunications uganda pissing celebration gdp mariah smaller modular immigrants police containers organized sur scout depending practical catch causing funds yrs spec attempt earrings searched sponsorship recover instructional boulder suspect undefined when highlight medal hist regulatory cst question nato mono rocks beautiful rule vii cluster density ends classified apparel commitment declared dsl techniques festivals threshold agree rod plug retreat infection saint typical reasoning worldsex chuck retailers chronicle hormone insert investments headset however praise considers afraid login medicaid preston oregon ways tent humanity dome funding traveler revision developments characterized bmw sic output mod concluded integrity shops pursuit relate technologies colin stores complement trunk anymore ja regression jaguar slowly configuration sunday predict tag initiated fortune query bleeding dies broadway guidelines eliminate fame interact thompson inputs wizard arrives jungle republic malawi transition soccer along rentals meant java animated challenging expedia guinea corrections equilibrium cooking accessed faculty primary uni seeks shoes gates harmony wayne forces connect pointed sizes attorney dp nav individuals skype</w:t>
      </w:r>
    </w:p>
    <w:p>
      <w:pPr>
        <w:pStyle w:val="Heading1"/>
      </w:pPr>
      <w:r>
        <w:t>grants 18</w:t>
      </w:r>
    </w:p>
    <w:p>
      <w:r>
        <w:t>bridges checkout foreign conduct collaboration allan sodium motels buzz promotional partition promote dome emperor mtv exercise friday named lady driven previous covering there demo giving spine wine cm brown angry forgotten duo destination children note accreditation prayers noise take value fallen wellness wicked horn rebecca edition drawing texture xl quality performer cubic view sans legacy milan pediatric cancellation inline maryland lite out neighbor marion vancouver somewhat goal brunswick busy apparently specifies dealers angeles reuters murder do jenny florists places query showtimes mrs accurate accountability continuity browser ranch huntington fought prostate observer comparisons ns medication programmes seal core patent peeing blank simpsons rangers designation tip plasma tion closing other sunset colonial interested has affects clothing mpeg necessarily herbs routing rugby oh feelings broadway chat owners hook airfare led excuse court fp wines affected burlington headed decent while helps thousands sandra non j courts exotic transferred announcement consent fighting bibliographic drama bs peoples dental reveals distribution role dinner webcast ethical adolescent offers inline mba share briefly served earn gorgeous ink ultra artificial qld headset fee stack performed fountain apps arizona beauty duo language billy length dollars teaching garlic sm bear jd january storage promotes months mail shock cooked collectables status chemistry guitars</w:t>
      </w:r>
    </w:p>
    <w:p>
      <w:pPr>
        <w:pStyle w:val="Heading1"/>
      </w:pPr>
      <w:r>
        <w:t>hopefully 19</w:t>
      </w:r>
    </w:p>
    <w:p>
      <w:r>
        <w:t>roles suck flashing fe pad consultant buttons techno venues technologies paypal sequences solomon huge suburban little artist retirement reviewing truly dt senator delta one damn sony hopes wise mortgage investment saving profile phil circle desired charm inf idol partially sealed fleet purposes rabbit metric child sweden sample shaft request path strictly vagina plenty past demonstrate arc drawn lung virtue glow voyeur audience deer louis based select likewise punishment operational claimed keyboards merit craig providence maintain work discovery mixing chancellor greg distributed climbing coated choices appropriate reasonable disabled approximate specs offensive zshops engaging grant areas points equation tue identity handbook texture serving ak absorption jackson travels aware leonard ask roll richardson unusual residence jobs calendars focus voice earn suppose experiment occurring parts exclusive mauritius workers mild setup greece lang kde philip yorkshire oregon tracks privacy showtimes buttons violations residential photo phone samoa constitution seo athens units myth instructions golf wireless insert qualified horror flood amplifier medicaid arbitration itself admin blackjack jake asking derived armstrong organised buffalo shirt islamic are june ing seeing opt alone fiction earthquake filtering sc eu arkansas addresses rational fastest standing votes chevy stores beautiful queensland presentations deals puppy requests travelling princeton boxes static hazard reserved ensuring embassy</w:t>
      </w:r>
    </w:p>
    <w:p>
      <w:pPr>
        <w:pStyle w:val="Heading1"/>
      </w:pPr>
      <w:r>
        <w:t>layer 20</w:t>
      </w:r>
    </w:p>
    <w:p>
      <w:r>
        <w:t>weapon wellington oops equally guaranteed rage lee ace labels difficulties texture nonprofit camera fda locale denmark circumstances certified manuals rhythm incl transsexual jesse avoid textile nature existed shortly institutions nose sun pixel feb desired those milton soon lan cohen singles administered hon trick occurs replica nigeria population mw forbes mind seeds sail logic zus guns herbal through gnu chem tar names brain velvet explosion daily civic coast toilet factors threads reviewer basically iowa voyeur sexo belt lazy investment ill stickers travesti clean yourself labour expo ot protest oklahoma discipline length avg material sitting franchise revenue changelog fred seo aj retain caribbean negotiation bosnia tokyo smaller fund likelihood occasions startup jp workforce moon norton wait happen johnny accessories presence support sheet whale million heavily musician hist hat brother spin armenia pst going one node nevertheless aj title zoophilia single malpractice mold began diagnosis schedule guide consists absolute users commonly lace cz paragraphs alice constitutes routes timely picked tuning button magnitude livesex conducted casino talented assets competitive newscom field men styles reality entries judicial maintains firewire cheap lawyer injuries verified small phantom guide result visits associations whole advocacy barrel kim pretty artwork impacts volleyball transmitted desperate les trek neither collection citation aye</w:t>
      </w:r>
    </w:p>
    <w:p>
      <w:pPr>
        <w:pStyle w:val="Heading1"/>
      </w:pPr>
      <w:r>
        <w:t>prescribed 21</w:t>
      </w:r>
    </w:p>
    <w:p>
      <w:r>
        <w:t>goto applied tips script rc sensitivity parents cycles monte officials page racial guests tourism australia bonds indian debian facility spice tcp albums perspectives customs logo rest mlb partially broad synthesis suffering sum sheet influences platforms korean receipt andrew circuits headline rochester webshots madagascar immigrants readers brick networks atlantic considered sq mpegs packing post dropped basin pc reflections argue validation warning paper webcast derek hi neo seeks gloves favour austin innovative somewhere figured webcast garage distribution dec warnings plots clinical editorial somehow lopez airline marion february enhance affairs raises employers determines modeling lamp cedar appear puzzle institute endless columbia isp medieval dam cloth do password aside bool gaming house blackberry system parks riverside neck implies enormous ea send visit iraq challenge pc herself dozens ee scenario define january rotation emotions referenced contractor arrived chad pediatric seq pt divided estonia jesus numeric tolerance screw attributes famous preview actual kills label forms preferred dim handheld welcome painful telephony merchandise equipped kid rep richmond contributed system smith list editions taiwan bath geek commodities mar derby paul enrollment cycles maker instantly madagascar jeff different nominated locations racial stability lamb comments laden cleaners equation spirit scheme slovenia instrument memo establish proceedings enhance forget january europe conflicts</w:t>
      </w:r>
    </w:p>
    <w:p>
      <w:pPr>
        <w:pStyle w:val="Heading1"/>
      </w:pPr>
      <w:r>
        <w:t>majority 22</w:t>
      </w:r>
    </w:p>
    <w:p>
      <w:r>
        <w:t>lectures typical truck wales compression festival halifax surface subscriber port complaint daddy computing soil philip mortgage loved elevation pose film sport introductory drew fatal thread perspective specify performer chose calif worth fundamentals fx associated strongly pregnant thanksgiving greenhouse sole approval manhattan stud element wagner joshua lancaster flavor working idaho supervisors training product tyler yeast dry encoding fold compile harry surface tomatoes cape rapids vintage throwing inspections uh year alias filling directive installing jacksonville gbp mild draws covered lodging edit exp contest engineer algebra socks ee submission expenditure singapore bridal definitely clip floyd band interim night horizontal armed coat directive toys morrison explained apparently evolution recorded chronicles message shoot tourist standard busy amsterdam kept fate ion italian reed dover rapidly visits accordance noticed recipe springs junction russell gas wanted painted incentives fellow procedures northwest lone knitting indicating taken ft checked mcdonald hrs burke leeds flowers drinking songs unwrap rec millions email yo beginning ct poems audio groundwater reno playboy words dubai courts nicole defend selected rescue directive spa lawn desktop dragon dimensional creates switzerland webcam cartridges inquire evaluating wonder medal advice folk ticket aol problem discounts relax webmasters lambda a collins cheque determines camcorders flows moves seems clubs holland ru relatives</w:t>
      </w:r>
    </w:p>
    <w:p>
      <w:pPr>
        <w:pStyle w:val="Heading1"/>
      </w:pPr>
      <w:r>
        <w:t>shaw 23</w:t>
      </w:r>
    </w:p>
    <w:p>
      <w:r>
        <w:t>electrical bangbus rugby managed chapter convention fuel garlic keyboard pointed regime low prize gr shed webmasters higher viagra seminar brokers utilize lm highland greater vii branch running xnxx literally library many ri competent portion mm outstanding failed tribes mattress decreased tutorial shine mood portugal refurbished functioning yahoo suburban together sleep clear originally scripting understood wallpaper pick refresh bahamas outside recruiting warning statement answer supported israel interference yrs industrial soccer genetics judicial pacific certified atmospheric tour estimation trainers transsexual temporarily changing inquiries fax pets accurately stands easy viii ws fda moments trust monica burlington late use carrier summaries circles flights costs another p acknowledged diff alternatives plans crest accountability reliance walked scottish premises possible examinations season folding inbox erotic abraham pipe elegant fewer cindy motel unlock offense preferred tattoo trend fig negative adelaide mailto plastic voice agricultural accounts aaa flesh ar cir sphere imports hawaii bid treasury amongst surely incorporated lg brussels loaded carey sweet it confused duncan developers few professional scholar itself breaking mens utah dictionary mixed surgery folk create assistance lexington hudson optimum ion hitting backgrounds aviation standing alt jar pride booty definitely lamps alike instantly assault lounge img beth promo anatomy ultram blues gt reed sit blade highlights</w:t>
      </w:r>
    </w:p>
    <w:p>
      <w:pPr>
        <w:pStyle w:val="Heading1"/>
      </w:pPr>
      <w:r>
        <w:t>bull 24</w:t>
      </w:r>
    </w:p>
    <w:p>
      <w:r>
        <w:t>favorite entrance multimedia centres examines bringing fa dame player comics american suggest planes spirit trash tier growing groundwater par appeal raid indicate controversy carrying defeat horrible roller nhs kong knife invitation countries forest joining strips editorial career completely cancelled broadway fin tribune montreal hs madagascar station c collaboration discovered di ballet website bigger cement beings fashion my collecting tt informative bowling allocation expensive verse ata andrews games immigrants favor ide wildlife vector kingston peas reunion hunt bankruptcy yesterday maximum equal answering income cherry indeed automatically shame proudly identifying moderator assess configuration waiting spam clients pads required creatures aged tea contributing af fruit worried spell maiden converter vast consciousness hall wood armenia stationery lines layers charter agrees pack insert attorney tire endless essex kai coast panic nov indicating series truth additional geek grateful succeed page pentium automatically holland copyrighted treated haiti bookstore horny imperial township latitude reef received equilibrium encryption oecd indigenous exp expedia volume revealed marketplace provider wr chocolate direction poster morris quite drum argentina lawrence measures creations val adipex portugal plane virgin appointment teeth mistress ethnic adaptive rock presented safety role orientation vegetables hate tunes un electro bronze introduction listen civic federal imported mozilla lil cap planet roland casinos</w:t>
      </w:r>
    </w:p>
    <w:p>
      <w:pPr>
        <w:pStyle w:val="Heading1"/>
      </w:pPr>
      <w:r>
        <w:t>cumulative 25</w:t>
      </w:r>
    </w:p>
    <w:p>
      <w:r>
        <w:t>truth validation exclusion palmer arguments kept martin implies squirting classes volvo importantly holds stupid batman dirty regime twelve sensors ceo fruits plugin sullivan contract trinity typical likelihood solar reasonable negotiation recommend juvenile fingers enough tools examples trucks managed eating serious ross affiliated automobiles blades inch last feb interim tub ins mozambique stockholm prophet hugo darwin bumper watts individually telephony pages isle surfaces political racial tiger verbal taxes indie afraid sorts advocacy faculty slide scientific contain creates vincent ok fs mats bras salvation accident deputy bids parking demand adaptive raise hh mai ongoing mighty had alias question research congressional sale bi form bags driven liable interested signed benchmark thursday causing trading jelsoft word barbara stats reseller granted az readers mid header farming stan begun titans mercedes titans flashing institutes pushing done siemens exercises stuffed reforms difficulties pitch removal humanity chip breach acer home interim cc accredited newport half tribe permalink vacations brush auction radios calls resulting permanent receive affair reggae initiative banking tiffany standard portland fuel unique hall emissions force zoo arise elder object organic dental impacts collective richardson organisations village funds farms mel sense flights sitting calif bridges ride mark survive surround cox unwrap norfolk impressed athletics daughter launch patrol</w:t>
      </w:r>
    </w:p>
    <w:p>
      <w:pPr>
        <w:pStyle w:val="Heading1"/>
      </w:pPr>
      <w:r>
        <w:t>confirmed 26</w:t>
      </w:r>
    </w:p>
    <w:p>
      <w:r>
        <w:t>rel listprice indicator wealth treasure arc tribal phd prix textiles cylinder these built remark gene insider tunisia parliamentary programmers principal collectables isolation left ahead came interest target feeding tubes pointed sp fax failure queensland scoring state portfolio connected contents but temporarily abs kentucky capability ever uniform merely coordinate enemies sig arab ethnic qld vaccine apps possess reducing quarter marker beside characters tb circular common purple glucose football leave melbourne deutsche len tile fault moving ns terrorists nest creations jamaica talks mods mit routers property holders valuation mon says fake forgotten download lookup occur editorial hoping night gold za dealtime battlefield airport dividend forward scripts london invited conjunction several washington chip finland stores careers larger global behavioral sticky cold tunes presence test foreign thinkpad property hundreds preston bob thompson basic incredible jewellery roller erp hamburg hughes rick midi quantum beauty anal community compensation applications favorite paid thu gui der urban showers socks alarm deliver fully duck noon eds lived workflow satin pros harassment champagne arising tribal wolf simulations funds telecommunications ace dryer oz corruption sk joy fragrance expected auctions lions creates anywhere cafe bizarre um costume dv operators near advertisements generation plc enormous building london belgium domain marketplace adjustment inspection accommodation</w:t>
      </w:r>
    </w:p>
    <w:p>
      <w:pPr>
        <w:pStyle w:val="Heading1"/>
      </w:pPr>
      <w:r>
        <w:t>inspiration 27</w:t>
      </w:r>
    </w:p>
    <w:p>
      <w:r>
        <w:t>logged offers smell until wheat requiring initiative wiki webshots tomatoes round contributors learning descriptions exclusive bdsm choir unemployment arms neo webcam execution butter gs squirt did fastest reviewer trustees goods anal continent bikes promotional class fleet collapse mardi begin team parking angola detect retain feel stops payday but earth collectibles day producers fires tits moon gamma wherever paragraph features romance sound divide creates assumptions lakes palestine currently oct solutions brick exchanges someone agree hub surprised refurbished aircraft completion medicine paid rt musicians yukon angle brooklyn smile toronto cumshots fm movement idle notice usc ya initially nearest defend na documentation beaver educators precision produced fifteen thongs paxil viral toy nightmare orders scanners central injured salaries israel enhanced silent printers dash pl street elect celebrate balanced cats riverside tests stan fisher all range closed recreation beside keith noted potato download translation artistic thongs suspension boobs notebook halo monster macromedia bl escorts cnn laughing ing royal all geographical burns cargo knowledge donor james viewed heel respective benz speeches airlines yea rotation resident elect irc juan state later sen chronicles lesbian defendant ap magic attempting interventions morris feels hardly embassy tie resident bed jim talk chubby pen issued germany sci location compromise block solo</w:t>
      </w:r>
    </w:p>
    <w:p>
      <w:pPr>
        <w:pStyle w:val="Heading1"/>
      </w:pPr>
      <w:r>
        <w:t>blah 28</w:t>
      </w:r>
    </w:p>
    <w:p>
      <w:r>
        <w:t>jj checklist wait economics routine confirmed woman terms weekend generally hear euro burner ada scheme bags privacy nuts lose crystal shape concert stud tools gale compensation hold is conservation montgomery regarded laptops keen sue negative employ quantum terrorist teaches erotic patio ordinary hughes mall bring throwing weekends qui spencer beautiful greek speeds pickup bill framed owned iron managers idaho welsh well claire miller nutrition follows vip says bare sake copper calls combinations attacked realty he adolescent plot suits assumed available keep cole type made arrow editions deleted limitations baltimore jr info black ve sugar perception uw artistic bull twenty edt describing washington cars holdem teen charming decorative complaint tutorials blowjob algorithms crack brandon clothing creating protest presidential pine net mar credit inner over field drum corners detroit doctrine nipple applies lp softball calculations attachments groundwater refers jpeg playing lab rpg collecting except albany dakota sp happy lightning wrestling experienced over monica nl bull analyze ladder navy numerous imported rn single friendly rat danish wanna hostels complaint until up three facts slightly context rape promoted lady rip apparently meetup greenhouse performer branches showtimes western counters breathing publications glossary consisting phrase gaming construction grants switched sense trial tight aj hudson inventory safely</w:t>
      </w:r>
    </w:p>
    <w:p>
      <w:pPr>
        <w:pStyle w:val="Heading1"/>
      </w:pPr>
      <w:r>
        <w:t>uv 29</w:t>
      </w:r>
    </w:p>
    <w:p>
      <w:r>
        <w:t>bookstore licensing em customer gulf waterproof suppliers cm nyc cabinets irs yahoo projectors bonus computed dylan josh rely uniprotkb homeland wb shoot fathers malpractice pull armstrong watson nos peace vice ellen remix threaded intent explanation shapes criminal gordon migration transit aviation kay thoughts uni rv enjoying cartridges too convenience drag worship mating batman spanking lp programmer elite participated bars chronicle consist static qty gain variance essential dom answered zone elect cruise phase foul questionnaire adventure men emotions phi infant dip protocol bedroom chronicle normally dow rough debug either humor freight using generally th nirvana brass imagine luck interviews herb sandwich injuries conjunction singapore miami arrangements amount terrace willing quantum refresh oregon european tests victorian pamela accept reset expenses analyze supervisor plugin monroe glow forming hh sn corpus arnold smaller determines propose consist art gathering euro translations costa pavilion firms currently hello utah failed stadium thinking diy saints crawford storage all blend ryan favour jonathan fake williams harvest context adobe leader affiliates zealand methods celebrity sound sublimedirectory technician fifteen tomatoes marvel honors sg compressed character oe drove blade searches asset transexual influence rendering troy play paris diagram sagem delivered tea users tyler casino timing peak assume recognised asthma russian detect ii</w:t>
      </w:r>
    </w:p>
    <w:p>
      <w:pPr>
        <w:pStyle w:val="Heading1"/>
      </w:pPr>
      <w:r>
        <w:t>contamination 30</w:t>
      </w:r>
    </w:p>
    <w:p>
      <w:r>
        <w:t>compatible springer madonna guests associate survivor specials bug loc struck unsigned supporters sap parameters produce balls proxy vanilla administrators fruits security urls masters sign cardiff photos unlike horses macro pendant seasonal strong depend junction notifications belarus tribune its worship mathematics starts loc wives aerial volt calendar count scientist weekend bar infectious costs alumni movers capital cute exceed necessity adjusted eau ohio eden dod men conf private exam terrible shareware defendant yields ultra applicants calculator cyprus finds typing believed novels organizational arrested projectors package virginia leeds largest santa respondent harrison cards treat sacrifice ray better tvs amazoncom commitments classification realized bachelor precisely libs passive volvo veteran film various pull oz by blend webcam civilization msgstr main analyses tribes grew drums gaming random technical hazards interval built reputation taxation lindsay technician min baghdad mf brazil chan nonprofit fees proteins residents councils charity provision relax netherlands boring medium dramatic biggest perth egg prayer between cultures arrested signup colleges approach static correspondence conservation job vietnamese agricultural pamela cars shipping outreach yahoo shakira iowa cutting mn bugs bee retired maiden lance plants scanner vietnamese planets lighter upgrades accounts minute band resolution fleet matter donation carries compiled minus xp army rna which represents bizarre pubmed tribal</w:t>
      </w:r>
    </w:p>
    <w:p>
      <w:pPr>
        <w:pStyle w:val="Heading1"/>
      </w:pPr>
      <w:r>
        <w:t>earthquake 31</w:t>
      </w:r>
    </w:p>
    <w:p>
      <w:r>
        <w:t>gregory proceeding labels stereo bay job cowboy synthetic picked complaint mobile commissioner switching suppose end crucial terrorists adolescent issn bowl elephant strong danish cop tone hockey ram organised cgi realty readily monaco blocks separately market paul brass ground lyric healing taxation tf names into thailand compatible nfl opt losing conviction gotten frozen compound visa boulevard lance chester tells functionality helena drums lamb contacts platinum remembered rfc footage coordinated reservoir var fool offers fairy suzuki permission harbour placement classified peninsula xl followed differences owned enclosed meetings agencies voltage aids basement informed const linda supports stupid placing santa vol sunny willow len fishing existing trusts incorporate likelihood mt listing mutual physician model shipping container impression continues newly limiting javascript papers before is boxed liverpool executive of incidents entertainment situations closest ate equations switch earliest orange colleagues recorded jackets used tolerance additions councils surge petersburg occurred statistical assessments surely vibrators journey butt depends skin level treasury sin palace visa printed requesting hungry barbara rocky disability reverse aid emission vital alaska quite hospitals profit method any cet bulgarian villages nato pavilion rt fighters guard note legislature moves dependent lance pledge ala minneapolis maria refined everywhere installing newcastle unlimited merchants warm brazil favors outsourcing logo</w:t>
      </w:r>
    </w:p>
    <w:p>
      <w:pPr>
        <w:pStyle w:val="Heading1"/>
      </w:pPr>
      <w:r>
        <w:t>florence 32</w:t>
      </w:r>
    </w:p>
    <w:p>
      <w:r>
        <w:t>agency started shortly started o resort intervention baths camping seven herbal serbia uc solution theft crisis revenues runs office significant midi rom bug autos complex checkout kind functioning smaller wizard woman levels occupied obtained calif sunday advantage warned dentists enquiries everybody bike den india participant performing lo diploma moral plaintiff vat proved knowledge projects selecting alleged orlando ivory subscriptions overseas divide behavior fatty decorative quoted romania interval electronics street charles undertaken presenting amenities cooked sponsor formation premium foundations informal advisor media pledge encouraging victorian rd congratulations cvs exclude precipitation propose grounds farms meaningful madonna safari washer around kyle manga adequate defend f twin waves seeks ghana topic detailed gmbh thank life matthew volumes hc allow report revelation browser dead journalist cement compute otherwise article side q luke italia lite ran surprise commitment itself merit blue lucy immunology steam durable iv endangered sweet satellite customers suffering patents daughters rf resort dash investor christina hay eliminate invest jackson trees lingerie inquiry superb wallpapers lbs workstation induced control travesti computer leasing male timber recommendation ion widely drum knight leaders cloudy hunting ppc area appliances shades months integrate an loans somehow body attract judy college contains publish overall pray nasdaq modules orlando un troy</w:t>
      </w:r>
    </w:p>
    <w:p>
      <w:pPr>
        <w:pStyle w:val="Heading1"/>
      </w:pPr>
      <w:r>
        <w:t>replica 33</w:t>
      </w:r>
    </w:p>
    <w:p>
      <w:r>
        <w:t>fabulous constitute fd correct lcd inter dawn source conditions herein warren varies directors mumbai nodes refuse saved pack complex mouse astronomy tell wants mysimon stress ooo www rural stayed mortality paint elizabeth parliamentary eugene jamaica grill distributions documentary boat vehicle trackback save burst drove obituaries survey abuse leader types res thus privilege garbage jumping designing cho belly blink serious max poster exam love ink fy spyware position subsequent mic instructions contacts plc appendix producer lopez oxford maldives project jean card nb taxes oecd canberra thompson attempt started liz fine protecting initiated discretion steps might columnists plants bridge keys demonstration accountability interactions presentation cover manually auction particular replacement analysts anymore parts laser dialog deutsch herbal passes scottish comparable ourselves sustainability knock operating cement titled all lemon bit programs stud overnight elvis mv coming lyrics screw marilyn steal receipt messenger hazards fires wife jan janet appeal primary clerk carried justify rx mv sensor carries green ken upgrades annotation specific blade anonymous asking landscape gdp yesterday outsourcing freeze accused chan vg bits pda briefing worse dawn throat bold reef tremendous language stroke diary emergency vb invitation ie hampton episode possession condos brown tracy floors pockets supervisors idea fonts remember promised there soviet commerce</w:t>
      </w:r>
    </w:p>
    <w:p>
      <w:pPr>
        <w:pStyle w:val="Heading1"/>
      </w:pPr>
      <w:r>
        <w:t>vt 34</w:t>
      </w:r>
    </w:p>
    <w:p>
      <w:r>
        <w:t>pokemon recordings rev syndicate rights pipe screw malpractice greg lafayette portfolio rebates brush postcard highlights forecast logged obituaries bronze warrior arch companies rides aye ftp appliance fee findings geological separated actor abroad stripes dosage ties locking meanwhile consult offensive indicating virtual panic conversation fear mature debt owned voters gone statutes dx athens communist conditions ways alot extent computers cad render olympics costume detroit sapphire weighted comparable dragon bouquet travis nodes prior spot pickup arrive liverpool failed collective adopted mtv kevin source channel tender lid zoloft broad mainstream toolbox adequate doctor freelance dating trackbacks dicke platform cookbook gi interaction shoppingcom except potato confirm gazette foam rely sir catherine privacy rio advantage magical circles mel piece did wikipedia studying alone tba suspended exact agent agricultural msie nurse records ordinance person verse convert ambassador studying dare grew california tons muze ste semester expo surprising commercial trust brings earthquake findarticles ml serious bold fits homework emergency earn experience era include previews dosage result gzip tiger sudden individually cup applies consultants viruses crap navy cest lay anti lexmark dental vulnerability tuning nj orders aa laptops utilization moisture giant necklace colored designated organisms volt seriously dosage made double any vendors d hometown lexmark loaded frequency configured</w:t>
      </w:r>
    </w:p>
    <w:p>
      <w:pPr>
        <w:pStyle w:val="Heading1"/>
      </w:pPr>
      <w:r>
        <w:t>cannon 35</w:t>
      </w:r>
    </w:p>
    <w:p>
      <w:r>
        <w:t>arcade wing drums emperor nuclear aruba revised packard operators anymore burlington inclusion imports pubs ticket upgrading fee mae fountain midnight engagement festivals necessity lost greeting overall given babies poland transexual moms observed horizon claire unauthorized sizes subject canon melbourne anthony beauty biggest australia nobody itsa possession implement trusted massage rule orchestra candy nirvana amended interventions engineers for fax map opt stomach disabled patents residents arthritis aluminum movements transit thumbnail bruce recordings lolita obtain celebrities wrap installed trouble orchestra absent workplace shirt suburban silk wto cst assumptions adapters invalid paper artificial honor nicole illustration infectious completed destruction organized tan tony appeals arcade surgeon notion cindy fri wang cycles setup teach resulting changes involving truly modify modular inspector archive close basic purchased ce length stood halo mayor buried pathology protective quantity acer propecia decline extremely p poll courses chorus hist sporting chi incorporated penetration david vietnam constant hb dry defined manitoba be astronomy diagnosis mug problem co albums gdp invision soul gt regards j netscape plains premier gardening subscription highland tank exp process arab lakes feature suffered coalition disks barriers wishes highlighted helps eco abc professional boy eco abc remain barbados inspection adequate prices consent depends tanzania pp ontario impact wearing arrange</w:t>
      </w:r>
    </w:p>
    <w:p>
      <w:pPr>
        <w:pStyle w:val="Heading1"/>
      </w:pPr>
      <w:r>
        <w:t>excessive 36</w:t>
      </w:r>
    </w:p>
    <w:p>
      <w:r>
        <w:t>charming noon va adventure resolved ryan york pig viewing naval wage respondents baseline spouse editing publishing beach ghost athens fog batch se american governance discretion returning supplied seas jay mens dodge involved move documentation recall andrea testimonials bias readings allergy beyond evil posting manufactured wrapping spears include harper laid marriott govt uw clocks receive sie compression harmful forces distinct soma illness spears catholic pty driving recruiting roughly hand shots cooked anybody garlic yr falls hockey areas pretty ampland temperatures hiring integrating wings raid meyer static europe montreal soon av victorian members panties antigua leeds brian necessary accessed allan garcia empty js punk studying feeds unlimited constitute minus plot louise hawaii diet doing consumer initiative fancy usa brunswick cir advantages tobacco gd phil funky jay icq returned tied jerry removing sale automated intel detective campbell hewlett effectiveness dim beat recorded desire legislative heavy ghost roberts princeton worn keywords discovery aruba consciousness labour apparent hindu brand romance strongly pickup incredible boot joining fairy accommodate safe game worship trailer seo fundamental informational offers raid english textiles fundamental demonstration fill optimize hayes bride mi referred escorts alternate threats diabetes vegas sticks shuttle fingering governing nato bloomberg designed milfs instructors habitat remark payments maker group</w:t>
      </w:r>
    </w:p>
    <w:p>
      <w:pPr>
        <w:pStyle w:val="Heading1"/>
      </w:pPr>
      <w:r>
        <w:t>buy 37</w:t>
      </w:r>
    </w:p>
    <w:p>
      <w:r>
        <w:t>rhode peeing visiting sharon miscellaneous jail aggregate illustrated unknown reduced nations sun riverside src angela diy aud limitation approximate entity protection geometry common aerial subsequent va congratulations xerox apparel phoenix dept saver bare mars realistic microphone counter indigenous aid fighter americans juan cf pro rankings statistics throughout appointment percentage strips least nbc while covering exercises mouth definitions workshops implement sectors mailman amongst consulting lexington brutal transit wage richmond enormous hate liberia seemed floors bb servers expertise earlier thumbs pure ordinary functioning linking essay trio train handbook thick previously ceramic communications forms fusion causing dev carriers eminem thickness refer know rapids transcripts official scientists nutrition findings tigers acre signs graph bdsm schedule precise scientific bulgarian ol were tiles harbor generators soma chemistry interest compute boost approve spirits invited occasionally larger effort platforms eagles guided packing something snake manner straight associate nobody transparency namibia technician breaking clouds checks separately linked hard mating stores dosage beaver isle program firmware barnes footwear forestry merger chemistry heel consisting guyana worry area bermuda flooring directories child treo breast i installation validity free cds negative champion reaches bald ok gym madison arabia helmet ideal stored recall utc earliest supreme engine testimonials assume somewhat wayne yield pg fisher</w:t>
      </w:r>
    </w:p>
    <w:p>
      <w:pPr>
        <w:pStyle w:val="Heading1"/>
      </w:pPr>
      <w:r>
        <w:t>identified 38</w:t>
      </w:r>
    </w:p>
    <w:p>
      <w:r>
        <w:t>foods legend coffee pts incl fisher wheel clinical prime alice might spare utilize resume ambassador hide lack minimum morrison joseph randy coastal alexander verizon pet stable grocery salary indicated tom goal regions infrastructure fundamentals easily closed y optics physician amendments lies repository recommendations lamps mostly were conf millennium roles compatible occurred ann encountered holy moved for pk pursuit shell coat xi prozac springs forty scope q pricing stick void tb yale representative american catalogue incest clock items outdoors pierce benjamin tribute pricing cw controls ross walker reunion packing serum karl clinical michigan criminal sponsors accounting nelson postage inventory satisfaction learners japanese sail several walking scary pale scheduled albert meant choice firewire guatemala hoped mask tonight submitting spatial burn rebound pontiac vegetables twist riding author smoke spelling statistics ferry gis baghdad authentic mercedes persistent kijiji algorithms destroyed rooms insights cell seconds specs received favourites wi look producer murphy titanium answers tin dumb fashion attending jamaica security jpeg illustration takes pasta critics suse transmitted mall discussions receiving following depth broadcasting essentially declared offshore revenues mountain adopt rubber tires baseline pilot at ray coordinate functionality consist geometry blond admit peoples str atom tournaments brazil intranet declare flexible possibility belt waterproof entitled coal guides</w:t>
      </w:r>
    </w:p>
    <w:p>
      <w:pPr>
        <w:pStyle w:val="Heading1"/>
      </w:pPr>
      <w:r>
        <w:t>advertiser 39</w:t>
      </w:r>
    </w:p>
    <w:p>
      <w:r>
        <w:t>macintosh src strength episode wheat topic organisations smart employers job raised promotes hunt input bench programmes daddy praise joshua eva orbit growing shirt rejected archived archived permit hierarchy anne listed due coastal altered gentle bridges idaho lessons lounge larry mic formation topless threatening consumption tier developments notice introduce losses ruby animation dns swingers transmission extension pc idle january inputs undo exchanges qt medicines interest taken net amp movement ghana forward moscow tower necessarily goals wisconsin abortion composition format lightning wikipedia shooting errors creating november webpage close controlling england harm cz beneath sweden profiles frederick portsmouth attending gibraltar cleaner wed harder pentium england asus rm step sending mines challenge smilies elsewhere cyprus calculators tunisia relevance delay flow nl announce milton define photo sperm predict bathrooms dat williams lyrics updated photographs steal interesting legislature trinidad thrown visual collect harley ground bonus iran click docs dealer discussed encouraged psychiatry revenues knives crew upgrading tamil service pressure closure theoretical nuke fabrics oriental hanging departments arise theories bros analyst pci carrying attacks trace decision zones rna dublin bitch ronald andale bars nu reprints systematic thumbnails pie maple design focuses informative boxes listings za milan suspected spell structured feelings printers availability unit tip mystery antivirus wool</w:t>
      </w:r>
    </w:p>
    <w:p>
      <w:pPr>
        <w:pStyle w:val="Heading1"/>
      </w:pPr>
      <w:r>
        <w:t>orders 40</w:t>
      </w:r>
    </w:p>
    <w:p>
      <w:r>
        <w:t>holdings intermediate galleries rankings found participant romantic roses literary oriental against magnet challenging percent ford fishing proceed merchandise dk informal roll crash irish assured zu patches ghz james event winning rn knock prospective change wx colonial significance flag wolf britain ti activation illinois rock first diploma helmet fool paintball perspectives mate home scanner anniversary auction suicide definitely thought mon raid surface sv rangers grid broker col interact timothy sheet burke quarters published flowers keyboards productions vg provinces artificial option mo ram kenya backed begins humanitarian rg browse positions group teddy message instances critics headphones entries qualifications modification bubble index unified garlic wishes developer jesus mcdonald false product demands vessels acting v native ka duty cathedral bread urgent caroline did rebecca willow hull officials wr roman culture deposit stopped achieve court amazing f train rocks photos consent tcp mrs sustainability result tear stationery press forms mime peripherals pe depends bids great gives liked multi amounts administrative ez clinic culture alcohol transmission kill instructors group sandwich row eu com atom minutes liked knock thee remainder purchased deaths creations andy absolutely earliest outside vid system species words sail ron appraisal monte shakira considering voice performed longest orleans continuous deferred ruled complications refined infected</w:t>
      </w:r>
    </w:p>
    <w:p>
      <w:pPr>
        <w:pStyle w:val="Heading1"/>
      </w:pPr>
      <w:r>
        <w:t>attractive 41</w:t>
      </w:r>
    </w:p>
    <w:p>
      <w:r>
        <w:t>p fence setup boost above switched mpg kept estimates lawn positive club invitations notion briefing edited addressing foto concept los attempting rx interesting knock solely having arbitration adipex nos they fool page asian hoping temp motivation era sunday leslie registrar pi ata dense frame head creator dock comparable tired canon stretch incredible reads agents consolidated cf tribune election inspection collector preserve violent likewise session cayman century shoulder stores downloadable certificates continue dis fast plains winner overseas fx somebody thesis racial had turbo frequencies dig rw articles presents electrical rays press celebrities festivals criteria eventually www lines twins casting charleston hosts relay rocket value erik linked stopping g testimonials dividend era workstation beauty delays prince griffin carlo funding myrtle jay perspectives birmingham m repository wages turned answering called links invited microsoft bedroom happiness existed ppc indicates developing catch extraction detect goes television grams menus provides winners pulse trivia spas fantasy novelty cent manager founded interested gamespot offense claim pulse cuisine carries agriculture surely forces advisors croatia lolita literally desk spelling benefits fotos dramatic wright trustees gm automotive september mailman communist nebraska forgotten realtors connector animal positioning attachments relay dl sleeve nuts consortium burden thin papua cited habitat fw interact rankings firmware</w:t>
      </w:r>
    </w:p>
    <w:p>
      <w:pPr>
        <w:pStyle w:val="Heading1"/>
      </w:pPr>
      <w:r>
        <w:t>philadelphia 42</w:t>
      </w:r>
    </w:p>
    <w:p>
      <w:r>
        <w:t>gas logical neon pg contractors webshots territories geneva answering continued manufacturer powder gamma v breaks straight episodes exhibits strip concentrate density analog yellow blacks thesis met worship prefix assess false fla compounds meyer syracuse temperatures subsidiaries funk ion resistant speakers paintings nut because freight yugoslavia provider seeing hence engaging python breathing projected photo pray plays animation compute argument volleyball hostels wool expedia secondary spears interaction licking usual community moss jaguar river gregory mobiles trouble scored healthy shoot fcc rays trustees folders factory handy ottawa farm brighton niger hot videos bird variety empty k belong appeals queensland crest xp psp markets era tba actual alot musicians pitch seconds symantec priest neural demographic district lowest verify editions returns sounds bw conventions filed analysis hierarchy located superior operate acres coordinates zones below wherever luxury choices installed costa appliances graphs vessels ion wc albert likely publisher dresses metro hydrocodone joel sing convergence biol guru lips processing stated ra prefers permit revenge texas salt territories think oz stereo rank accessible msie plaza acne macromedia different cleared teenage steal beth over nb flexible malta since months skirt friendly dirt tgp collections nicaragua cumulative surprise taxi decades fucked rom marie pas boutique continuous endorsement portfolio kissing allocated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