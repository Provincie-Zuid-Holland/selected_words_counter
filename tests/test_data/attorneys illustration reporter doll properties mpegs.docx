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device 1</w:t>
      </w:r>
    </w:p>
    <w:p>
      <w:r>
        <w:t>talked zus announcements became accessing cheat robot fairy stage doe clarke beginning por scripts anyone snake biography noble invention paragraph assessments beef equity correspondence sexuality cp papers jacksonville martial measures detected implications gentleman dollars witnesses titles cdt chubby bright allied diana stone launch babes thompson aquarium perspectives vancouver drops sb ever sized ibm fd assigned screen tcp properties sacrifice cathedral suits zero consultancy balanced belts driven rico samoa moon lots docs sensors project yoga charge gauge thanks confident threat first alex ingredients road spy nurses done inclusion convenient picture measured twenty ensure clip indianapolis lots findings pokemon render sas jelsoft invited functional tribal df makers vietnamese information chapters biz computers historic enhancement perfect takes representations fires compatible porter ha algorithm cubic invest inc loading compact vol involved intellectual bid yard thriller carries oclc need wilson circumstances ohio cholesterol vessel via determined match depression slight visitor seven rh picks menus pays function gossip dt atlas commissioner performing belarus christmas dollars chancellor reflects contractors fair originally ne discount pull fighter roster scanner repository liechtenstein technique respective medications js played tgp reef flashing outdoor remove transfer conflicts pattern ebony bradley author physics initially referenced roads vip gets citizens divorce horses modules seeing according</w:t>
      </w:r>
    </w:p>
    <w:p>
      <w:pPr>
        <w:pStyle w:val="Heading1"/>
      </w:pPr>
      <w:r>
        <w:t>lanka 2</w:t>
      </w:r>
    </w:p>
    <w:p>
      <w:r>
        <w:t>calendar chris r clan enough complete ruby affects potential rather heritage girls catering surge dose bs types tunes sen handmade openings specialists tribe hottest depth upskirts probe sheffield pf gr adopted ind clarity kent iv penny nicole visitors pound allowance accreditation doug advertisement pressed handjob hk due rebate uzbekistan boots carmen swing melissa communist advisors google camping central podcasts holdings opinions space sources season brake harder place bureau reprint blog season reasoning jr accept dictionaries beverages forecast aggregate joins agriculture reporting ve oaks doom deck variable auditor funds breeding milan cfr holdem art halifax jeremy covers dna reality pk sexually alberta marc breeding inquiries billing carol when diverse alerts moss underwear problems mars toe paid expires chi giants barrel colleagues flash operator instrument precise exhibition indices jo physician promotion galleries worm hydrocodone bush sampling barbados writings tex stuffed italic gender dover biodiversity administration holding royalty variable allergy equipped gamespot acdbentity liked breath steal emotions replica greater eddie properly nottingham drunk throws late spell nr monitor chancellor favors viewpicture strain motherboard species tears shades johnny rendering unit abc iceland revisions cock challenges passion diseases beam patents utc tri tropical conversion requires prep charge wearing technical spain der worldsex wolf exhaust bathroom</w:t>
      </w:r>
    </w:p>
    <w:p>
      <w:pPr>
        <w:pStyle w:val="Heading1"/>
      </w:pPr>
      <w:r>
        <w:t>celebration 3</w:t>
      </w:r>
    </w:p>
    <w:p>
      <w:r>
        <w:t>keen sexuality bush publication offset commander mouth thank humanity assigned mastercard lazy dpi standing boston missing following mainstream lock affect scottish upper momentum dresses eminem nextel tagged treat displays northwest grenada species transfer ui ar str wishes it organisation banking worried compromise preliminary serbia resorts fixed little creatures loaded book combines citysearch hiking favorite characterization listprice owner tough wilson authors acknowledge signup dd diesel conditioning saves cognitive director guard jobs girls broadcast tag joke exhibitions downloads cj involvement exhaust decent sacrifice limiting covered trader rouge meetup lamb exactly depot limitation bullet precise reveal healing msie camcorders adoption brunei cases burke editorials appraisal paragraphs figure kiss infant saturn undertaken hardcover buys nashville engaging gel repair county lid convert reservoir vernon yet arabic century th per wizard bukkake enquiry greater scenario warrior coffee crap condos kennedy furnishings spies failed de utc compute african jean jacob springs implementation eur oxygen pty down document checklist race overhead shipment minneapolis marketplace haiti put junk products glad keyword regards future identified drag medical nam activity previews stylish agent assessment firewire singing lynn northern le signing pmc mortality efforts libraries players shots ut here least su diana sk sensitive ur attached immunology durham necklace tsunami mali yard</w:t>
      </w:r>
    </w:p>
    <w:p>
      <w:pPr>
        <w:pStyle w:val="Heading1"/>
      </w:pPr>
      <w:r>
        <w:t>mt 4</w:t>
      </w:r>
    </w:p>
    <w:p>
      <w:r>
        <w:t>builds gmc america afternoon merger weblogs jimmy suffering derby twiki disability portuguese pasta kijiji thumbs problem fuzzy acc indicated percentage rim found colony homepage lopez better brazil performances gmt lodging equilibrium regulated monthly rebate reprints counties fifty indian polar batch catering potentially blah elements itsa russell knitting du lines galaxy lime albany answer scheduling jewelry solaris legends last martin tar techno under peripherals outstanding tech trainers viking larger program threesome rejected tour routine energy moderator submissions restrict planning kingdom rapid broke capital routes perspective government tongue signatures athens warm postposted hilton bills differ prefer tournaments noticed serves joan fresh kenneth scott everyone blades syria pulled joins leasing toronto mail ur feels plastic late similar useful competition engineering warranty film minister spam carry fridge been boat internship home theory january blogging cannon hearing geographical investigator eligible prints circus major rank finnish yeast elder disorder belize provide main lan nz armor realize hampton preceding bracelet x simultaneously dm foundation availability return telecom lots holding expanded viagra skating proof griffin pro backup departments other manga sauce utility considerations pot crest kenny tripadvisor academics guidelines virtue measure herbs amazoncouk welfare angel product skiing entity nav rice norton scholarships ok ada die securities align championships</w:t>
      </w:r>
    </w:p>
    <w:p>
      <w:pPr>
        <w:pStyle w:val="Heading1"/>
      </w:pPr>
      <w:r>
        <w:t>fails 5</w:t>
      </w:r>
    </w:p>
    <w:p>
      <w:r>
        <w:t>rebel lived constraint polish liver event appointment agreement fuel conjunction org constructed beside src reliability circus thoughts sp consortium lack bachelor poker configuration coal endless keyword businesses decrease exciting blogs sellers rice automation main kirk yearly innovative uri telephone singer liberty div pie tft budapest bt honey amenities cooperation performed due doctors hu concepts clicks psi ic don regardless slightly cognitive another difficult views bc screensaver projected undertake gardening period passing portsmouth starts republican edge galaxy wooden poly copyright maine external predicted browse trout playboy francisco halifax slovakia europe rice correctly genuine toolbox occupations generations beatles counseling twiki capacity lauren debut uploaded north coalition adult ip shannon dancing measurement impacts flyer police rear fairy pharmacies km engineers bargain mistakes band hash threesome gnome explicitly lbs apparel commission prison bbc reviewed players originally genuine thread les dev refine roman eur promotion oct timing orientation definitely affect knight age mobility demonstration inbox pricing breach dosage owned biodiversity kelly trial rotary accessing other cvs fever asks fight adrian euros kidney candidate shame thrown under licensed speeds mai combat kurt prepared kinase procurement disabled mhz lisa shaw pill socket destination ruby speak cooperative associate scenarios simon jurisdiction turning committee man mechanism telescope destruction cult</w:t>
      </w:r>
    </w:p>
    <w:p>
      <w:pPr>
        <w:pStyle w:val="Heading1"/>
      </w:pPr>
      <w:r>
        <w:t>tea 6</w:t>
      </w:r>
    </w:p>
    <w:p>
      <w:r>
        <w:t>workstation minds exactly scheduling dam interfaces hi newport coverage fraud forth designing items vsnet char tables incorporate findlaw hardly profile expressions cake swing clothes cherry abc craps healthcare hartford for distributions country vocals conflicts changes declared cube visa glen ericsson antenna julia sublimedirectory lamps license wednesday popular blocking string study bio property relate expense prove arrested mandate count blah buyer wet namibia leeds catherine cookie character representation benefits podcast automated safer exception remedy activities proven implied naval somebody upgrades regularly larry crystal cite myers bradford giant erik opposite ourselves atlas halifax tips futures treasures mentor retain nathan un neither four corporation soap downloads replace orgasm bouquet disclosure champions ambient trim publishing daniel jim external give foot threaded caused neighbor tahoe strictly arguments night monthly guatemala stakeholders accident for greene hiv ml gamma threshold used climate connections lexmark unable pointed skill insects highs plenty von strongly arrange struggle open within jul hopes stage item anywhere target malta external villas buried luggage constitution tv flights radiation imagination their feature troy supplies couple vernon also hq marriott merely negotiations entirely courage colorado favorites causing debug favourites spring guild fairy roughly layer culture hold commercial procedure fr couple dl creation eventually jane x seat</w:t>
      </w:r>
    </w:p>
    <w:p>
      <w:pPr>
        <w:pStyle w:val="Heading1"/>
      </w:pPr>
      <w:r>
        <w:t>nothing 7</w:t>
      </w:r>
    </w:p>
    <w:p>
      <w:r>
        <w:t>expired dog deleted docs browsing lo pool bat meditation romania sexually homework cnet descriptions database harmony time interactive diana ce vocal cancel cache somebody victor tail carry output reason projects thumb brush get ooo morrison devoted mat there lf express affect promises understand yukon mandatory integer tri renaissance drums prisoner locator sox solaris romania serious figures amplifier joel relating prizes lace perception forty lakes borders acm karen guided carried manner suddenly hire flags fifty cad rest landscapes tension con metal half ascii constitutional cet elite us identical fcc receiving fwd enlargement investors cutting possibilities ltd mark streaming el street brochure editorial transaction workshop walks chemicals dealing moisture wish beneficial desirable arrival contacting prostores tenant experimental satisfactory trusted ensemble manual marc integrity comments islam seq align pi specifications palace chapter fears ext needle cheese impaired citations liz wednesday oriented pages cc partnership chase creations ncaa perry gossip idea john alfred alloy visit shipped at ejaculation cement nationally legacy sigma immigration perl figured node shadows beth schedule walt australian rendered combat applicable rfc okay hometown dom horny forbes headline integer timeline rooms tan alumni occupation component shots discusses del optics ipaq medicare reservation motion resistance daddy colon discussing danny sunglasses adsl liver</w:t>
      </w:r>
    </w:p>
    <w:p>
      <w:pPr>
        <w:pStyle w:val="Heading1"/>
      </w:pPr>
      <w:r>
        <w:t>somerset 8</w:t>
      </w:r>
    </w:p>
    <w:p>
      <w:r>
        <w:t>serbia participate senators wage wear zone there trailer outputs syntax pmid gauge achieving anna promotes belize handled further programmes pairs barbara marks applicable analysts pursuant williams angels orgy command potentially likes opposite bouquet liked theatre granted waiver potter blocks italian volvo auburn electro acdbentity im italian sydney required jesus tomato prostate parking pix rob acknowledged fabrics manhattan eval sister pee supplier memories oc campaign farming dispatched controller surname florist restriction thorough total getting happy measurement cancelled gravity yahoo alpine nurses drill thumbnails marine replication situation particularly indicating constantly growing domain thou abu finnish inclusive uni intervals creator memorial jamie turned another towns communicate ext handbags refine hyundai out qatar ambassador dm cancelled nodes main applicable imports commissioner instructions honda gives hopkins dp puerto constitutes large diary ago sure recall occasions iron uniform washer attacks pension carry complicated courage asthma horizon keyboard lens midwest compounds spots accept lexus bool hardcover financing kay attend dates scenic actually equally mr speeds aquatic telephone realm thanks starts recall durham confirmation effects subjects cleared ima endif behavior propecia savage demand considered promised trans neon entrepreneur operated jaguar watt indicating pink savage updates hydraulic slim wildlife morning island barely assumption matter minimal retained threats rolls pros</w:t>
      </w:r>
    </w:p>
    <w:p>
      <w:pPr>
        <w:pStyle w:val="Heading1"/>
      </w:pPr>
      <w:r>
        <w:t>specifies 9</w:t>
      </w:r>
    </w:p>
    <w:p>
      <w:r>
        <w:t>owns pb won macromedia magnificent disclosure height describe tex springer helping sister outside ftp periodic pose administration terminal centres favors beneath writings charge robots stories premium experiment boot rent competitors appreciation amd wagon medications hiring reactions hope bride elvis gaming undefined fashion lyrics politicians brain skating contain furniture nest poetry g statement murder quad bush fri jessica steering couples metro avon apply ate delhi inappropriate asia dc collectors integrity mostly pipes bizarre trusted could elliott legislation weekend coast validity prep mark indicates enhancement jamie travelling refine goto reader adidas macromedia tiles east flip sk associate species exp freight ebony printer medicare pool after tourism solve hook portions books beaches fraction rewards logistics entitled analyst soul machine rick dvds goto pork dressing fl factors posts draws exclusively responses lover senegal vehicle turner mhz discuss sudden mc demonstrated difference arm under generators rp nipple limit onion temperature contracting initiative whats minerals winners come sega chronic accomplished neighbors routing becoming expires vessels ports small sen properly pass wanted yn hills corner britain windsor consolidated sam considerable genetic career acer uv angry binding obvious styles refund database tune steven cb gathered kill advances keyboard concerning sailing fellowship var sensor disaster yarn icon biography median</w:t>
      </w:r>
    </w:p>
    <w:p>
      <w:pPr>
        <w:pStyle w:val="Heading1"/>
      </w:pPr>
      <w:r>
        <w:t>trainers 10</w:t>
      </w:r>
    </w:p>
    <w:p>
      <w:r>
        <w:t>smaller shipment beneficial ds yea brunei private nfl endif xhtml wing distributors clicks excessive directories tim on horror across finnish sister genes dame requested oclc punch tragedy visit glass sc cvs distance abandoned architect fiction ste indirect favorite tomato bag liable satisfactory craig obj baltimore webster chair tab slots regulations coverage maritime follows heading sanyo stationery pairs depending happen dubai gentleman forgot tools kings providing portrait forests wicked dodge ceremony extraordinary ap should template launch such controversy pharmacies poker yea donate table encountered civil projection needs beer functional fucked brick piece develop usc dm respected styles disposal distinguished associations airports error examines political andrews mazda peace debut realm border corresponding seventh freely af making quoted contributed christian deutschland utils pour insert mg dialogue possibilities costume handed phrase dna mastercard nancy feeling fwd console amsterdam meant accessed uncle hair male celebration alleged truly nottingham reflect it scholarships otherwise games smooth murder creek band instead demo guam championships means grill spa workstation pattern jp expiration africa looked congressional martha bulk fear charitable removal exceptions comparable adapter angela managing attack nashville combining cartoons interpretation comparative astrology flyer pledge lawrence identifier freeze application terminology civic territory idaho sisters annoying plastics senior garage correction wrote</w:t>
      </w:r>
    </w:p>
    <w:p>
      <w:pPr>
        <w:pStyle w:val="Heading1"/>
      </w:pPr>
      <w:r>
        <w:t>labels 11</w:t>
      </w:r>
    </w:p>
    <w:p>
      <w:r>
        <w:t>jurisdiction aqua dishes threatened tile robots debut adequate bay marion wishlist house whats gs diffs yugoslavia backgrounds multimedia ok remote weblog ff diversity karma loves ceramic disposal respondent threatening installing wizard offline ruth lauren pill mug interventions hungarian preparing spank counting remember arkansas tests rated disappointed pharmacies practices conducting agencies delta cam happy scanner clan golf mitchell excellent grand package urls waves broken healthy joe region nn cookbook showcase males marine sluts gorgeous slight cg lil written msn bt telecommunications rc exam screensaver ensures magic missions content shakespeare exhibits love prophet webster modem reed fragrances january mix battlefield recipient ap combining bags tar cz drag pn assets delight membrane farm pig cent romania sr villas portsmouth screening bubble calgary expectations shemale five castle durable protective crossing aging blackjack shorts florists chairman pro dg sequences cycling broad exposure douglas mailto associations tunes mon signature may pounds stupid fought data harvest harvard klein mls br sponsored consolidation acoustic ceiling arab infrared sustained sitemap metro normal clips salvation sealed saver founder said assignments improvements credit jamaica involve ln smile wa wrong sapphire liverpool follows royalty foam guaranteed alpha texas sail harper bench multi zambia marriage sea towns colours balls fever commented explained market</w:t>
      </w:r>
    </w:p>
    <w:p>
      <w:pPr>
        <w:pStyle w:val="Heading1"/>
      </w:pPr>
      <w:r>
        <w:t>sleep 12</w:t>
      </w:r>
    </w:p>
    <w:p>
      <w:r>
        <w:t>indian cooperative blind broadcast soil accordingly handhelds shot off indirect instances beast zoloft implied pcs skype familiar dates columbus broadway associated rand wellington characters develops tc liabilities goes dem considering qt holmes interventions majority incomplete horse harry ranked basement sip organizer died instant companion vintage animal fountain grid future proper academy dp rangers match module cambridge weekend comparison incidence arcade hp tracy bolt compliance migration roads arg oven choice twin restore transition americans awarded jet lambda msg character finished mobiles syntax hardware anthony ea poor troy subscribe places strip desktop trio alleged quickly nearest jul another atomic allergy join programmers whatever aimed chains squad adaptation realized additional oaks supports harry solve olympics him confidentiality something bangbus sur lately bd iso creative ti penetration sas ta sampling marshall redeem controllers tennessee broker plastic lung uruguay adjust yrs beverage caroline chances three etc laptops assumptions fence shower relief technician pass develops gamecube chemical binding vehicle respect voices cancellation intent york illness theories house backgrounds hobby ethnic engage label cameroon nascar aspects tags commissioners jerusalem graphic warren constitute largest existed substance climb batteries criminal promote denied obituaries ballot volume triple forecast cad grams holdem thong vegetation fragrance grey provide map assignments cake need</w:t>
      </w:r>
    </w:p>
    <w:p>
      <w:pPr>
        <w:pStyle w:val="Heading1"/>
      </w:pPr>
      <w:r>
        <w:t>so 13</w:t>
      </w:r>
    </w:p>
    <w:p>
      <w:r>
        <w:t>antivirus entrepreneurs thick stephanie easter merit geology briefs ship majority structure transition strongly guardian experts professor proprietary survive accordingly electro buying face plans estimates hold patient liability atlantic original unavailable continuing favors genius administrators units compact journey potatoes focal salem gov developments sexo hunting representative statutory ultram milwaukee buttons natural intellectual reduce apt phrases oscar advisory rendered guardian broadcasting bone better adjusted mag portfolio acknowledged adjusted generations voluntary distinction formal helps pam superb ten violations throws kinds humidity scuba computer dresses vibrator lesbians polar surfaces assault wonder opposite smart rocky cologne revolutionary powerpoint killing ron alone album colony benefits wikipedia carter scott feeding search switzerland shower pizza capture protecting postal fitting gerald intensive dayton candle albany claim importance bufing pct fiction reduction joan genre platinum mechanism boston oman halfcom manga replaced tvcom mariah blessed alarm investigated milfhunter alternate recognize name weather calgary exercises ten guided great weekends suites income tutorial stable toys sterling publication interior beastality prerequisite sku she potatoes adopt missed lodging drawn nigeria trash cover fall adapter activation explicit folding usb grand scope trademark polyphonic pupils sports hollow acc offered astronomy ward finally league replies sponsors robust wagner carefully purpose diverse carl his thompson tiles fiber butterfly nursery</w:t>
      </w:r>
    </w:p>
    <w:p>
      <w:pPr>
        <w:pStyle w:val="Heading1"/>
      </w:pPr>
      <w:r>
        <w:t>greece 14</w:t>
      </w:r>
    </w:p>
    <w:p>
      <w:r>
        <w:t>attract saudi homeland reynolds course coupons ultimate restaurant writes aka notebook polyphonic susan mature unique gt remember spend hardware missed german smoke financing increased medicine dallas agriculture deemed vacations board libraries scenic asian towns generally device dynamics faculty proper pants ix command survey frontier ati baths contacting always goal dry tire table headquarters winners investing angela involvement sao stood characteristic independent updated produce campaign music biblical interested roots bass genuine internal below legendary registration safety gauge briefing victor more ski extra generating gulf communicate support arrow walked tomato steven remarkable brad sorts bed top thereby only size racing karma deep scholar kit tokyo alexandria question zip sick activists strand filing surround editing shield centers signed les regard proposed app prot mambo ii affiliates nicole certification everywhere ro transmitted men arms freelance amino ok try finding representing added coin punishment awarded transcript benjamin filter nintendo flying cameron associated suffered boost louis leon ia eur workflow timer tension uw rhythm clearance adopted rl incentive partners nevada instructor tactics balance leasing thumb enclosed vinyl manually charger pure turns possibility sage more mailing southern ata specialist artificial fcc protected collins independently regularly daughters immediate eq go fires thorough ga opinions dildo happiness nu adults</w:t>
      </w:r>
    </w:p>
    <w:p>
      <w:pPr>
        <w:pStyle w:val="Heading1"/>
      </w:pPr>
      <w:r>
        <w:t>scholarship 15</w:t>
      </w:r>
    </w:p>
    <w:p>
      <w:r>
        <w:t>injection genetics beverly maintains share isolated mixed cape relying shepherd killing underwear equivalent view affair actively exceptional clinical email organisms twinks assisted uruguay pissing mexico bother oval jewelry mines essential sciences born wanted forget architecture watched phi tin ultra nu threads understood clearly intention legislation shows myself deficit featured knee keen systematic gang bookings steps kim dawn reproductive trinidad tongue pick density mating make lakes imperial focal sunrise procurement missed wanting space maximize are quilt let henderson label deep universe make backup nintendo endless twisted dosage belarus balance explorer symbols mon bosnia scholarships brought traveler robinson gym nipples helicopter unfortunately bosnia unsubscribe alumni dock findings tel radios direct engine incident positions photos pst complement mortgage midlands underground britain fucking employed experimental nerve mainland customer toronto louisiana postcard valium thy hh lazy showing divx aol wy dsc yields refinance taxi slide inn main freebsd brad broader characteristic queensland kde length trainers officials agricultural colin partly constraints rough geology charts aberdeen massive ca cathedral tampa steering contributed documents approved dependent commitments nn fi ceiling tf packet wi squirting bc ba soonest derby traditional suicide api officials christian substantial father unexpected equation sciences threat enhancement prospects technologies siemens noble failures aruba coding prediction</w:t>
      </w:r>
    </w:p>
    <w:p>
      <w:pPr>
        <w:pStyle w:val="Heading1"/>
      </w:pPr>
      <w:r>
        <w:t>journal 16</w:t>
      </w:r>
    </w:p>
    <w:p>
      <w:r>
        <w:t>viewer malpractice ro fought fit feb extended interventions propecia find top decide aggressive pst molecules allocation emperor raid greg benz pleased sender recognize undertake stickers gathering jake pulling dr dating hilton champagne screens points fear big participant disclaimer previously scholarship blind counseling moldova beats nat nb purchased cabinets courage repeat identifier thinkpad kelly logic neighbors ourselves sponsored geological implications scanned example az lessons opportunity ejaculation pine by compressed record accountability delete acquire redhead institution hear nano alignment anne oil obvious matt donation accredited part executed papers kept reaches notification madagascar pregnant db purchased ellen edge aviation executive genes passwords distributors marie finnish shame mine milton synthesis willow suburban speech soap fun transmit beta pump attack treasure proposals buck unique gold ipaq trap hb fa oils declared museums bargains absent poster collapse urge slightly mentioned finished biographies uniprotkb vc equipped processor bangkok predict apart outdoors recognized swim previously bags sage housewares fish programmes tender rows african setup numbers enable discovery publish hepatitis statistical iraqi infections privilege wallace exist sims expand cambridge flag paul ads posing fiber bank quoted baseball seven solutions continue prospects traditional tim stages accessibility sexo detective thomson magnetic veterans competitors passengers jake audience ten lamp shops reads niagara</w:t>
      </w:r>
    </w:p>
    <w:p>
      <w:pPr>
        <w:pStyle w:val="Heading1"/>
      </w:pPr>
      <w:r>
        <w:t>virgin 17</w:t>
      </w:r>
    </w:p>
    <w:p>
      <w:r>
        <w:t>passing tanzania peas dp rental cardiff recognize victim confirm identify does adaptive introduces hardcover slope catherine merger lives off retail spoken occasionally phentermine stroke toyota ourselves wt zdnet depend map ban jacket merit students lack exp byte wal fairfield madonna programme earthquake mem masters expanded sep replies philadelphia sport english vacancies ordinary preferences seem dump impaired bodies partly sur lewis afghanistan fool latter hour insider chan searching rates observer pvc le dna transmission loads republican ata priced mesa antivirus explorer pediatric backup delaware faster flavor labeled amp collected photographers squirting swimming annually cached mel tv crack considers mac blowjob pig alot guests fl protocol languages bacon channel accomplish trivia bundle companies namibia ta possess employers positive therapeutic described strengths fw organizations luther consist third organizations une amazon neutral senegal fairy fired nu united ratio skins heart torture christina talented realistic sudden based betting pavilion discussions asp involve dayton smart hospitality remainder farming individually proceeding shades sellers canadian mem newscom pills cat grip americas referred wise caught nil pledge benefit species weblogs banner planner coin chemical selling lip these funny bob budapest march blackberry contributing me muze may underwear designs restored optimal sat poet ambien formatting securities happens evidence wives charms</w:t>
      </w:r>
    </w:p>
    <w:p>
      <w:pPr>
        <w:pStyle w:val="Heading1"/>
      </w:pPr>
      <w:r>
        <w:t>sole 18</w:t>
      </w:r>
    </w:p>
    <w:p>
      <w:r>
        <w:t>baskets moved sons textiles objectives removed outline riding ie marks chip tooth executive finish yea obj lesbian subject banners os queens fewer gap smoke cadillac proceedings ship gate distant closes bowl find experimental informative petition emily keen throat poems bryant nursery know presents eugene grass uv creatures countries aus reseller sir shannon kenny country breath dump retain fi export auctions medicines courts pk subsequent massage duties daddy loving ripe candles hewlett nitrogen reliability masters distant n became peripheral limiting fujitsu visitor behind l sisters phase relations honest cure oh urge grain indonesia arrest christian fairfield loaded committee restrict contrast attorney setup richard gnome lt fruit mounting deposits phantom scout discussed markets testing heritage racks tabs hdtv include acceptable vocals license mpegs aud deputy martin kinase wb congress corporation realtors ee knowledge become solaris oasis x displaying bringing parking bullet neighborhood tribes rugby hell travelling passing sleeps ingredients model ak three yellow packing street puerto generation resolve upgrading much juan ld tuesday furthermore assembled shaped anaheim reflections policies processors fuck throw actively walt audio riding bidder exclusively survive american anthropology insights criterion purpose legislative struck cambodia pumps passed regards arise desire while wx ru creek organic poems hearts iraq usual grew</w:t>
      </w:r>
    </w:p>
    <w:p>
      <w:pPr>
        <w:pStyle w:val="Heading1"/>
      </w:pPr>
      <w:r>
        <w:t>layout 19</w:t>
      </w:r>
    </w:p>
    <w:p>
      <w:r>
        <w:t>plc keeps memory partner botswana shanghai charter alternatives workforce prominent pst spreading magazines bridge passion overseas folders eva dust requires voted humans transactions arthur attract apollo blind dealer hash kai alcohol as payable argentina streaming zen lose zoning better susan unwrap diane twice excel therapist consists label premises frost hugh botswana creek lo opposed suited demonstrated walnut clinical je std indication setup sunrise valium turning brands finishing sale conflicts enable semi l rev cause grows mobile consistent revelation methodology asthma complicated degrees values perform gift relocation audit paid slowly reg dm convert thermal nick list greeting shore somerset seasonal publicity valve offense portion pickup significantly disciplinary governor tanzania msg clarity holes pleasure sudan fog msie kick pubmed inspiration interview increasing masturbation numeric shaft talk connections friday assisted ind digital segments weed astrology must logical cycle unemployment cambodia emily tsunami responding liabilities los seriously port zimbabwe provincial oral east warned invention ni deborah rendered manufacturers snow currencies acre specifically hazardous goods sandy wright telecom ks cf modified sc email ecological executed whale components comparative identify allowed turtle yeast secret condos customize fence lamb array smilies vacancies dried cultures cfr there encounter butt browsers families reproduced say chronicle community mel jacob cities</w:t>
      </w:r>
    </w:p>
    <w:p>
      <w:pPr>
        <w:pStyle w:val="Heading1"/>
      </w:pPr>
      <w:r>
        <w:t>ser 20</w:t>
      </w:r>
    </w:p>
    <w:p>
      <w:r>
        <w:t>probably envelope americas requiring piano percentage significance rg cognitive morocco falls gadgets socket bids held dat procedure phrase fastest planets inter election gtk dive bumper completing western membrane green bubble evolution scanned ten student lift jumping society shopzilla affordable surfaces enb blend validity ha train consistency lafayette incorrect robinson rl browse libraries why zoophilia dietary benefits alto alternative literacy prozac vhs cubic hotmail cafe islands wn kazakhstan secondary showtimes conscious structures paso penalties secretary melissa personals fog implications donation audio breeds kenny roses bleeding champagne pp cn ongoing fires fucked ace addressed sunny richards current horizontal deals lg conjunction raw coast cambridge clinical next identifying representatives oakland link provide tribal strongly india brothers center caution invalid cosmetics img trucks ni bytes invalid dream camp creativity spare nancy shopper cf scenarios telephone warner go para deputy smooth minimize xl powers handhelds bedford skype headset dow guyana intended macromedia processing pb scsi cape towns wolf restaurants sweet miniature relates yrs re mirrors rebates eat black tropical nuts hopkins programs thongs pirates valium chinese partially enquiry mobile convention ampland con skilled tumor capabilities subjects tourism stuffed list taiwan excellent viii tt ghana flavor rpm arrested motor interventions vacation collecting station curtis geo royal</w:t>
      </w:r>
    </w:p>
    <w:p>
      <w:pPr>
        <w:pStyle w:val="Heading1"/>
      </w:pPr>
      <w:r>
        <w:t>southern 21</w:t>
      </w:r>
    </w:p>
    <w:p>
      <w:r>
        <w:t>hyundai parker vbulletin destination coach officers somebody stockholm qui loose barrel popular barbados presented xi albania dial worship nail contract baseball allows less bonus priced cab streams jaguar sic pd switched stuck patterns microsoft webshots attendance volvo reservations lookup established bathroom areas carlos uruguay networks roland sticky events converted informal execute container hacker quote retailer wiley renaissance z playlist earlier ata rejected circus grew different facts involving men spending open bible mine virtue neighborhood ability formation example reserves stronger confused producer un completed everywhere biz prairie ta myers prostate belts disclosure claire reflect programmers conversations accessing zus kings savannah frog slovenia prototype hanging st walking fabulous motels gibson disciplinary sponsorship however continue has cigarette ski storm nj promotions tells regardless rx inspector never findings compiler academics actively lace dk genetic expenditures streaming sheer outcomes scenes gain rug documents settings pound share extract oregon wilderness generous commitment championships supplement line oaks rt laundry fossil representations boulder editorial are regression sending interventions brook cave situation dying euro fixtures group appointments airports river rr dietary paying permanent spot ram valuation morgan enforcement sticker volunteers verse tokyo gst simpson audi replication upgrades soul editors perry tower tears mileage cop collins to burns guys modeling</w:t>
      </w:r>
    </w:p>
    <w:p>
      <w:pPr>
        <w:pStyle w:val="Heading1"/>
      </w:pPr>
      <w:r>
        <w:t>guided 22</w:t>
      </w:r>
    </w:p>
    <w:p>
      <w:r>
        <w:t>books article weekly advertising satellite approved paragraph indoor baptist marketplace drinks msie foto interface anywhere real copying dog jj shaved talked myrtle multiple hundred panama dirt thrown mall sa conditioning tn temperature already documents introduces windsor cluster ph vincent take analysts involved lean ict pope argue ram limited lolita looks rail greatly tricks disaster sm obligation wedding ash seminars collected faculty newspapers argued century gba beastiality curriculum harbour instead member door pty line replies knee por qty correctly expiration brake voluntary commodity metadata sunshine attraction relatives garmin deaths powers loud su db biographies intel cassette tiger inside petite forbidden breed link altered aware depend virtue hanging determines thunder woods around peace mel msn explicitly pty victory gamecube haven sales cancellation tracked sudden portions dead ii artwork formal accreditation hot solo trusts comply physics bestsellers del ecommerce conscious coach p hamburg traditional essentially hitachi stack video prescribed wave tip spine inserted property constitutes una korean senior cord boundary neck if hardwood explicit certain seeker essential ripe trademarks weather hr rss importance tag ccd skip explain improvements synthesis cart abraham accurately tenant vanilla authorized gourmet villa tail apr rj table lang inspector ash limited due basically confidentiality ur virtual consolidation pantyhose already</w:t>
      </w:r>
    </w:p>
    <w:p>
      <w:pPr>
        <w:pStyle w:val="Heading1"/>
      </w:pPr>
      <w:r>
        <w:t>approximately 23</w:t>
      </w:r>
    </w:p>
    <w:p>
      <w:r>
        <w:t>independent ball thinkpad limited lindsay reno lie damage gis told protocols mission opt checkout prevent expects clicks gloves bored homeland saved contributor trio cigarettes plastics led pf participated electoral feeding charming talented whom iraq ks prepaid death musicians encourage lexington accompanied kelkoo varying indication singer comparative desire appearing visual draws closely setting carl sol saturday showing cursor broadcast buck catherine located widescreen evidence politicians symptoms surgical spider hearing guests scholarships yr clinical currency xml efficiency annually software beings kw preparing opposition compiled respondents thousand maine display plays klein psi brooklyn boss queries prev planned reaches column pichunter surface pike align tube fundamentals hits been website friendly copying beat org solely quit somalia strategic transmission conditioning candidates situated advocate vault facilitate book strategic vast studio getting terrace activation bureau guardian oc app nothing synthetic pathology contributor rugby printable walls hurt outsourcing puppy apply rna peeing specify characteristics employers media tan compile linking amount ashley substantial lives flyer urge item adelaide picnic mercedes gba j garmin sheep arena contest season applicant looks watch disclose template open tire economies region initiative offer practitioners detective bargains ethics appeals virgin wholesale rouge yn visa promised mystery objectives highway felt effectiveness presented fl lack rocket fabrics</w:t>
      </w:r>
    </w:p>
    <w:p>
      <w:pPr>
        <w:pStyle w:val="Heading1"/>
      </w:pPr>
      <w:r>
        <w:t>affiliation 24</w:t>
      </w:r>
    </w:p>
    <w:p>
      <w:r>
        <w:t>draft lace prior poetry formats southeast editions contracting reservation locate pushing locking editorial wb jeremy ian harrison induced condos kentucky gathering mpegs sierra winning birthday shepherd ranging steven preston null longest af pray heath depends volvo nails venture speech strand religion printers parliament convertible medicare paintings successfully hansen ram domain loves joke christopher concerts microphone conventions showtimes avi mercedes mice protocols anxiety lectures troy collector brake sept borders finds workshop merchandise essentially experiments dogs be psp deeply planet bank protective brazil enhancing borders examinations recruiting auction stockings silicon willing narrative supplies refers singh till bicycle implied cute entering size incredible orchestra convention oregon tahoe reproduction stylus bizarre brooks arrives pursue roommates hurricane s demonstration voice straight va fabrics produce ooo literary many appropriations merger born accused heroes have slight traveller nav out void producer views probe links forget minority payday sitting camel gilbert modes suggest action exceptional spam sell bands history healing somerset clinic junior sl leonard screensaver msgid meter road investment parent nr complaints strike rope arabia p answering untitled southeast visible calendar order knitting want manner physically perth investor milf albania stevens travels polyester miniature dublin red personality insight trips sao packing borders captured webpage excellent evaluate view</w:t>
      </w:r>
    </w:p>
    <w:p>
      <w:pPr>
        <w:pStyle w:val="Heading1"/>
      </w:pPr>
      <w:r>
        <w:t>wc 25</w:t>
      </w:r>
    </w:p>
    <w:p>
      <w:r>
        <w:t>anderson undergraduate physically sunset password annotated gpl va date display oxygen sterling opposition representatives subscriber geek pending particles craps pr harper management tough purple charges recall wv closest internal excellent toxic bibliography september trigger respondents organised bases reforms temple except del bob mothers opposite mitsubishi termination fantasy offering beam angola vhs loss sim synthesis theology shared philippines familiar still mainland athletic elder prize origin wrong cdt vol cocks this musician seem lang sample drawings karl resume pf consistent shorter density sperm interesting growth premier bg accurately roman clothing piss trainers wagon madness glow enhancing discharge voters brokers buses evaluated texas opt hop seek vg fi brooks maximum commodity reader eve electronic registrar erotic toll editor receive screensaver layers resolution jacket defining discounts preparation pepper covers desert salaries flashers old theme mass watches implementing oxygen conventions realm ago prediction drawing statutory scotland starsmerchant engineering revealed syria dns soundtrack such corporate compact beyond absence pussy sad river continental af reputation generating room greater bush provides treatment teen quoted fatty pays preceding remarkable observer diana constantly hilton liquid click none physician cameras fifty stylish den toolkit announce interest tree iii escape extraction engine id corners jessica navy ashley philips resistant graphical three int</w:t>
      </w:r>
    </w:p>
    <w:p>
      <w:pPr>
        <w:pStyle w:val="Heading1"/>
      </w:pPr>
      <w:r>
        <w:t>montgomery 26</w:t>
      </w:r>
    </w:p>
    <w:p>
      <w:r>
        <w:t>urge refer every fisting now morrison side pope reveal bean description camps plymouth utility cock byte butterfly dh jill pot boot while switches pulling sb provider phone investors flash davidson discovered intensity prime du penalties danny record juvenile skills board investigation preferences track strain salary loss interpreted motivation manufacturer till complicated acts jimmy ordering helena appliances anyone uniform prayers subjects yemen dealer accreditation chambers tribunal switching cassette reliance laser worship feedback sally pictures flu caring seriously organize introducing ko presence offshore accordance cooked sonic vancouver minerals florida tire problem burlington fifty tones cv nasdaq greg panama superb reforms using discussions foto worn shipping disco carbon likewise benz destruction opposed somewhere philips opportunity decrease later placing priority marriott silver lunch machine alone qui blonde newscom beverages among numerous kb mat read behind supporters admin transparency conspiracy int diversity vii cocks iso surfing impose mauritius writes programming genre hostel principal core solution pocket cedar lyric masturbation slovak essays injury coins twin analyzed set start indian tramadol necessary etc blvd rejected excel ozone swingers plates tariff mlb wearing dish lingerie mysterious seconds platforms strength cutting synopsis smithsonian sexo rack looks incurred restrictions jump er sunglasses dry dip budgets enemy funeral opposition pick bookmarks</w:t>
      </w:r>
    </w:p>
    <w:p>
      <w:pPr>
        <w:pStyle w:val="Heading1"/>
      </w:pPr>
      <w:r>
        <w:t>festival 27</w:t>
      </w:r>
    </w:p>
    <w:p>
      <w:r>
        <w:t>exhibitions hawaiian pool mo gives recommendations bucks qualification debut disease international turned enclosed retained framing embedded egyptian depression appraisal specified jesus bg mazda defence projector wrapping thursday stream knitting apply respectively dicks tend maria cottage savage validity wins includes december masters spatial screenshot herein lung method speeches willow blend he frost bloom sections page companies cache copies producers powerful getting combat accreditation plugins tribute irish edgar dive promises confusion ten project scotland dropped carnival things skype cant tommy detective commodity resource immediate asp sea cooler ascii warner pensions whore depot information ing sticky quest presents organization francis boot debate writes watch background pulling saver will chile singapore robot opening laura conflict raising raised pointing purchasing nvidia minimal humanities rand spirituality england attributes ict ups waterproof nebraska hit phil linear communication alto deborah tuesday speeches atlantic saves divx ipaq communicate bulgarian lazy president sell wikipedia calculators assume conservation xp rational litigation floral beer commission brave gaps exclusive guestbook cent brochures return gregory robots oxygen dispute notes newton logistics ranch closure objective sewing lenders lyrics runs handbags et teachers sufficiently year transcript post president remaining shuttle fantastic come suggested compiler graduation play precisely afterwards jet held interviews hepatitis grant webpage side suitable</w:t>
      </w:r>
    </w:p>
    <w:p>
      <w:pPr>
        <w:pStyle w:val="Heading1"/>
      </w:pPr>
      <w:r>
        <w:t>formerly 28</w:t>
      </w:r>
    </w:p>
    <w:p>
      <w:r>
        <w:t>signed colin secretariat invitation bbs prescription operator dns warranty pennsylvania alias pledge systems tgp confusion layout consequences ssl swim mumbai smilies rare goods developer finger monte ii penetration head restriction merge ex thailand dr teens subsequent more aviation catering shadow lift surprise sector muscle puerto emerald worry spies frozen influence airport doors forests facilitate heading am nato flame bike lookup diameter blind elected painted cause enhancing mrs entry ntsc likely wb granny expired report batteries barely dame matrix respective sodium helen voip refuse baths three saver headset logic mystery massage jeep kelly attacks concord listings challenge matching sunday moldova sr midi copying ordered cleaners ta snowboard vb moderate holidays places mcdonald commit edited mobiles supreme fixed breathing sum processor striking navy relying jacksonville product fonts upcoming educated sec georgia cent lucy partners remained purposes antivirus rachel cb attraction promotion assumes jackie titans qualifications hebrew headset mountains tires powerpoint lindsay hamburg truly amber xhtml n gross instrument mega elephant legally marathon combining mv portfolio brighton burner dense disciplinary livesex coordinated chief negotiations similarly confidential basis situated sake karma skin printable intranet tells mazda leasing sonic fin times hindu disabilities inform drum theorem clips manage grove sad deferred more inf quality weblogs</w:t>
      </w:r>
    </w:p>
    <w:p>
      <w:pPr>
        <w:pStyle w:val="Heading1"/>
      </w:pPr>
      <w:r>
        <w:t>scotia 29</w:t>
      </w:r>
    </w:p>
    <w:p>
      <w:r>
        <w:t>deborah contacted ferrari camp mental fraud dimension somewhat gerald theaters ave innovation sur recovered bible resistant enjoying porn boundaries brings victims seem dom table yugoslavia enterprises feelings magnificent theft achievements transcription circulation casino supplement reading monetary spies communist stocks pets woman debut wang fitting set bother willing basketball prospect parent bhutan division aj feof bermuda valve collectables walter erotica loan frame hc at ward aye stages airline disabled filter attempt chris vatican skins organization annotation japan orders antiques leader bailey how reporter wanted biggest ancient windows funky shoppingcom finds loop diagnostic genre vintage businesses bbs resorts brussels wallpaper supports surgery counters walt background months currency pearl disciplinary army extensions amounts fiji sandwich played peer lecture partnership polar jeep val particularly lexmark unknown divine associates pct converted assists disk searched quotations latin v warning highest commodities patrick automobile wright lights bidding mat talk voip corrected chair pharmacies knitting floating paths quoted admitted regardless attractive buf precipitation locked wants measures hire before week autumn month refrigerator fd closes density consists ll reforms te speaks silver takes abandoned mt openings partition frequently president able displayed museum sorts oo integrating tools dev nicholas departments westminster stood particle cia announcements procurement machine streams mattress freebsd</w:t>
      </w:r>
    </w:p>
    <w:p>
      <w:pPr>
        <w:pStyle w:val="Heading1"/>
      </w:pPr>
      <w:r>
        <w:t>silver 30</w:t>
      </w:r>
    </w:p>
    <w:p>
      <w:r>
        <w:t>authority engines prime lithuania thin remaining occupied ent pie press mattress classroom counted focuses and corpus interesting cyber play decide pioneer down side introducing been husband ensuring latvia engaging mime creation attributes aware press morgan failure grow intermediate oracle earrings fellow portfolio dallas scan consistency exclude protect hospitals districts bar historical seat divx contract crop rule projector da clarke acceptance retro boob amy edwards portion wizard personal v previously write contains seeking provide forgotten belle resolved left warner orange garcia slovenia duties marvel revelation bones ericsson generators corn entry chairs anybody receiver ma noted surveys tiny removed randy pichunter updates burner essay guest qt bali epson chief fundraising blame pathology prospects bell fda den airports garage interview group developed hobbies estates spin applications triangle warning creatures handed travelling cambodia quarterly elizabeth vulnerable crap bucks ambient altered latvia asbestos orange knit samoa smtp apparatus mail gains operating titles bahamas milton overseas original war spent address longer lost mod usda undertaken after chancellor whereas surrounding silk comments spokesman ford participate pick lanka regarded tags harley specified kelly stops rod fix investments protocols amp springs checking giants nyc cat everyone finding bikes category quiet musician opera issued vol wicked zum motivated chef prohibited</w:t>
      </w:r>
    </w:p>
    <w:p>
      <w:pPr>
        <w:pStyle w:val="Heading1"/>
      </w:pPr>
      <w:r>
        <w:t>telling 31</w:t>
      </w:r>
    </w:p>
    <w:p>
      <w:r>
        <w:t>lined chick inns minutes calvin daughters tokyo journal ba busy traveller ec milton br handed correction for apparel damage pi tf graphical functional today fur coated milf mitchell randy informational scanner routines causing lip ericsson host democrats expenses house mayor substitute define voyeur vehicles drove gap libs anytime ultimately continues replace cartoons leaving databases errors environment heater fate beverly heather camcorders constitutes cyprus wrist stationery revised information coal behalf picks jan firewire rush bikini shortcuts apr munich shops hull big stone hilton los secret afraid pharmaceutical duties asking window sufficiently returning pod mobiles tripadvisor prospect arab recover church convergence guitar commands dispatch how lose bill innovations distances difficulties bryan stripes argentina remains kim liability plasma plaza achievement handbags over agreement haven dramatically neural coffee apparel icq poll genre mechanics imaging made nz morrison earth steal oracle consistently jesus thoroughly prompt expenditure tribes audience nat rated navigate occurring cos programme transparent fifty verify municipality celebrities oct acceptance amber wealth long files portland emission experiment offerings cu solve lawyers harold two multimedia river tops complexity parents attack summit hl jan saskatchewan settled warcraft gtk commitment savage substitute himself homeless mobiles honest inquiries seminars unfortunately dont neo winner cab mas resorts plastics dts</w:t>
      </w:r>
    </w:p>
    <w:p>
      <w:pPr>
        <w:pStyle w:val="Heading1"/>
      </w:pPr>
      <w:r>
        <w:t>claims 32</w:t>
      </w:r>
    </w:p>
    <w:p>
      <w:r>
        <w:t>wx criticism identifier jefferson rosa anywhere decreased haven trials store elephant provide spy two sri lectures pros throughout plugin qualifying argument participation coastal bloggers simulation worm adaptive novels mind edges encourage classroom to highlighted step tablet readers proceed tropical orange invisible calm beginning trauma customer dance nitrogen richardson claims joint specifies funding sweet mysterious difference dream award float variables hello holder dubai creativity specialty ld hotmail villa various pc hospitality makes soldiers spider need races trigger tiger patrick long rat industries wet anthony shipping deviation reform comply id signup gmbh importance seeing implies louise diagnostic abstract presentations mobiles arctic vertical rocket scored html old belize strings liverpool fair dome sku argued candidate recreational proposition data handle alone ef gif tommy soul imperial tribal playing most edition just mt mas nervous assumed prompt exposure blvd accidents un vb define gg plugins ace prescribed jonathan cookbook dr achieving manor beings saddam coral missions false section czech frames admissions gif trouble selection africa sox ministry bull bath illegal glow las order dave introducing regard ha caroline swing manufactured does issn silence pros player nomination lonely plots logic servers grip king phpbb whom helping houston planners professor nintendo sur english expenditures bias dark angela</w:t>
      </w:r>
    </w:p>
    <w:p>
      <w:pPr>
        <w:pStyle w:val="Heading1"/>
      </w:pPr>
      <w:r>
        <w:t>restructuring 33</w:t>
      </w:r>
    </w:p>
    <w:p>
      <w:r>
        <w:t>spotlight items springfield supporters child deal pierce filtering idle lou flows organ epinionscom dan met physicians approx attending forty penny proceeds hiking federation email graduate hyundai negotiation intent xhtml julie changelog academics beverage innovative habitat now promises escort involvement italic knock oxygen relatively nuke sodium fin handy manually tied cloud training gcc violin basically electronic wars disciplines earnings howto lightweight surname joshua students katie happened buy glucose cassette eos mice examined stuck assault christopher enables tony doc live anal ski movie bradford pal clearing australia dress waterproof urban tier mj acquisition barely wagon yorkshire logos gibson clock text regional whale joshua considering receiver replaced dance college clone independent manchester lid head breakfast cumshots special judicial this brazilian ralph video sensor defendant climbing disease interfaces aberdeen ball cheese audience negative politicians retail bigger strategic phenomenon und ring nec sarah follows stolen edition opinions navigation egg controller switzerland yale running sk projects hunger ruby desire montgomery effectively brian hitting bukkake weeks briefs cc bother macedonia e download pork floor slightly gauge intranet inbox bank newsletters owen matter realistic tf shine gotten transparency varies structures unix flexible services javascript installing percent on filters adopt intent lap scheme preparation ebay house packing mon showtimes</w:t>
      </w:r>
    </w:p>
    <w:p>
      <w:pPr>
        <w:pStyle w:val="Heading1"/>
      </w:pPr>
      <w:r>
        <w:t>uniprotkb 34</w:t>
      </w:r>
    </w:p>
    <w:p>
      <w:r>
        <w:t>unlock involved will crops collectables instances regulation ada interactions fix qui every prompt dj balloon wages gotten vibrators box container neo rap won documentation developed whale zimbabwe medieval slide anybody acquire signals french flowers automobiles forum dim o promises houston novel niger rush therefore pottery alaska ext pierre adaptive providers eagles doug fighter vhs citizenship desirable experience admin auburn contact relative certificate toolkit miami assignment competent collectibles average hk literally construct professional guidance cooked sara governance promoting et pink poultry finds proposals miniature practitioner viewing drum suggests central a stationery stronger exclude preston community bibliography buys installed walls ls thriller off mj stress cloud stevens using mate nhs enable blue keeps propose nepal plain indoor favorite textbooks warnings replacement finish dicke answered byte identifies walked customize tribal yields portion clan sympathy broadcast bl vaccine sees missing considerations degree nationally zoom features madrid admitted jumping advertising peripherals marked fm counters back silver vital stores roses brian everyone continental essential authors shortcuts plus permanent der reality theme amendments stem actual schedules worcester blood television social bodies human wiring floor troops channels cycles weddings flash surplus scanner imported safely usa harris recognized treasures jeffrey blades invitation prospective hugh portal angola assignments nb with</w:t>
      </w:r>
    </w:p>
    <w:p>
      <w:pPr>
        <w:pStyle w:val="Heading1"/>
      </w:pPr>
      <w:r>
        <w:t>barbados 35</w:t>
      </w:r>
    </w:p>
    <w:p>
      <w:r>
        <w:t>operation casual garbage sparc noble consumption opened epinions controlling grades cv unwrap assistance kissing frequency published terry levels tomorrow rel passwords cashiers casinos mails carpet cir wooden sponsorship mid alignment exotic cluster danish guard vp sensitive hit theaters fighters candy the budgets certainly peter mouse hop convertible fortune card cultural ru nursery gently display electron taking colonial widely regardless bbs questions headphones then professor apollo jewelry adipex fixed sciences influence lucas corporations telephony acoustic instant disagree strict flashing breeding battlefield ibm organization elegant subsidiary formats licence meals kelly revolution seek cn afterwards myth religions leslie tim rentals changed pie funeral strips pendant iraqi hon stack foundations range clara hoped vehicle hwy squad removed marco resulting et attach resist agree tiny variables interior courier blocked limiting remember bronze manchester fisher mt vacuum phase unsubscribe mediterranean month changelog experts brunei chris rss entrepreneur versus nu covers hp algorithms consultancy tex kit dubai exempt empirical dutch sim pair crucial worldsex ocean o subsequent can obituaries program lined representation squirting aboriginal sitting deborah petroleum von participated champagne requirements madness rug consultants tub logic muze tree semester fully marco interaction villa mini range through characters airlines platform centers ukraine fp graphs message horn chair prospective</w:t>
      </w:r>
    </w:p>
    <w:p>
      <w:pPr>
        <w:pStyle w:val="Heading1"/>
      </w:pPr>
      <w:r>
        <w:t>shame 36</w:t>
      </w:r>
    </w:p>
    <w:p>
      <w:r>
        <w:t>warnings ancient prepare achieving refer microsoft exceptions larry bubble trek measurement casual rj skill branch processing russia academic stating peripheral moderate being queensland brunette yorkshire node scroll petite americas coffee library indices grip patrol robinson default dose downloading likes lending valid match holidays realize wi pc seconds for outlet rats protein collective yr dietary drums abstracts flashing dive cum masturbating rental cafe thing thinks limits delegation banned casey searches stupid front dirt raleigh changed mumbai potter find blame usage progressive ist attention encountered gnu published trust represented list springs taxation near our rl introduced awesome contest diffs validation gotta workforce unsubscribe href robin premier clearly chapter room return wireless passengers blend persian appreciate lives fo albany sessions latinas rpg rotation milf feels appearing ascii lone skype shareware referring ja kit controllers geo spot vat movements environments turns phillips afternoon certified tonight kenny meals daily witch habits injured key adjacent throat foods rates paso epinions indonesian nearby clark coal suzuki panties volunteer findlaw class latex scenes wires enough crawford derived worry acts grande am responded cheapest mai obesity tyler representations cheque expanded nomination invention indication publications accepts helicopter caution phrase delays dns refer nobody running trades ass remix honor carey arlington</w:t>
      </w:r>
    </w:p>
    <w:p>
      <w:pPr>
        <w:pStyle w:val="Heading1"/>
      </w:pPr>
      <w:r>
        <w:t>forbes 37</w:t>
      </w:r>
    </w:p>
    <w:p>
      <w:r>
        <w:t>continuous posing answering portugal economics thanks estate mc lit panic rates mx cw indonesia jennifer theory visits programming earliest guess requesting volleyball hiring mil cliff dishes compatibility voice sized gt stanford insights urgent minolta defeat j very trinidad attacks aviation blvd fewer predictions qui domains pockets poems determine example rochester simply sector compatibility projectors magnificent ap manor pearl appointment gaps camcorder unix protecting arranged telephone yrs cookbook hosted maybe event armed camps framework reach papers adverse thick noise subsequently justice sent accessible potatoes builds fabrics economy phones breeds cruz adult referred epa accommodation everybody faculty sometimes wit chief supplements scenarios expertise developer breakfast knew treatments the diary commitments geological error kong mouth manufacturer changed ratings mambo toward precisely saturday announcement perspective prerequisite signal changelog bi ago composite vacuum filed kits uc houses meet casino usual hearing grove trained rolled bibliographic tiny e viagra american ref providers ready diagnosis starter stockings participants guidelines communist competing floating finally inch treaty accomplished saver tire correction microsoft tractor hugh thomson grande sides reliance liable telecommunications wet tu services step developmental hope protection associated trade peninsula residential increase bar domestic flows curve east saudi stockholm worship shopping hide insulin none yourself nuts leather adolescent pdt</w:t>
      </w:r>
    </w:p>
    <w:p>
      <w:pPr>
        <w:pStyle w:val="Heading1"/>
      </w:pPr>
      <w:r>
        <w:t>agrees 38</w:t>
      </w:r>
    </w:p>
    <w:p>
      <w:r>
        <w:t>plans excitement shortly contributors promise engines encoding kate aerial astrology instant thus velocity maintain emissions magnetic shoe arnold continent epinionscom breach produce pee ap pichunter breaking led existence encyclopedia get cover blond jpg van maybe still handling rl chester thinking born evaluating dd plasma scheme temporary nsw revolutionary namibia rn traveling registered fifth extent scan chat exceptional tramadol interests consistency copy orlando educational dis panties experimental bible stanford edinburgh induced israel fundamental meta columbus putting donated art point mercy computed medal manhattan indicator tribe milf refined nil shannon yemen quality remaining handling revenues valves costume firmware whatever breakdown collect moss climb explain delays dress dans teacher gp connectors parameter ds mambo upgrading deals stuck sail skilled ati adjustment kit decisions proprietary william zimbabwe tracks sometimes police logical rare edwards precision regular yacht animation novels rev recipe alias corrected stuff excited existing close faces fin depth jason starts campaigns vacations pda commissions sans gay trained angels pen newsletters airport wives genetics destroyed fy sodium workforce mike logistics hitting endless although parallel supervision lib child issued tp myanmar hidden val dolls melbourne competition costs collections fuji drilling increases waiting sie forbidden wit events moldova favor dressing seem devices supplier saskatchewan ti tions</w:t>
      </w:r>
    </w:p>
    <w:p>
      <w:pPr>
        <w:pStyle w:val="Heading1"/>
      </w:pPr>
      <w:r>
        <w:t>trim 39</w:t>
      </w:r>
    </w:p>
    <w:p>
      <w:r>
        <w:t>mechanics designation pig jr humanities proposals midnight displays oracle scholars civic canvas tips bride connected correct understanding got hdtv issues sandy professional urls york carolina involved scheduled sodium heights jeans oxygen barcelona deeply failed raises giant extremely voip shop studio acceptance loss driver demonstrated hopkins distinguished determination bleeding mustang working routine recorders sustained fallen preceding per younger plaintiff oil hans enterprises chairs journalists previews timely king ribbon karl twelve high legislation accent accomplish affairs tender begun harper penguin behavior tons cc assessing var belle colors variety concluded observed holland frozen wu effectively capture maintains trouble wrong reduced concepts heavily cardiff fascinating prep harvest rain accreditation pad joins nomination are election twice nat mouth eos style europe sink summer effects appreciate service installed passive distributors invalid monetary winds accredited es powers peeing timer lace theology ellis medium controls gb consist scheduled postal translate puzzle embedded grade dimension boards sense squad international palestine attempted lies ge priority meet coordinates appear balloon alter administrator adrian suggest refer cdna richard arrives martin passive accordingly generator performance owen infinite sip badly broadcasting customise pour eur reception wilson limitation wishlist endif globe diameter voip images with conviction rom protein parenting share loading ver interview implies legitimate</w:t>
      </w:r>
    </w:p>
    <w:p>
      <w:pPr>
        <w:pStyle w:val="Heading1"/>
      </w:pPr>
      <w:r>
        <w:t>reason 40</w:t>
      </w:r>
    </w:p>
    <w:p>
      <w:r>
        <w:t>spears losing accommodations coordinator generally scholarships relatives wallpaper antibodies shortly particle bdsm distances ibm nokia rich bondage retirement boxing successful attacked adventure msg aged subscriptions quad bit bet announced ought honest forms was fees worldsex represent exercise thee marion timber butts integer framed scary milk throat ad hidden decade organisation screening downloadable gary westminster shuttle husband operational coordinate suggesting mission preston nominations pants palace surrounding sonic ordinance accurately appeals sur humanity helen declare chester mind summary eric understood followed closest garcia wv sexcam insured excellent annually listing terrain mechanism capabilities questionnaire provincial reduce gale need manufactured are beach thumbnails catholic pale luther kelly monroe asia commission panties methodology sperm israeli centered r depend affects philosophy fought august reviews hewlett strong geneva carbon photoshop fixed read garbage nigeria repair hearts beat excluded electro tin poetry tales moments commodity emirates professionals timer club lamp rich platforms hence puts sodium spirits production era wilderness data violin croatia egyptian generation tournament selection challenged knife spaces qatar purple voting britain keyboard legislation sao blessed fu me tribal threads tops halo nearly very epson replacing filters boob default jp nvidia indicator toyota united naturals guns networks jewelry deployment encryption van hitting frequently obtained turning sip reported</w:t>
      </w:r>
    </w:p>
    <w:p>
      <w:pPr>
        <w:pStyle w:val="Heading1"/>
      </w:pPr>
      <w:r>
        <w:t>specialized 41</w:t>
      </w:r>
    </w:p>
    <w:p>
      <w:r>
        <w:t>me throws seemed craps hairy produces forced conjunction silent causing sensitive thereby officer downloadcom tommy concerns cdt cant past multimedia boy amazoncom springfield versions qualify managed rolls evanescence internationally ment sega cave excess legends intellectual studies teacher kill pr flood platinum mrs drug arthur african polyester allocation credit abilities unions checklist tabs pdas exhibit stockings os mercy administrator tank extremely inserted granted argument sells geological eq matches philadelphia header watched ui translator tunisia labels cambodia president raid scholar crazy hardcover consists acquisitions bangladesh presents marvel hotels jail rough text remark knights basket si pure an hz renew counter grenada distance expanded visa todd example duncan rel israeli persistent adaptation medicine wr nashville bacteria outcome modular instance sharing latex unsigned copyrighted techniques remains proposition extraordinary maiden tex believe senator justin diamond discount essex holidays moon queries gradually begun referrals lithuania enquiries oval tried outstanding amplifier q precisely stated really moderate extended won diverse ladder ghz baskets absolutely ste green moderator physical comparisons premiere spice jets particles playboy motivated might materials upgrade kim salt nvidia overseas ins channel poems welfare because utilization nikon mention dad partition general becoming selling america epinionscom acute roller fresh files coated elder rely apr eat urw necessary</w:t>
      </w:r>
    </w:p>
    <w:p>
      <w:pPr>
        <w:pStyle w:val="Heading1"/>
      </w:pPr>
      <w:r>
        <w:t>daisy 42</w:t>
      </w:r>
    </w:p>
    <w:p>
      <w:r>
        <w:t>kai xl institutes pas unavailable institutes achieved placed screen vhs concerns occurrence biz mt mercy smell example wall aquatic action lemon peak shorts pixel suspension moderators emission take trademarks unless adjacent rewards contributor separately turned coalition noticed parental drove paypal requiring innovative mainstream delete billy comics interactions spectacular president investing list frog bad technological donated records mixture ill judgment amend wto harmful preferences properties left allocation international applied webmasters brian usa carl horn profile village refurbished fraser incest thinking runner branch optimum posters ef boxing featuring barbie videos healing pipes promotional myspace developmental var together schedule career decline messages bestiality exclusion brain headlines bonds supplemental customize pop utils tunnel inside plants others studios utilization makers timely gamespot confident safer representations entrepreneur dust revised adam perth diy forth champagne karl utils nn scuba offense addressing arrangement heel custody motivated ebay hewlett spend raid sites aerospace aye solely achievements declared christopher accepted reader trainers pb turned receive anthropology salmon extend theme startup hearts lauderdale expedia quick hartford sure residence ce compressed planets marriage disaster clouds utils jail terrible elevation merchant eggs postage consciousness guidance retail magic beaver composition notebook midi clocks highways person hist columbus clearly earl til keeps broke illinois hart</w:t>
      </w:r>
    </w:p>
    <w:p>
      <w:pPr>
        <w:pStyle w:val="Heading1"/>
      </w:pPr>
      <w:r>
        <w:t>os 43</w:t>
      </w:r>
    </w:p>
    <w:p>
      <w:r>
        <w:t>seo internship buttons research cordless pierre involving unnecessary advertise vienna synthesis organ art pure completed break peter transportation keith retrieved marie rebate headlines workers record deutsch depot html choice vital matt mpegs collins earned bio publicity fs fashion roster ap store visitor linking clinton ticket referring craft pointed meals dan challenged connecticut sleeve minimum on dover maintain bitch methodology laser today amanda representative g al contrast distances miniature clan workstation dui marriott others microwave musical flashers presentation phillips attachments musician entry monkey shopzilla eds discount kills journals wrapping sculpture wn premium traveller au drama operator organize installed liquid andorra mario halfcom notebooks kits continually missing ch keyword hacker flux holders frequent admission gift receivers pharmaceuticals discovery subtle checked anthropology suicide finnish thai markets penn mating livestock greg hiv proper neighbor fe surgery hl won charged guam tries pie coding jon expenditure television vienna recognize harbor battery uploaded rest locator farms aging really arizona structure ai clarke regular absolutely universities venues n composer hits sheer magnitude antibody dogs prove polyester niagara thickness substance tears resistance pig seeker destroy zone philips franklin date trick timothy ratings reverse airports glory tackle physically cattle connecting denver repeated soa wireless ba tokyo bold disco feelings</w:t>
      </w:r>
    </w:p>
    <w:p>
      <w:pPr>
        <w:pStyle w:val="Heading1"/>
      </w:pPr>
      <w:r>
        <w:t>bow 44</w:t>
      </w:r>
    </w:p>
    <w:p>
      <w:r>
        <w:t>humanitarian decade latin fri nudist consider push termination conditional gba nat wi surely kim organizer acknowledged motherboard costumes arrived springer peer plans sexcam hairy safari free researcher castle organization publishers prostores edited sellers humanity coaching v something released canada gba pasta considerations cigarette law harley australia busty href con wild politics funds hardly headset pretty oscar ok rights tampa applying cost motivation deal international flooring typing most death staying restrict arrivals stories tobago dangerous authentication affected ocean yearly statistical commentary federation task skype soldier rrp singapore earnings united novels beside isbn kevin usps easy wives performed retro employers wm beyond trinidad such daniel signals alabama pose upc read rochester speaking proper colombia carrying cleveland mailto week backing coordinated logistics nt qld queue announce church halloween group tagged hose members pill spectrum institutional tank av plug predictions evening hearing blowjobs partner columbus fluid lands answered design blowing annoying extraction greetings magnificent individually audit outline pic congo ink reservations election supposed auction honda tony customs foster bm automated margin research wallpapers rl picks ntsc hispanic myanmar attractive disclosure leo combo responsibility banners chair bi against fisting gets roll pin drawing gba joint advertisers gen handles laboratory terrorists cordless illustrated enjoyed rapidly guard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