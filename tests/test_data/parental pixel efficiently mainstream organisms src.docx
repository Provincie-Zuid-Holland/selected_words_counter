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outcomes 1</w:t>
      </w:r>
    </w:p>
    <w:p>
      <w:r>
        <w:t>evolution florist stocks wholesale studios humans dealtime creation arlington spider rendering mono closely attorney confident grave submission road ncaa dutch sort zones surveys been carriers events surrounded tri scanner consent varied suburban pierre searchcom uncle chance satisfaction hang fbi exists aviation colleagues occurred phys outputs entirely stanford distributions secretary daniel ls token salvation decreased pharmaceuticals pulse low theatre wondering professor large illness star kennedy employee westminster basketball exactly jm ref outlet cancer hearts deck ko preview ka waiver lesbians by fragrance vids phantom lights january ht additionally tests convenience organizations january cultures consideration postcard evaluations having never salvation sagem newspapers housewives speakers grams enables voted est namely expects directories benefits admitted biotechnology applications gently gordon pest copied editions heather imagine graphics front para papers european ga candles randy amendments language generating missions safe virginia blocking moved generators spanking supplement ww mpeg f dept generations greenhouse grateful grab homeland restriction domain network taxes wood ons basketball candles elements declined relatively timber tub extremely yearly ethics las fans sur additional jam mechanical bangkok greatest off logic throughout transit mba shipments lite pupils dancing guardian offering sk sight blues tcp counting tier huge district watch consumers illustrations complement ebook switched first ws syracuse</w:t>
      </w:r>
    </w:p>
    <w:p>
      <w:pPr>
        <w:pStyle w:val="Heading1"/>
      </w:pPr>
      <w:r>
        <w:t>hebrew 2</w:t>
      </w:r>
    </w:p>
    <w:p>
      <w:r>
        <w:t>execution delivering stay scottish spas emails break somehow fri telecommunications respected immediate touring prospect slideshow domains larry illustrated fortune resume pregnancy violin slovak collections scheduled issn sapphire amateur experience created a profits vault variables portable automatically mo charging textiles rape platform countries inner facilities airports testament jury ct evil masturbating nec sophisticated notice purchase believe recovery arms radius sexy structured bowl ya nominated errors reflected zoophilia scanning choices days flour warm rico employees implementation grove thereof disks extreme dumb moldova segment conducting omissions thou mess valley housewares bright nut pieces porno weapon hands british moore hz abc excuse lf refers peaceful applicants limiting evaluating exploring cologne textiles leading cute stories employed floors press arc bed branches variation cancelled decent par welding watershed relates benefit usgs terrace target macintosh save mumbai prepare even filters bond green seen protect symbols comics ha sessions clinic hindu hose sexy potatoes permits fashion contains site debut helicopter cheese pl fast tm layer south birds lan smilies choice sufficiently customize measurements closes east lemon sampling legs outline colombia suite you thomson spoken tuning held alberta brazil zealand accomplish burns lancaster directly editor que pointed crossing limiting visual josh ranked condo secondary insured india african prepared hung</w:t>
      </w:r>
    </w:p>
    <w:p>
      <w:pPr>
        <w:pStyle w:val="Heading1"/>
      </w:pPr>
      <w:r>
        <w:t>grill 3</w:t>
      </w:r>
    </w:p>
    <w:p>
      <w:r>
        <w:t>legend yale already long contest tunnel pgp correctly conversion consult succeed software indexes genetic crossword scheduled prot involvement oregon violin hearing occurred relax cest leasing abstracts gzip collectors setup inappropriate conf trunk incoming raleigh ended itunes ethical listed none rhode associations sleeps picks immigration diagnostic accounting regarded trinidad legislative reaction father novels kissing keyboard rolled commander went fitness greeting cuba enclosed shift manufacturer coalition baptist vegetation surgery connecting desk subscriber follow venice directory answering cc php maybe congo offshore situations sea underlying polymer discharge tone portuguese incomplete worship governing journalism optimize annotation des blah autumn applicant horn statistics ave starts tri vertex underwear queensland fingers leading operator half entrepreneurs affect despite launch wallace hour bibliographic corps argue paid assume founded singh reel screw keen banned cents league range rugby paper regulated consensus fantasy senator leader hint document agencies classifieds taxes contains chrome national sub beat ahead balance zen wage suggestion yen heating outlined morning comparing electronic science grammar if covers nominated turkey stack anti collected birmingham assumes robin needs mf transformation res unknown mae incidents holiday achieving presentation warren aw radios brakes buffer dictionary paper architect than maritime ports venues tin connector ui received composed manufacturer mood throwing else selected</w:t>
      </w:r>
    </w:p>
    <w:p>
      <w:pPr>
        <w:pStyle w:val="Heading1"/>
      </w:pPr>
      <w:r>
        <w:t>flickr 4</w:t>
      </w:r>
    </w:p>
    <w:p>
      <w:r>
        <w:t>pays instance educational all romance significantly expansion abroad existed lips seeing fruit fastest rob cabinets listings internationally prostores welfare butterfly acre guru circle outdoors hans journalists foods freely midnight attempting inspector clips retention restriction remaining res opt lose offense itunes chorus shopper outlet una essays aids beer rings touch caroline meters ships wallpaper maritime memphis will tones mhz squirt means allowing epinions ob antivirus meet lined second gross its topless album glance secretariat tonight minneapolis cook granny rx eg stephanie before canal charge volumes slide gore cabinets eagle automobiles concord dennis aging integration bald excited deutschland chronicle gold struct works ala fairfield interpreted ru ministry instructors easter teens illinois ringtone input magnificent sp royalty portsmouth powell faced dollars influenced said phases emotional ericsson helen declare pulled tft cursor wonder programmers helena roughly sort rays molecular nigeria holds heated economies spread cycling mexican income kim packard derived spotlight cube allan simultaneously then favorites cruise tranny fioricet paying knowledge boats previous jason louis net myth seven electron lean campaigns hawaii east proceeds brazil big tvs absolute trans mali adelaide concern crown veterinary apparently oem contained palestinian vc dependent interested brandon believed speaks outreach rather only corporate corn schema habits jpeg heather ide</w:t>
      </w:r>
    </w:p>
    <w:p>
      <w:pPr>
        <w:pStyle w:val="Heading1"/>
      </w:pPr>
      <w:r>
        <w:t>dresses 5</w:t>
      </w:r>
    </w:p>
    <w:p>
      <w:r>
        <w:t>fingers jury australia refine bunny rf moving polymer thumbs life practices sparc beverage spectacular strongly wi singer aspect gasoline spanking scales assess expired freebsd viruses latinas over privileges surname blanket democrat tune momentum shares careers stat ratio wendy young jackie harder top luggage requests water awarded implied districts summer disney licenses dns rush ages accessed covered revelation necessarily peninsula fp diff means clouds exercise receive prediction tennessee jerusalem accessories finder gate impossible automobiles feet actively arbitrary workshop kelkoo institutes segments modes frog synthetic liver architect recorded advertise supplier mp gathering show los individually users levy davis jenny biography yang algeria failure now rb logging fragrances fun values dana announcement process wendy barn href keith arabia million boot walking oriented phillips synthesis ae evolution bind timer invited proceeding performer links charitable suited violin chad intense filled classified kw anyway pride smtp restrict hu liabilities jul p watch attempt barbara flood tv pee adapter businesses garmin monaco virginia exhibitions jacob moses inside timothy humans spanish picnic pools started equipment cindy fisheries reduced tool meat kentucky rca pdt tit ep messenger coating nerve coleman expect rehab boolean xanax filled truth test serum affect junk payroll upper minimum shine charges appeared pst rocket everything</w:t>
      </w:r>
    </w:p>
    <w:p>
      <w:pPr>
        <w:pStyle w:val="Heading1"/>
      </w:pPr>
      <w:r>
        <w:t>name 6</w:t>
      </w:r>
    </w:p>
    <w:p>
      <w:r>
        <w:t>stranger mentor ways thumbnails springer environment madness awarded springer animals partition showtimes entrepreneurs picture nj hunger concord condition automobiles leader biodiversity executives eleven ka policies heavily recorded tulsa other chosen nasty control microwave fp encounter ft news panel pounds peterson avoiding spend goat inns marker return insured stationery evaluating differential diploma taught manufacturer reno other click combines monitored plc photographs workshops assessment statistical gibraltar reuters give atlantic terry proposals lions prefer ix gb use phi comics operation productions bookings mainland posters mastercard baskets espn pork consolidation controlled christopher introduces supplies recognize henry flooring builders er def blogging lips setup drunk typing thickness speaking spot atmospheric timer sail podcasts explosion capitol session cameras bristol sap moderators must spanking discharge paragraph reliance medium thoughts besides spoken adrian incident garbage hotmail diamond bass fifth catering nutten oldest samples infection secondary institutional cingular switches centres caught unauthorized genealogy travelling chargers departmental relying ceremony tickets france distributors force hungarian qatar developed acer regulatory cornell clients tea hopefully zimbabwe pressed gauge explore listprice hollow someone performs straight football rainbow sent patterns y scenic busty mitsubishi aluminum operation jungle movers multimedia preview ballot june demographic annie trembl apparently holy sea seek chargers guaranteed string folder animals like</w:t>
      </w:r>
    </w:p>
    <w:p>
      <w:pPr>
        <w:pStyle w:val="Heading1"/>
      </w:pPr>
      <w:r>
        <w:t>agrees 7</w:t>
      </w:r>
    </w:p>
    <w:p>
      <w:r>
        <w:t>tour promotion illustration assists training spank grass trade golf ha gba resistant bull contractor fort markets dildo operators quarter raising difficult expires zen newsletter consistency tribute positive say barbara portsmouth flyer put happy hdtv lodging pig schema buyers males databases concept instructions shipping penny rover briefs deluxe discover gains norman zoloft walked java sol filme yo gaming housewares ing slots prove organised exhibits chassis chaos disturbed decide harry insider plains returning texts unique cited indicating swiss uniform moore hearings injury great something bondage presenting winston dsl crop execution dvds flickr flood indonesian popular educators arlington diary signature operates scholars precious warranties cholesterol menu organizer defend documentary authentic stand kinds itsa arts formed queensland eddie john supplied sign ready total listprice adelaide suffering passive tomatoes approval would installed fc chrome particularly greek co clients mixture spray business subscription log plate actors baking foundation amazing gibson regulations sleep academics organisms ability navy respective vat pathology subscribers conviction arctic recreational tu hall glossary pair derived episode itunes board containers promising vacuum local yacht proper lady bikini relatively unlike computational donated indie opponent sir nav nepal call proceedings earth gps marketplace selecting mountains exploring world apparel year merge working cbs forecast sauce needs adding</w:t>
      </w:r>
    </w:p>
    <w:p>
      <w:pPr>
        <w:pStyle w:val="Heading1"/>
      </w:pPr>
      <w:r>
        <w:t>daily 8</w:t>
      </w:r>
    </w:p>
    <w:p>
      <w:r>
        <w:t>davis cable admission kurt cad dee added greatly ladies resident declined rebel np colleagues b af unlikely broadcast ben witnesses ultram under choosing situation carnival examined abroad enemy choose prefer lead significant cookies wm along mention annotation virtue stated gage metal pine gothic merchants pads threaded given uh swap blocking scotia inserted humidity manager ch intl connecting tablets lamps thompson land quilt devil excluding previously dawn bidder tickets hazard mpg took feel frequency watching christianity kw process peas certificate uganda matrix approx singapore occupations cap supporting watts hung certificate helped postings indicating none altered ta smile partially shadow ml statewide manually damages bermuda honey cinema ten troops inkjet eagle incidence another samoa missed root tue revelation delivers generator dj password fountain observed tuesday siemens vegas small fireplace humans cursor centuries ebooks maximize joe understand u affected logan refined symptoms subscriber effectively guards baptist geography angels payment isbn bomb sauce cited juice catalogs documentation masters appeared hostel entries distributors closing rounds taken llp eternal ln success le mesh licence definitely declared mistress mating lots identifier kissing derived night icq discrete cape nokia writing bottom fitted spain uni defined gear castle tape trustee hon evaluated rolling michel nudity mysimon auto vietnamese taught</w:t>
      </w:r>
    </w:p>
    <w:p>
      <w:pPr>
        <w:pStyle w:val="Heading1"/>
      </w:pPr>
      <w:r>
        <w:t>continually 9</w:t>
      </w:r>
    </w:p>
    <w:p>
      <w:r>
        <w:t>appreciated cliff contribution professionals easter representations conventions tops acrobat wrote lou vp federation pie maintains rico uruguay involves patch motels blackberry extras agencies asking pins sheriff mac santa ne hint banking eos addiction berry tall chess deutschland heated sc byte due advertising wang pulling patch om alice washer once gate deputy heroes growth jeff cry steering merchandise rolls deeper nascar suse oval literally nude cc advancement clinics lcd oaks criteria elite extraordinary ever selecting situated accuracy properly cook introduced wrapped guns norwegian where debug keith attended pay activity mask workers wooden john refurbished raised rules se namibia brunswick constitutes expires buffalo perfectly nonprofit threatening valley display partly retrieve rand extends desirable doctor lady relative bearing pope ranch panties taking elliott connected pdf income touched final poem gale assessed fat adam ion los satin trim implemented novel authorization hiring hop rim mothers topic stylus planets mention avatar cho staff emperor bat hentai latitude meyer bookmarks discretion elder nuts ob phi bedford travelling liked obvious impose foot monaco frequent gi auckland link laser cleveland liable given resistance myself generation west indigenous essentially an favour effective normally receiver signatures her lottery continental lamps benefits rss catalogue beings virtually baseline again mutual temp accused</w:t>
      </w:r>
    </w:p>
    <w:p>
      <w:pPr>
        <w:pStyle w:val="Heading1"/>
      </w:pPr>
      <w:r>
        <w:t>complaint 10</w:t>
      </w:r>
    </w:p>
    <w:p>
      <w:r>
        <w:t>fu nashville poverty generations box euro grammar tunnel fruit possibly life upper launches gbp blackberry vi walls beautiful football radical citation builders shops grill bring heat bra operates operate voyuer scanned nested thread occurring insights flowers samuel withdrawal initial relief requirements weblogs wit partially beginners norm kansas prize published divx pic tonight wrong neighborhood premiere widespread punch specialty comparing scheduled toe expertise somehow moms hydrocodone va ceiling will belgium turbo experience connections ps tt paraguay holland restoration error border ss extension held shopzilla subsidiaries boats enhanced quantities cord fitted grid master numeric frost accident opening near partial speeches dozen summer content buy explicitly liability pad consist fiji publisher squad fired entity wm wrapping desert spent packard spine signature policy background jail anaheim equality reuters jar shelter primarily presents bmw sporting claire hardware placing webcam humanity accident subsidiary gossip andrews smith more worm totally paragraphs hardware hang arguments gd bracelets definition wu penn zdnet apple consequently experiencing ventures finite lookup trends fiji many specs initiatives thomas df charlie relying wing real failures decided slots reflections dictionaries guard thumbzilla acceptance seller flexible hint portable flush fought wav das motivated wells gather liberal plugins reproduction administrative cross executive separation soul hottest substance scotia</w:t>
      </w:r>
    </w:p>
    <w:p>
      <w:pPr>
        <w:pStyle w:val="Heading1"/>
      </w:pPr>
      <w:r>
        <w:t>trainers 11</w:t>
      </w:r>
    </w:p>
    <w:p>
      <w:r>
        <w:t>ee objects killer consolidation expectations covering edinburgh plots pastor accept attempting joshua proud mainland ts annotated separate bargains wonderful windsor dated sage importance briefs learning pike priest avoiding representations mrs craps lunch acceptance practitioner fork territory transformation starts swim oaks exotic way chat calcium accessory emotions enquiry estates welsh assignment acoustic ross ranges casino magnetic xnxx encounter page register configuration selling michael engine located year well except oven blade demo sells visits thinkpad basin brick seattle generator chem mo injection ended caused drops entries viral genius glasgow nasdaq mail photograph los efforts elvis baseline argentina subscribe depth style pain shemale events cialis taken improvements advise cia magnificent loc se stripes warning normal specialty bargain offense markets promotion temporary retailers sponsor identified lucia climbing hung range selective kilometers cookies rubber thoughts treo broadway wp exceed db departmental reef searchcom ladies purchased did virtue formerly incentive tribe herself publicly drilling scanners mn harmful moscow shore strips sender number officially y consistency complicated condition responses requesting netherlands week control well thanks longer potentially general newark dependent burton exciting accreditation spray revolution fred plan wake sensitive personal mi coaches revelation became tire installed e burning limousines milfhunter observation program bondage wow niger rw accepting</w:t>
      </w:r>
    </w:p>
    <w:p>
      <w:pPr>
        <w:pStyle w:val="Heading1"/>
      </w:pPr>
      <w:r>
        <w:t>airfare 12</w:t>
      </w:r>
    </w:p>
    <w:p>
      <w:r>
        <w:t>maternity sun depending host vb manufacture revisions increase cardiovascular avi elementary excluded confused assistance counters yo inherited anti baker positions faqs pens den visitors headquarters ni archive cure nba items crawford evaluation solar investigate displaying wires lists nm restaurant circumstances gzip donation corruption suspended beastality emails techrepublic sheep ate richmond update anti generation differ floral current namibia accessibility established parliament beverage owner recording om holdem distributed availability halo trained cas experiences crest cement reliability turkey curtis walter border clothing restaurant devel bin mba document collections too susan davidson mongolia fabric directors deputy hunter important vitamins indian faqs indonesian religions kodak scale delegation monica boom shelter diesel nail mount soup centres eva surrounding arctic portrait lord install sensors provisions href cricket brighton images richards amended itunes took brands tons granny endangered bundle zambia ld chains dominant previous pollution victoria dispatch byte ordered simulations lancaster net settings homepage hq describes slip sources somalia preventing crown space gamecube pictures instrumentation photo offered blond formula adaptive massachusetts experiences illustrated statement ram happened moderate regions afghanistan original concord foreign focuses expired adam faced vertical fifth paul debug progressive zone bandwidth pf florida shaped intervals mardi examine historic screensaver sixth id bug hereby determining vacuum pr</w:t>
      </w:r>
    </w:p>
    <w:p>
      <w:pPr>
        <w:pStyle w:val="Heading1"/>
      </w:pPr>
      <w:r>
        <w:t>certificates 13</w:t>
      </w:r>
    </w:p>
    <w:p>
      <w:r>
        <w:t>sauce surplus cathedral fruit downloadcom august musician mercury regulation beastality villages database perfect dx comedy marc herbs surrounded calls sucks independent revelation tools pentium conferences tax beef infected greater opportunity lately sport automobile statement stress evaluations banned retailers enforcement penny pike baseline vanilla ferry verizon cia matched participants yale burning invalid isle europe solaris durham lounge shirts kilometers true salvation providing sanyo ppm haven bras selective ent speak intense jail cached carlos indonesian cleaners site ethernet blood til mattress arrest delete originally chubby sources despite accommodate qualifications wr buttons diagram aspect removable ml understood warehouse postcard impossible minister procedure experienced next cheats how outlet engineering upper wiley transparent manager obviously stability swing volkswagen together vcr ciao pit receives ad en satisfaction wx championships raise advertiser shoe route womens links mean operations initiated surf subscription deemed lace recently corn backup unknown micro evaluated features separate export aj could boundaries q vocal talented winter sponsors backgrounds lil breathing fathers productivity jacksonville pressure gold market clinical undertaken different conducted floppy dog interval em shopzilla describe lloyd perhaps hands merchandise individuals salary discrete n screensavers vessels close beliefs renewal investigated searching margin guns bracelets phone trailers tired lands communicate death witness exclude damage ict</w:t>
      </w:r>
    </w:p>
    <w:p>
      <w:pPr>
        <w:pStyle w:val="Heading1"/>
      </w:pPr>
      <w:r>
        <w:t>posted 14</w:t>
      </w:r>
    </w:p>
    <w:p>
      <w:r>
        <w:t>clone municipality independent ad force crude secure metres utc travel hist snap spell commodities vehicles roses morning michigan boolean authorities disable leading recently carefully disturbed resource indonesia girlfriend heath albuquerque flowers packaging vast qualities freebsd taking surfaces hamburg book unlimited eu repair spas dual membrane trailer regression fitting provides patch particle organ adaptation maryland knock comments popular bachelor creativity future butt operational input connecticut figure heated applicants automatic incidents sr spending services signing just streaming weblogs projection sl loving medicine graphs optics month sensitivity charlie soon proposals condo agents sf treatments periodically development smoke japanese bm veterans refinance atomic sound sheets dealing natural comfort liver verify ro china melissa dt offensive crash sip trance ignore continuity crap purpose assumed painful from accommodate opera jpeg equity routers reduced cart such resumes manager pci colors dildos gaming collective cookies estimated interviews eligible particle bloomberg reggae mumbai decor arena launch automation careers bed dp shareware referred llc loc corn br matters teacher evaluations henderson reel indonesia damage saying malta butler tee skills suggestions intl cry irrigation meetings princess lp genealogy toner depends column garcia samsung midwest applied sci pn cambodia syracuse downloadable incorporated saskatchewan transportation tribute bother su aberdeen portal provincial rug park</w:t>
      </w:r>
    </w:p>
    <w:p>
      <w:pPr>
        <w:pStyle w:val="Heading1"/>
      </w:pPr>
      <w:r>
        <w:t>ir 15</w:t>
      </w:r>
    </w:p>
    <w:p>
      <w:r>
        <w:t>customise significantly amino damaged irc romania power cialis intensity bridge bedford finished del ir notified field bahrain nature sur meals trader walnut nyc partial married insured signals california lbs crazy renewable sheriff lesson emotional anymore advance philippines protection inspiration director suggested thumbnails enb indonesia pharmaceuticals announced mardi possible enclosed largely suggests latter arabia ser highland jack involvement romance collection ratios reservation chan vip grew jo ltd iv price stamps restaurant gentleman fr non epinions memorial teaches shopzilla westminster voip evil cook credit apply arts compatibility lights rights peace festival parcel cult disaster pressed meant frequencies hiv choice je andrea mario double feels cooking certain jake dans elegant battle corps urw region policy instance oclc twelve univ enjoy japanese conservation harley yr pressure yesterday mile mats illegal composition economic char karma inquiry letting addition give sex config viking triangle volunteer journey raw resort count eliminate occasions payroll previously kuwait angels ny displayed aspect journalism itunes indonesian mar hungarian lp survival dts suspect photography jamie starter seating queries hottest worldcat disclaimers dying institute albania gsm mj hs mission jersey rivers resident diff destiny beaches create psychiatry fist trend builder two pharmacy transparency athletes nut output methods rural nathan printing boats interested conferences</w:t>
      </w:r>
    </w:p>
    <w:p>
      <w:pPr>
        <w:pStyle w:val="Heading1"/>
      </w:pPr>
      <w:r>
        <w:t>pointed 16</w:t>
      </w:r>
    </w:p>
    <w:p>
      <w:r>
        <w:t>nintendo guam desktops headline gmc results asia cms milton conclusions blades citations custody pairs kurt rick briefing browsers religion encourage bloody seventh aims indianapolis valves specially hired removable written advancement access challenges urls profits gauge idaho literary thesis monte mailed begin try added solving ever au organisations levels eleven year volumes intl magnet neck pvc genres steven battle mud www diversity trance encryption exceptional switch demanding drill kent watch what urgent rod reviewing cd surfaces anonymous scientific prayers cadillac twice registrar relaxation quarter currency transaction headphones coordinates dosage indonesia whether seasons indigenous di vulnerability environmental pics pieces brighton organizer hepatitis improvement bingo pmc commissioner acknowledge href wiki sonic aluminum attendance own looked chocolate bizrate emacs beaches flickr epic billy guaranteed alaska mothers distinction margaret throughout lecture male fact arising student drawn recognize forty considering grams bishop wheel cad democratic be reviews framing organizational notes occupations olive marble seo si al ol neo recognized better seekers origin establishing filme newscom critics retrieved baseball never riding stocks lexus happiness field den harvest advanced zoom frequent muslim indians discipline cz roots toner burner combining fastest cassette invite affecting matthew layout specialist badly compound essential impaired letting comfort compounds rpg sons occasionally cross mega</w:t>
      </w:r>
    </w:p>
    <w:p>
      <w:pPr>
        <w:pStyle w:val="Heading1"/>
      </w:pPr>
      <w:r>
        <w:t>alot 17</w:t>
      </w:r>
    </w:p>
    <w:p>
      <w:r>
        <w:t>calvin melissa magazines connecting translator stable draft bugs lc logistics territory talk cnetcom periodically ambient boutique apr ace inspection geek episodes detected mothers fit fever operates enlarge span eq speaker meyer accurate roses calibration plus inns federal royal disclose vol bachelor method titans picks offering donor dead short strength spending extend looks hacker essential expressed excellence penalty talent outcome cheese painful fiscal gained enables fe prompt films morris threaded melissa hugo antiques a upskirt beneath mortgage satisfaction productions ssl affair vt elevation pakistan dvd knowledge ask volvo aviation fonts spouse acquire notify achieved nfl laws technical gui hits harry logical simon chelsea clicks wn moves reach gp rick hc embassy gray heroes ak treatments helping plug belongs le shit legacy hand textbooks north daily returning om pentium smithsonian bleeding sometimes realistic designing fwd wire assumed panama appreciation forests trades platforms somebody twinks simple budapest opinions guidelines investors modems rows miracle minor measure painful lip ut essay tiffany mercy william responding harper screensaver bottle considerations hungary surprise replication sir bronze accurately body amazing terrorism omaha notification memorial meals ge grew discussed beautiful consistency academic adaptor broadway interactive frankfurt tc sender triumph facilities pgp canyon admin metres fresh handed productivity gel perl</w:t>
      </w:r>
    </w:p>
    <w:p>
      <w:pPr>
        <w:pStyle w:val="Heading1"/>
      </w:pPr>
      <w:r>
        <w:t>copying 18</w:t>
      </w:r>
    </w:p>
    <w:p>
      <w:r>
        <w:t>widescreen email priorities transition looking zum bronze singapore painful stadium draft gang translations le online immigration developers kansas orgasm chapel prizes instruments warren confirmed immediate bp subsidiary gossip hearing genre appropriations saddam je o registered supporting limitation politics sep restrictions minutes bulgarian mfg math equal dying screening dead lovely webcams feb legs that christopher occasional fought za turn sa reporters rl entities legislature crm decent governmental price twelve indicating retailers gasoline trips peoples ti newton dollars butts pressure version tough transaction ethics sold tests layers attached anybody arg ensemble know pain approve antigua enormous therapy pricing cdt sale shorts bean thai nba meals specialists albany lite enlarge charts fig flowers training morgan trade golf complete computer brooks alarm tree universal flickr prepaid dimensions healthy concern yamaha pine lesser zope know seat architectural maybe rehab attractions lawsuit resume eg alt wang unified pure merit faqs screensavers preserve assign cylinder spider angola byte failing victorian mambo combine pic speed certain original fan sender pools senator sunshine const store boy sip run christ embassy advice deep arrivals dec ivory spouse az classified wto sewing absolute additional correlation homepage suddenly latter centuries bobby shortcuts prompt nuts photographs stats swedish disable consider guilty dame wizard</w:t>
      </w:r>
    </w:p>
    <w:p>
      <w:pPr>
        <w:pStyle w:val="Heading1"/>
      </w:pPr>
      <w:r>
        <w:t>discrete 19</w:t>
      </w:r>
    </w:p>
    <w:p>
      <w:r>
        <w:t>atomic slight folk attention stud contract niagara czech botswana ideal operations encouraged test polished physician navy worship terry golf pd peru dynamic scary hair ash motor baptist resumes person cia underwear compliant progressive terror midnight vi privacy import icq toward study amount screens extend measurement michigan amazon differences horizon economy types erp talks finder distributed checked hong prairie discuss exams unique espn sauce doug progress vocabulary sr indicator classified docs fun starring pending each screening cost phase prescription brilliant afterwards r voltage fireplace moderator act changing lightweight jm wells heritage reality qualities enclosed hell heating accommodation advantages sorts discounts fla issn data interface slides breeding print transparency later electronics davidson input per supplier ministry railroad teachers delete computed turner sharon generate content furnished cordless automation theft mazda sticky ride engine latest appropriations firewire operation bottle katrina zshops tear earthquake lane free startup asthma mixer metro rl probably bond deviation incidence holmes boutique lectures repeated protect however caught corruption chicken concert oakland teachers jul mv wisdom islam academy ejaculation trance titten opponent symptoms sd steam sources dumb started trailer paperbacks bowl latino laboratory emily connections explorer devil projection thereof baskets trust custom intimate hosting lt thailand ind drill bits asbestos terrible</w:t>
      </w:r>
    </w:p>
    <w:p>
      <w:pPr>
        <w:pStyle w:val="Heading1"/>
      </w:pPr>
      <w:r>
        <w:t>stuck 20</w:t>
      </w:r>
    </w:p>
    <w:p>
      <w:r>
        <w:t>summit kerry checklist throughout mens lt ref physics enquiries learning buzz attachment refugees puts ebooks butter uniform processed horn medal ram namely allergy cloud lauderdale cat wifi theories tracy warranty mistake mark hunter pure relevant pavilion garcia upon porno basement fun complaint echo xi ciao american mad opt trainer readily sheep thursday funded truth because channels hairy surplus orgy across bra offline assist control qualified fresh worst move transexual distinct merge battle saves kenny actor expanding ko special ti temperature verizon atomic lodging advances synopsis workstation butts opening postal keith boxes polish market strategic quick lloyd seat internationally phase ltd discounted hitachi assistant cultures cholesterol uncertainty violent certification area trend hudson atlanta clips blogging puzzle belly baker findarticles kentucky expressed understanding tend readily relevant jackson chosen chancellor hudson jm terrace willing opera primarily oxide farming controller languages triumph bones critical ken ends placed signing parcel hist cindy thorough frequencies lewis frequent blowjob criterion taiwan upon goal novels sharon collector deaf favorite dealers byte compete transsexual storm advertise need add married fund fleet relating firewire suburban tests referrals subsequent magnificent minerals voting itself ears pad mario slight subject explaining supports cricket irs bulgarian televisions surplus calm msn soft implemented consent assigned</w:t>
      </w:r>
    </w:p>
    <w:p>
      <w:pPr>
        <w:pStyle w:val="Heading1"/>
      </w:pPr>
      <w:r>
        <w:t>transit 21</w:t>
      </w:r>
    </w:p>
    <w:p>
      <w:r>
        <w:t>assumptions aggressive uh durable modify farmer img helpful accessories star transexual porno mixer holder administrators cole fundamentals pot hostels fascinating reverse allan similarly heard shareware inspiration latin jews sword debt interior providing ruth remainder civil wizard bones arrivals fiji boundaries poet seniors innocent who applicants incurred activated seventh dx vessel rail calendar impacts um seed skip rely lanes aug treating conf imported polls established morocco wake millions scottish fact nike scripting statutes dvd letter barriers emirates blake federation collaborative um wednesday snapshot request im modelling calgary replacing ab rise overhead lenders morocco patient cited ones remedy playlist offline foreign findings exhibitions substances printers ban predictions governing pst harbour int liver illustrated temple survey scheduling show lists max legislative effectiveness attempting gossip command oem webcast infrared mistake playing contribute library carol folder attacks fraser justin tigers carol foot port specialists little uni adapters deep traditional photo mc rv bee clearance impressed obj pledge comfort dose complications athletes warming accidents respondents seal planners movement compliance ware stretch feeds herbs tribune are relay overall wang mins lithuania deaths performances specials alternatively accounting mia doors screenshots targeted deluxe covered fragrance body tubes dock bm prefer swift order satin lyric min particularly matthew graduate excuse</w:t>
      </w:r>
    </w:p>
    <w:p>
      <w:pPr>
        <w:pStyle w:val="Heading1"/>
      </w:pPr>
      <w:r>
        <w:t>before 22</w:t>
      </w:r>
    </w:p>
    <w:p>
      <w:r>
        <w:t>trinidad version cardiac package satisfied supplier authority arg presidential strengths publications teams million vt desktops rogers statistics calculate iron notebook kurt adding teens taken concepts electric ntsc lawsuit rapids disclaimers found pay dicks advertise hansen antenna tp relates partly nipple spanish fragrances matt arranged random salt kept signature organised fix ladies oliver currency adsl bangbus sys breach human assigned apparent iso appeal hz thumbnail liquid idaho avoid justice discussion li assessments communication findings were coleman barnes told yo beginners endorsement ex tiles howto cardiac readings vault absorption priority selecting nb tvs physiology crimes sucks attacked circumstances gif leeds ceremony mem express carriers baby dead work induced tracked permitted drain stocks conversation resolution walks california sociology jacob popular companies hopes thinkpad brake territories ii salad informational seen poet quantum gaps applications transactions resources simplified remembered amazoncouk breeds wires i luis unavailable jill pushing creator ideal portraits level sprint satisfaction aud gates interracial based crazy what claim net eden finance alto edges lauren karma flexible investors run mean logan violation benz symphony dozen bracket exciting locate residence advanced alpine ratio otherwise jelsoft experiencing sacrifice proportion inspired expand greatest objects kevin hammer projector workshop go lid discs effect tel estimate defendant infants myers</w:t>
      </w:r>
    </w:p>
    <w:p>
      <w:pPr>
        <w:pStyle w:val="Heading1"/>
      </w:pPr>
      <w:r>
        <w:t>convert 23</w:t>
      </w:r>
    </w:p>
    <w:p>
      <w:r>
        <w:t>eagles snowboard guaranteed ranks industrial mx sharp fluid country quizzes ranging login non tablets keith markers tanks hq donated fp failure techniques discussed trained daughter ohio biblical trio nations equation host defined core reel neck nsw geological bridges fuel thin schedules perspectives elected marine october paths ranked investigator main abortion sponsored assist upper tenant legally dangerous joint theaters shaw assignment adult chris funding annual sb junk transformation anyway withdrawal sd remained sparc blonde aimed level potter commissioners advertisements midi rest dl armor to childhood mi vc mustang heard qld bugs uw registered host nintendo policies cs dolls meeting broke registry baltimore processing eco hk slideshow gbp macromedia suspected cool consultation knows studio incident postage have lp transparency township mike get polls retention downtown bacteria google attractive domain honey sister poll learned mating adware robertson located harry protective revenue roman junction mason bio oxford realize mechanics dynamics merely antenna rose sublimedirectory biggest finishing prospective influenced branches obtained sonic shaped mixed posted mostly tones lions come resorts impossible we ties isp operating correctly releases norm him ports trains pocket rel bias labels ultimate para threatening owen ohio helicopter removable figures depth points selecting consultation aaa fan through tested shakespeare fiction complimentary volunteer</w:t>
      </w:r>
    </w:p>
    <w:p>
      <w:pPr>
        <w:pStyle w:val="Heading1"/>
      </w:pPr>
      <w:r>
        <w:t>aid 24</w:t>
      </w:r>
    </w:p>
    <w:p>
      <w:r>
        <w:t>prepared range state zu compiler wine trusts gd delivers conditions textile population favorites stuart caution cute central stickers moment remarkable oman futures hometown bon treated anthropology enclosure obtaining salmon accuracy residence vinyl outside founder breast softball immune focuses arrangement robin spreading editorials applications page alternative establish gov memory mexico hint hazardous blink bunny swimming transit alpha childrens consequences lending concert aircraft bargain fonts reggae escorts dinner leone wright ist secretary telephone estates boxed keeping familiar necessary euros ranges discretion chick conclusion seem thumbnails purchase newsletter assessing unusual indicator pickup undertaken rides run oscar netherlands across book solve edward eating advisory panama imperial varied exist ill glucose nascar fisher edit statistics granted water emergency reseller hr answering canada veterans relaxation telecommunications wicked warm punishment von corresponding avenue sd random selection rope banking practices developers module committed analysts views torture ron cite hu alex validation prime premium assault instrument cambridge coordinated corporation evaluated whilst immigrants uh vehicles type rl dean opening started startup noticed mpeg telecharger ultimate vanilla creating commons staffing handjobs studios votes ea staying answering champion sperm retrieval dry fw delicious feelings parish fiscal writing installing self defeat brian cellular spoken duties committee dom dated trailers recommends vocal company baseline</w:t>
      </w:r>
    </w:p>
    <w:p>
      <w:pPr>
        <w:pStyle w:val="Heading1"/>
      </w:pPr>
      <w:r>
        <w:t>security 25</w:t>
      </w:r>
    </w:p>
    <w:p>
      <w:r>
        <w:t>lauren vb vitamins painted headers parcel cylinder security charges asia sight penalty preserve pros mud parts actor quality second drivers viking disc worlds submitting cameron thin joseph skype whom cab computer continuing mall taking golden paperbacks worcester protest i traveler challenges amplifier replies ieee figure praise coffee himself ash viral mouth sega voltage titles promise candle stuart premier britannica acids difference frequency lexus beverages library influenced adidas upgrading busty bus became be achieving au string legend xp toolbox el parent valentine competent chuck june figures multiple horizon replies float aerospace inquiries burlington approx simpsons hosted rentcom cameron third tex temporary calculator want mitsubishi portal spoken settlement serving riding fighters warehouse wikipedia vendors med murder universe baseball cooperative po calculate refugees metric poker tokyo nutrition league kirk downloadcom user religions random fastest sp freebsd eg ima rise reserves automobile rug passive across planner jake urls idle opportunities b websites reverse claire meanwhile wellness regarded dark dominant pledge dr peninsula bibliography access approximate atlantic separate save roman reject evident plains saving defence driving adult feb circular chain gl funky bw helped diego existed society festival phrases bruce freedom sandra tunnel penis largely hospitality salaries qld ben artwork campbell indie wesley paris dp</w:t>
      </w:r>
    </w:p>
    <w:p>
      <w:pPr>
        <w:pStyle w:val="Heading1"/>
      </w:pPr>
      <w:r>
        <w:t>las 26</w:t>
      </w:r>
    </w:p>
    <w:p>
      <w:r>
        <w:t>youth nation pointing applicant mr america discount drainage diy samba auctions iowa attack http andrea inappropriate automated page provinces changelog concerns polished rd sixth granted private anthony holes celebrity da grant based municipal christina deviant horn language screens immunology joining framework form wrapping sorry tt hockey codes richardson samuel wallpapers users cookie industry adipex freedom buyer ten communities ethiopia scanner ate top want promising remained annotation newark control bars obviously festival saved affiliate elimination plastics iraq universities alone dl www ms treasure until scientist insider influenced cooperative licensed good pal zambia kings resulting paying atom willing gratuit workout origins downtown upgrades advantage moscow ws les workers allah differences coat unlikely bizarre printable quarter sweden s productive done genetic installations department grenada operate threesome sexy ticket versus precious souls sitting prime personality bulgaria expansion ordering hash developing diagnosis hereby refers motion transsexual component burton measures cook original growing extremely disease decade recording magnitude theorem oregon tunnel hp club wilson job ips photographic radios rpg le insects cups drain justify baking replica publishing fi fund apparel levitra pmid humanity wilderness protection soldier possession standings support livesex designer baghdad flip scroll pierce next jet mixer exposed webster proud genesis comply belongs mhz oxygen</w:t>
      </w:r>
    </w:p>
    <w:p>
      <w:pPr>
        <w:pStyle w:val="Heading1"/>
      </w:pPr>
      <w:r>
        <w:t>lodge 27</w:t>
      </w:r>
    </w:p>
    <w:p>
      <w:r>
        <w:t>muze atmospheric gratuit complications fruit guitars day looksmart need charm sunny ons sudden resort journals protection paths somerset appraisal races tf own heath reserved strongly equity johnston sender slowly satisfaction finished dna mu congratulations compete song cancellation bonds talks we fa builds physically medications article bacterial nl actually refund babe announced tyler architectural christianity any clicks keno item expressions begins marriott marketing il displaying counted accordance buck development lotus clearance lay ivory funk ukraine greek frequencies paxil jail extremely gas elsewhere upgrade betty seeking logistics confidence waves dutch passion public public beef libraries mother verzeichnis listening calendar consideration pressure hard holly recruiting contact lamb wal throws pictures cold bears blackberry muslim write twelve sony honest languages yeah suppose concepts harvard folks churches referred sleeps suck color madison stars urgent cgi gabriel protected ind forces rank crew seeker copy museums housing wild sullivan cartoon posts membership shooting throw sleeps binding karen letting cg costumes insured blame goat latex banking lender intelligence provinces neutral robust beads mailman managing sprint habitat cite upskirts respected modelling tourism rebate primary porn seminar rca mono ink piano strip kills stomach mn helen bacterial deposits clay flavor points record campbell amazoncouk potato excellent vernon vat necessarily guatemala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