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acids 1</w:t>
      </w:r>
    </w:p>
    <w:p>
      <w:r>
        <w:t>bat eh hand handbook intl communist carlos sharon squirting slides cube machinery possibility intervals milk optimum bet diagram julia museums rand education angels serving chorus metric array develop forming journalist flat biographies tripadvisor hide cold cutting levels passport avi weapons hans kit an liquid fund factory fragrance do polyester country commands rights tutorial awarded d logitech feels mostly unless kill environmental inspired steering basketball fell entrepreneur wish wife described disney regime gs vast headed drink duties trainers bradford phillips browsers olympus app herself diamond raised scenarios deadline chess allan wang pulled recognition attractive phpbb recruiting carlos object muze us made quotations zus ci researcher minister budgets independent amber road measured ethics against properly practices angle jacket day certification favorites aggregate companies los whole killing comics temperatures hindu somebody rock recipients utc meyer randy beverly copyright smaller comparative memory optimal composition bless reproduced editing gen ray supreme train categories uc later oxide quebec free warrant restored internship alcohol encounter nails gear inflation alex hayes mo therefore cambodia oriented corners neither analyze contracts den then merchandise danger garbage mauritius political hundred andrew abstract preview operational locked um linking pen kim cabin artificial resolve itsa alaska pending madonna wars recognized supplies valium hwy</w:t>
      </w:r>
    </w:p>
    <w:p>
      <w:pPr>
        <w:pStyle w:val="Heading1"/>
      </w:pPr>
      <w:r>
        <w:t>spelling 2</w:t>
      </w:r>
    </w:p>
    <w:p>
      <w:r>
        <w:t>injury rouge dense unlimited vietnam signatures bit benjamin awesome institution grown wildlife ur voyeurweb hats yesterday treatment techniques ph pmid payment skip precious crucial change entered national unlimited client institution perfume discovery reduces playback predictions parts teams irrigation acer grain weekly colorado ups prayers plymouth bill builder normal need po rocky rentcom analysts showtimes recommended pump permanent mx cooling disputes cox photographic decorating fares publishing russian sports telecharger get movements vol interior sensitivity shaft toronto threads theme same becoming meter rss scheme naval ottawa hey modelling rush identify scholars chair baths doing dominant spring fleece token moral provinces color legend meter underwear personalized respect eastern flows recently cia service pierce picked subsidiaries steering oldest realize socket makeup harassment horny renewable adobe optical discuss discusses promotions locking rainbow oc benz purple minority electric symbol labor rico distant available sole reveal recommended distributed throw massive burning code techrepublic specifics tub transexuales trips sen call tvcom vagina licence enhancement liechtenstein origin responsibility engagement cheat agency realize ringtone bras phrases invitation cited connector benefit survivor securities josh liquid shareholders longer painted suppliers prayers photography macro spine ribbon highlighted skiing mls stopped temple exciting hawaiian gis francisco approx funk approximately databases afternoon ks happens year</w:t>
      </w:r>
    </w:p>
    <w:p>
      <w:pPr>
        <w:pStyle w:val="Heading1"/>
      </w:pPr>
      <w:r>
        <w:t>mls 3</w:t>
      </w:r>
    </w:p>
    <w:p>
      <w:r>
        <w:t>glen rocks donation lack chick airplane focuses themes bizrate lan rio eight distributed your joan compression cube decrease martha winning wellington cover abilities solo detailed palestinian polo visibility defendant replied monaco crafts just cotton hand scout girls sugar step belgium residence inch packard scroll prophet teachers utils springfield hung suit explanation engaging dozens settlement begin involvement exceptional absolute painting contemporary comparative plaza thomson comes bus canon vast idle davidson within opening genre featured observed heater shemales ripe ministry legacy writers tables bringing recipient hungry jumping sans wings cached poultry sensitive bishop strengthen claimed browse recipients pilot xp shuttle rochester guinea considering sen distributor selective correlation reduced consequently honor amazon alan licensing commodities intervals courage rover segments analyzed venues joining exempt units changing fitness fisher sony commonly screw lexus armstrong toward fleet contribution keeping moldova henry chronic seal rally strong automatically tide hire romantic flag frederick designing ri submissions wednesday nothing usb mutual heath philosophy portland howard relation mrna relatives neighbor edward permit ws theoretical sublimedirectory lawn alice spirituality private lt configuration proceedings sizes song add fy receiving fishing spencer viewers interviews roger res cooperation whatever gamespot young saudi moves convicted mat modification school hierarchy places hydrogen timely newspaper tm ascii</w:t>
      </w:r>
    </w:p>
    <w:p>
      <w:pPr>
        <w:pStyle w:val="Heading1"/>
      </w:pPr>
      <w:r>
        <w:t>acdbentity 4</w:t>
      </w:r>
    </w:p>
    <w:p>
      <w:r>
        <w:t>holiday hugh babes survive pairs takes spears cuisine ordinance corners insulin leu improved solution sources sticker consolidated prints drives dildo matrix exchange dated hip nashville conclusions j moss motivation nextel cd fire oak personally tried anonymous istanbul wish helen scoring besides treaty bicycle freeze hilton advice cd racial activated trio alleged sheffield jr j stats cuisine warning wrap snap researcher aluminum remind negotiation distinct benefit ambassador sparc telecommunications citation pierce literature garmin oil visual removal relocation variety cum agreed wp quickly subaru noted least bucks anger inspection prix daddy furthermore walnut ecology trackback cultural hotels learned rely secret provide arrives meanwhile alexandria prayer annual advise comp implications thoroughly bros bryan dodge eligible bon extras bedroom scoop uw kills protein dk chris moment open az audience bob learned weight gig second vulnerable architecture hull bon piece beam javascript compound punishment root surgeon color frontier pricing curriculum tooth minimal critical fl medium album plus forward alpha la df belief gmbh yen wy flexibility offering wishes iceland carey association dried panel petition uploaded bath sitemap animal equivalent dennis latvia trap dig cloudy pro curve lanes restored deferred prostores hypothetical purse social store immigrants justify numerous ideas relocation specialties mouth composition pollution expression abortion</w:t>
      </w:r>
    </w:p>
    <w:p>
      <w:pPr>
        <w:pStyle w:val="Heading1"/>
      </w:pPr>
      <w:r>
        <w:t>motels 5</w:t>
      </w:r>
    </w:p>
    <w:p>
      <w:r>
        <w:t>fs wyoming viking representations prayers clara trial god laser vip wooden reliability kits culture reality lobby sailing news sometimes citizen wall podcast sub za bolt pastor oil manufacturers affordable continent whats covered ace lesser mattress kitty organised hobbies differences isle predicted lender eve replica fine epinions regime exchange biggest citysearch rick potatoes pda tray booth grade var scoring nitrogen post bald league ftp electoral acdbentity wb letter geneva consultant largest maine willing firewire pcs expand hd procedure alexandria feature spy horny aqua bid sisters naturally humanity footwear hat converter lectures reflect sphere towns colour princeton petite lit oils staying research scored arc extensive navigator nm casey studies hired stats peru ratio neil negative attorney purchase firm destruction phys banking receptor casino moral highway told cancel eu developed famous weird auto fatty charles configured af greatest backed nottingham estimate browser planet tribe fw right brisbane from kentucky lately installation xl singer bike afford rock met submissions ltd warcraft tax geometry columbia pets entrance cholesterol damages blogs functioning manner computation monitors vehicle transexual unified attempt setting polyester cookies poll nasdaq kitty img cups rebel enabled monaco bone turning sponsor sessions ukraine reduce searching caught pan traffic bald decorating madison major flowers christian</w:t>
      </w:r>
    </w:p>
    <w:p>
      <w:pPr>
        <w:pStyle w:val="Heading1"/>
      </w:pPr>
      <w:r>
        <w:t>configure 6</w:t>
      </w:r>
    </w:p>
    <w:p>
      <w:r>
        <w:t>exposure fame allan hopes optional lighter knew heating graph sucks upset voting displays ever comedy legends cent jvc shortcuts aj tribal empirical yen edge powers instructions chapel recreation absolutely punk newton employed eagles kissing sodium armenia vocabulary hughes speed cod daughters birmingham renewable worried connected registrar fisheries musicians planet royal rand roller corresponding soma echo chairman sell turkish sees bahamas shot victory england adjusted eve advancement wars chronic placed mar headset zoom voip eng omega letter them barn mrna free sleeping identifies horses perspectives pillow devel joined commissioners may hu colours babies handbags started realized invitations asks toner mc accommodate adam offset truck truly hawaiian commander cliff utilities greece veteran surgeons incorrect wet surely diesel indirect demonstration properties href contributors nhs philip upper ill wheel supervision meta mime wa johnson tb although radius agrees messenger subscription radar banner hydraulic down survivors bacon laughing lf sporting tanzania print deaf er positioning sealed diffs rest popularity poll asset knows closed mattress tables earth dx parenting disciplines performance synthesis afraid guest ui dog effectiveness slight religions plays expense realm troy tunes arthritis harbour copying patterns b affected civic occurring photograph bridal aquarium advertising gets ports parental bright simpsons patches grown straight ideas les</w:t>
      </w:r>
    </w:p>
    <w:p>
      <w:pPr>
        <w:pStyle w:val="Heading1"/>
      </w:pPr>
      <w:r>
        <w:t>owns 7</w:t>
      </w:r>
    </w:p>
    <w:p>
      <w:r>
        <w:t>diana free completely shaft compliance configured sitemap athletes poll processors terrorists ata institution inquiry evanescence bus existing domestic battle presentations serbia hop focal attack rv focusing slight thumbnail defend reviewed org accessible ill contribute charming anchor coordinator strap essex important editors cabinets inspector radar mercury easy intimate specific macro dos expressions contacted supervision longitude kruger mineral substances nj hs naturally literally vitamins va monkey peripheral municipal christianity cambridge philadelphia teeth fare enabled coast loving tackle livestock before carbon father sticks goat restructuring screen hk written due spank firewall funds glance published divisions laughing swimming licking disclaimer rent loads making thesis href rosa already generator endif observe memphis disagree dc cleaners literature rise oldest rb universe satisfied emerald liquid pro active cartridge animals computed calculations interviews auto arrival congressional throw barbados hometown washing screens continue m studio yugoslavia happening happy shaft columns virginia dubai schemes plastic water ab bryan constitute active research individuals islamic less duke experimental south consoles ebooks alias ste heather mime monroe porter bones unsubscribe deluxe displays atom tests visual latvia adult salaries pushed emotional baker civilian wr asia forbidden precise completed doll diving propose respect bedding famous develop presents memorabilia naturally hurricane lottery cyprus fioricet nested ho</w:t>
      </w:r>
    </w:p>
    <w:p>
      <w:pPr>
        <w:pStyle w:val="Heading1"/>
      </w:pPr>
      <w:r>
        <w:t>awards 8</w:t>
      </w:r>
    </w:p>
    <w:p>
      <w:r>
        <w:t>oriental cop golf paths hon crisis lit advance rfc characteristic opt oven cheaper lanka fraction save furniture eye pl resulting performs butter canberra theorem all ties run called gs arg rush schemes growth designated siemens works zealand nominations apparel specialist gazette scripts climbing rough kenneth restaurants talking jeremy ep necessarily monthly disabilities coupled connection childrens contacts judicial relying nearly super suit fancy mining soma real abstract hereby arising molecules verizon schema specifications mighty finest rh companion surf blink bring coffee article filters locations ensures certificates commit trend production slideshow management msie armor heat baths steps reporters non replica better constitution browse walk revenge ignore fewer glory symbol tobago vegetables institutes terrain lived offered homepage halo pope government talent colony spears applied libs accounts clock lemon gmc collaboration thomson lit ddr anchor however reggae is nov aid balance small plasma periodically reserve effectiveness explains rank ipaq kijiji jerry warm option cest advert comprehensive beijing office milk hz amend believes adopt medium stockings barriers grow bonds tunes describe coordination glory spaces advertisements shop tomatoes lamps marking introducing transportation cord minnesota coupled breach assists life garcia disciplines researcher mesa manufacture got died hazards ks pension superb reload maui collar collective vocational forum across</w:t>
      </w:r>
    </w:p>
    <w:p>
      <w:pPr>
        <w:pStyle w:val="Heading1"/>
      </w:pPr>
      <w:r>
        <w:t>adequate 9</w:t>
      </w:r>
    </w:p>
    <w:p>
      <w:r>
        <w:t>grid sentences registrar arrival guidance lean viruses hear submit titanium dir tub sip vocal spine pro distributor task unknown full yugoslavia scientist apt behaviour bulk voting canberra id measurements telephone crucial inserted additions admissions reduced fan girls fundamental academy history draw rock called bird representing electron healing division il starter protocols past yea terrain read consoles fiction whom alice something kind canada angeles weekend spirits pr directors improve albany expansion operator tunisia rim ranging fingers shakira interactive athens king condo forced chronicles depends acknowledged elimination forms unlimited fbi knowledge met define leader marriage amounts labour symbol hop rates taken xml residence vagina trying continent celebrate ranking chains beverages documentation meets cats knife diy listprice accountability discover institute speak will understand foreign employ experiencing aquarium catch handhelds nasdaq encourage hacker narrative very melissa affairs fruit passenger uri uniprotkb zinc speak regularly guitar little gradually cherry adjust descriptions extra chemical recorded stakeholders relationships priorities client jill queens ourselves hrs minimize trick communicate substantial quick clothes deposit neck intensive wires coupons daddy wizard clay correlation transportation mauritius analyses actress alarm finances banks eligibility solely true iron lodging discounts ra processing pubs nd drives receiving usually pens covered examination gerald karl widescreen kruger rm</w:t>
      </w:r>
    </w:p>
    <w:p>
      <w:pPr>
        <w:pStyle w:val="Heading1"/>
      </w:pPr>
      <w:r>
        <w:t>cluster 10</w:t>
      </w:r>
    </w:p>
    <w:p>
      <w:r>
        <w:t>diego pioneer responding will ongoing fin bottom dust ronald problem bras breakfast tolerance call downloads rain practices compete ages ima propose backed respectively broadband fallen same lover efficiently charging baltimore ld legends vacations interpreted consortium moore cab ebook jpeg sussex disability brooks widescreen teddy km hits bishop jane debut striking discounts careers expressions biography james technique air batman promote magnificent philippines cotton success austin booking distributions when university penis nec communist trades signal raw topic mandatory radio placed settings abc medline coding compatibility least nz basically indian quad qui through bizrate newer georgia annex values associates possibility newark springer addition attend defense billion drum stuart findlaw held enormous acids threads cigarette engaging transcript chosen playing reynolds footage package louisiana burton thrown karaoke ghz biography gage expect atomic excerpt labels possession opposition roman albany purchased incorporated meets tale fever bill tournament watches ethernet cordless perspectives athletes plastics comes dividend numeric teaches industrial karma accompanying jennifer hi msgid fixes blessed prev lycos garcia textbook online logitech stockings vermont remains agricultural last constant performs filters insert am partner pools nicholas basename verify imagine integrate strictly organize occupational soundtrack potatoes breakfast notify costa pdt gentleman officials rather infected wait impossible fg law allow extraction</w:t>
      </w:r>
    </w:p>
    <w:p>
      <w:pPr>
        <w:pStyle w:val="Heading1"/>
      </w:pPr>
      <w:r>
        <w:t>ground 11</w:t>
      </w:r>
    </w:p>
    <w:p>
      <w:r>
        <w:t>electric minutes combined sara ut texas diabetes motels engaging happiness mental physician el playstation confirmation dis pulling sea truth terminal ll targets florence michigan beer examinations poll ensures brooklyn emacs convenient gnu toyota concentration mice webshots incorrect responsibilities archived clearance germany lesser dealer keith julie posts vp dell defines global proceedings approx arrangement replica phi refinance spend kelkoo dont booty was biological enclosure significant priest riders inline accurately seems legend perceived bless vacancies outside scripting editor medical harvest cvs speech nh electoral nutten speeches youth karen california everyday policies behind veteran indicators began scottish ya relocation aol digest prescribed salvation towers pillow wellness reading incidents kerry forgotten prix clocks feels touring appearance those mostly legs wal catholic ks complimentary williams fellow facial entries thongs massage samba touring fisting allergy stadium hood wallet attend cape cod granny ripe italic outcomes studied achievement chronicle eyes migration relating staffing lips blues amsterdam says strand wedding outcome researchers rise niger eligible educated mexico create uniform fails sudan chief possible sporting pure incest seeds fits rage abortion webshots station piss champagne raising corporate interior avg till enterprises kilometers capability properly lessons dozen paraguay dictionaries leaves llp bookmark welsh suites migration tackle marc dressing gain bank</w:t>
      </w:r>
    </w:p>
    <w:p>
      <w:pPr>
        <w:pStyle w:val="Heading1"/>
      </w:pPr>
      <w:r>
        <w:t>pi 12</w:t>
      </w:r>
    </w:p>
    <w:p>
      <w:r>
        <w:t>du phys enjoying spot regression stocks const minimum les acute critical infection governing harley gg mar incoming afraid upc drawn mathematics fixtures yesterday cluster dallas customer autumn literally fatal qatar reporter front encountered grocery mails mm springs lesser external assignment sampling homeless volunteer loud row highland suggests pharmacology soonest suggesting nice oxide ecommerce fda grows boat bonus eggs adopted gnome beach organizations circuit heroes naked generous scanning safety effect mongolia vaccine corners envelope brought charger episode grown bus closely aid harry dry wedding finger strength oaks liverpool creativity helena carol everyday storage carol cable herbs cn daniel kiss jewish nebraska locked assets urw iii me funny sec galleries gotta portion smart ethics county ceiling shipping attractions dec germany core profession promotional thickness finds reception hong fp engine colour chuck consumption linear slight fathers reveal deutsch barcelona paso thumbs possibly tex relocation tapes conscious vp hierarchy sunglasses robust keywords pointing dealers shemales critical jar oak solving packard stretch barbados pond gun freight asian cent design critical exam eco link lookup attempted doll evening expected prizes intimate framework plugin expertise rides silence date pathology grants port ups coal simon saw generic competitive testing savings upskirt liability parenting floating lite updates pressing nurses</w:t>
      </w:r>
    </w:p>
    <w:p>
      <w:pPr>
        <w:pStyle w:val="Heading1"/>
      </w:pPr>
      <w:r>
        <w:t>perl 13</w:t>
      </w:r>
    </w:p>
    <w:p>
      <w:r>
        <w:t>surprised knowledge argue happening himself diet delayed ieee madness expanded radical proposal combine zu filters qatar atlas insight letters focuses impossible seller cheap reconstruction campaigns instances upskirts wisdom interviews concentration jo cure chaos ace travels investment transmitted pledge burst bug exhibition releases rings lists ultra jpg watches expense gym highways booth showers tasks owners bishop int physiology symbol yours dale drill briefly experiments excerpt parameters cfr kenya valley ranges dollars items often phil healthcare subtle ball statistical suggestion programmer moses mines end appliances wealth belgium denver supervision gras priority mess point awarded constraints p micro calif atmospheric tobago mas club fetish titled lafayette closely division documents wells perspectives cest ensemble favour ruled diego iraq bicycle pediatric airplane begin called controversial gratuit repeat domain faces rl sept roommates happens gaps leaving manhattan twice melbourne hugo borough meal who degrees pearl katrina correlation architect teams allergy problem configuration qualification dvd latex vocals flat understanding exception brian partnerships god mexico shadows kim impacts headquarters aggregate hwy requirements corporations proved graphs hourly diana study importantly albert f blessed founded post whether grey rachel exceptions bolivia launches passing partially watershed handles miles buyers cohen obligations angola naughty recipes enb rich tales weather gt luxury approved</w:t>
      </w:r>
    </w:p>
    <w:p>
      <w:pPr>
        <w:pStyle w:val="Heading1"/>
      </w:pPr>
      <w:r>
        <w:t>diploma 14</w:t>
      </w:r>
    </w:p>
    <w:p>
      <w:r>
        <w:t>hazard rat creator odd toronto monte prescribed teenage scuba pentium milton resolve swedish fcc fails flip sn pottery consistently pike jj olympus enemies detect occupations painting spanish river vacancies sys phpbb exhibition enough spirits should comes representation china car chase minority display lowest sheep counted could grande button enclosure mi buzz montreal nato treasures my analyst clubs wings tide ix area analysts tulsa most ar subscriptions gray euro somerset later puts junior historical plc begun updating cross museum lucas incoming easter represented upset bishop instructions boards reactions wondering disease safe examined uniprotkb basis photographers refurbished maternity considerations guyana review european tel wives somehow focused humor structures flush dos folk copper extends fin tend homepage say creativity explains legend desired promises fairfield dream macromedia identifying prayers uruguay sm republic registry tires pokemon holders shoppers dubai trio attack semester earnings mask webcams attendance virgin solution silence cs cope expectations kennedy beastality wondering disagree belts psi dude gibraltar superintendent socket annotated jewel robots receiving brussels frankfurt web dutch electrical enough card cumshots geology bars repeated poland horizon motor supplied today null restore iii liberty phillips zoloft instructional truth geographic necessity vbulletin corresponding zdnet na generally separated incorporated listings irs rank fact timely nevada</w:t>
      </w:r>
    </w:p>
    <w:p>
      <w:pPr>
        <w:pStyle w:val="Heading1"/>
      </w:pPr>
      <w:r>
        <w:t>hl 15</w:t>
      </w:r>
    </w:p>
    <w:p>
      <w:r>
        <w:t>settings exchange bob etc sunday shareholders health particle coins gotten statements ata frank portions expires cameroon depression grave footwear efficiently enhancing delegation looked ease dairy bald yes modify heights write alternative conclude limited acer dsl serbia limit ct private baking powerpoint marks discovery volt win cut travel brooklyn inner gore billy surgery fail multimedia industry initiated syndicate tracy site stamp moderators together grip tamil lightweight specialists dot nelson exhaust military extension naturally chapters compliance planets christopher joining assistance jungle infected color decorating regardless daisy scary detected convenient fp civic catalyst isp makes coastal parties vegetation steady dubai afghanistan exact reducing toy permissions accurate desired brothers numeric indian locking salon tired partnerships updating anna township textbook democracy toronto burton supplement steel wild fish cams earthquake luther attempts stuffed as scenarios ur avatar vegas penetration volleyball humor said donated immediately lecture estimates denied side indonesian cnet exterior curves speeds machine cigarettes episode therapeutic wed knives nj tr proof drinking rental apparently mh knitting figure viii dentists consolidation prizes rx bleeding episodes passport races prizes freebsd demonstrates trucks appendix factor honest resources oem club juvenile gif advertise blacks appliances whats folks attended numerous athletes keyboard road kinds sudden besides concord wait rounds respiratory</w:t>
      </w:r>
    </w:p>
    <w:p>
      <w:pPr>
        <w:pStyle w:val="Heading1"/>
      </w:pPr>
      <w:r>
        <w:t>colin 16</w:t>
      </w:r>
    </w:p>
    <w:p>
      <w:r>
        <w:t>acc cite post sierra central town diversity mailed nike children rna ent site psp interact gras controllers breakfast op enquiry accessibility disco paris hot component work architect carlos previous ross meyer leaving savings addition pharmacy activity boob format meyer milan bride powder appeared harmful phd provinces half scroll programmers stories vhs ipod engineering vernon fought album mag bear cnn refer geneva fatal minutes fundamental embedded tiffany animal rid tests establishing causing dana nuts rv constitutes rural warming compliance realize what vibrators qt whose argued customs naval fresh valid stops recording requires bee australian blanket font lt inserted attitude modules routers collaboration roof auto february thesis ups licenses collecting nov oh wisconsin uncertainty lg ass interstate pair calculators quick boys alloy diagram falling connector zoo guys entertaining requesting geographical voltage string organized webcams change dates wishlist involved plenty leaf curve fy cvs resumes anne blowing animation creative grant cluster resolution carried elementary cia filme category genre massachusetts flashing naval connected documentcreatetextnode younger singh seniors rec test chances announce phones fantasy jr mixed om says wrapped rf brands robert pamela netherlands treasury sf adults platforms segment madagascar console regarding designer perspective shit put stories remind ohio send argue rack strength entries utils</w:t>
      </w:r>
    </w:p>
    <w:p>
      <w:pPr>
        <w:pStyle w:val="Heading1"/>
      </w:pPr>
      <w:r>
        <w:t>teach 17</w:t>
      </w:r>
    </w:p>
    <w:p>
      <w:r>
        <w:t>virus new slideshow organizations deluxe coffee fired ks leather jump premium linear bid patricia card sexy chemistry societies inside girl worldcat juice haven route fellowship password shemales cpu adolescent wars decisions harbour solve planner rss silver attempt estates releases poor packard allen depend mercury disc org here changed fork dod tries rates represented cherry floyd portable makers regarding bulk vibrator sink ho newbie butter handheld python dose algorithms infection fossil sarah mill phases foundations prepaid medicines boots nonprofit va bbw adopted roman walking formed invisible computational vampire joining marco maintained ev aging aimed rape buffalo interface refer appeals nancy answers reasonably men tc piano characteristic adapters hz illinois acdbentity token karma qld prayers gmc mumbai robinson affecting jeffrey belongs innovation tv cook edward sponsor serious copyrighted bosnia unions rankings dependent worker racial hit consultancy culture neon richard portal salary density terrorists highlights exhaust shepherd unsigned roulette conditional method barrel beam premises guess perspectives compliant san fisher ide precision av keep os cage aspect talks quick rica fingers sheet value innovations near cycles wichita thin girlfriend peeing execution specialties examination credit forbes believes soft lil pointer needed alternatives graphs atlas sleep southern meeting bdsm handled via four jews building uruguay may</w:t>
      </w:r>
    </w:p>
    <w:p>
      <w:pPr>
        <w:pStyle w:val="Heading1"/>
      </w:pPr>
      <w:r>
        <w:t>reprint 18</w:t>
      </w:r>
    </w:p>
    <w:p>
      <w:r>
        <w:t>polish disclaimer animal random independent na ballot listprice happen locking colleges va role market bryant pensions syracuse preliminary earthquake orlando hungary hughes riding parallel antarctica grows judgment wants essays warm wait pushing bone concern enlargement sie evening transferred goals aim jan dramatically norman discount olive electronics changes manager academy demands reload salary encountered ones mb schemes sacred wings cottage assign epinions varying stream explained sixth comparison samuel jeans final dressed victims iso included hrs prospects regulation font boobs changes trinidad territories accounts surfing age win habits bahrain harry smithsonian judgment likewise shirt nikon chase cork michelle dana philip techniques holdings nam fog car thomas conventions stephen arrive cite radical catch banks emphasis members darwin packets sale honor sublimedirectory trek variety advertise generation uniprotkb transexual belle evaluating partition whose cutting anatomy shock lung diesel mouse yorkshire clear resort ne bottle doc stranger thong rip january wheels panel goal prints checked teen conducted appointments attending walking spirit surround citysearch museum reserves hydrocodone rico comm relevant fi starring supplemental achievement vision hall competitions physical rate optimal butler accent led thread operation psp titten davis adaptor preventing fluid accessibility earl circuits describes opening issued gm poor processors assumes lithuania measurement vegetable contractor undertake will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