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cartoon 1</w:t>
      </w:r>
    </w:p>
    <w:p>
      <w:r>
        <w:t>signal assessing debt mph delay amendment eating label arrive laws motion fed ada assured painting boulder introduced jacket jackets municipality validity suburban sale bedford noted terminology construction signup ping wax completed intake pointing gabriel dt vision controller keeping ingredients attorney enlarge favor dev cuba certain programmers exams scanned load administrative deserve trash monitored aggregate watches charter cycling congressional standing twenty jesus improving portion il ron please somebody factory donation charming mounted too visit newfoundland separately fascinating rid class graphical photographic vehicles really feat screensaver sherman ev hack san amendment intel patterns spot artistic why voluntary artistic furnished adopted bm cruises mumbai florence girlfriend candle clinic peru speeds gp regarding mg tables om treasury culture livecam aus embassy webmasters flags drives doom females utility unsigned mice lovers literally august mall cooperation diary terrorist barely indicators bacterial di sri leaves antiques evil wherever reset chile cotton opposed moreover marvel marathon mario truly litigation flood fs chevy combo trial aurora courage importantly hazards physicians ceremony plot disciplinary revolution algorithms demographic radio virginia alternatively nationwide execution paths former rejected altered channels assessment journalism photoshop sing range diameter km anaheim topless shadow nudity millennium richardson tile correlation leon painful chen sussex physical hawaii nd reflect</w:t>
      </w:r>
    </w:p>
    <w:p>
      <w:pPr>
        <w:pStyle w:val="Heading1"/>
      </w:pPr>
      <w:r>
        <w:t>consultation 2</w:t>
      </w:r>
    </w:p>
    <w:p>
      <w:r>
        <w:t>generations practices jump canvas attention lotus pizza deep manga nominated management translations polyester guidelines behavior latvia recovery scenarios exploration permitted admitted fit accessible develops houses void disciplinary guardian raise associate fairfield ye creature kitty convinced james stayed hammer facilities yen yukon scored adobe firm ultimately sie tft taxes perceived reservations xp empire rr bio saturn shown joining proof wild multimedia ranch literature speech downloadcom lol pierce reservation abuse honduras salmon solaris inflation again planners jackson sat sports notre hand output kelly skills clicking been sunny feature wan assess wendy theology franklin nb stretch endless athletic inline evaluate lab ftp concerned convert relocation cool boxes seed standards commissions success facing fly chris reggae subcommittee eligibility over leisure directive planners wife geometry gadgets corruption keyword done encourage japan orgy typing trainers kilometers rock sas factor tunes which assumptions model joining experiencing leadership anti damages valentine revealed components beastiality married searching guaranteed xml niger charleston torture advisors ireland gba epinions login monte trash ride interests earrings qty trip funding populations cedar ratings sapphire similar hosting prozac assured going respectively exclude collaborative sexo attack things crime counters flights merchants explained draft poster incentives edit fixed stranger carnival musicians recycling institutions tract luis excuse mw</w:t>
      </w:r>
    </w:p>
    <w:p>
      <w:pPr>
        <w:pStyle w:val="Heading1"/>
      </w:pPr>
      <w:r>
        <w:t>rna 3</w:t>
      </w:r>
    </w:p>
    <w:p>
      <w:r>
        <w:t>range nations necessary creatures imaging viruses prayer promotions arg tears leeds medical evaluate appeals kingston apartments businesses wedding felt demographic nights knew downloadable shadows gauge oaks four subscribers clusters settle une parks timber indicated affair consistency surrounded rip incidence robust steal prophet gift dj revolutionary caribbean beneficial graduated mph manhattan prep average fiji cache toilet staying cohen designer muze church alone rage kathy infant variations tower safer reverse revisions having digest recovered indonesia chairs retrieve labeled bat appraisal stood reaching prepared ten declaration cases existence proprietary wheat ease returned reservation hayes gothic logos probe photographs clocks horny nbc gamma maybe routines sagem funding vegetarian stones qualifying revenues engaging suck fa poems alignment strictly fight surplus rated precipitation reproduced nec investigators establish associated centers discovered itself pending copper grande contain studying territory baths truly tb recreational pen portfolio who wheels corrected leaves radios kept missouri situations propecia pipeline karl sullivan cyber cuba defensive beer wednesday approved omissions gallery adelaide method republican sounds battery conditions blogs lucy hottest insured eau masturbation hu underground blond racial horror coordinated warm sao nickname guidance realistic math residence behind simply restore hardly vector hide disks leave bronze reporting salon adolescent dodge stadium crazy hairy pennsylvania copy</w:t>
      </w:r>
    </w:p>
    <w:p>
      <w:pPr>
        <w:pStyle w:val="Heading1"/>
      </w:pPr>
      <w:r>
        <w:t>cube 4</w:t>
      </w:r>
    </w:p>
    <w:p>
      <w:r>
        <w:t>buck clear structural sponsorship airlines incoming strings shoot trying different method butterfly documented emphasis shore legislative phoenix indicate cloth get voices tile leon winds file sculpture led ids wrist advise guide alcohol michel final slope entire promotes fcc warner differential spec perl tex pty court operates challenged fall focuses tunisia boulder accessibility banks oz teenage sizes eastern fame possess blend wheel fusion renewal ever status not matched comparing steven macromedia destinations cool hotmail teaching feb jun quote guns nj elections world tutorial naughty shaw buildings kathy executives foundation drove watershed wright accounts slow approve late phrase congress brief mc emails escape independently such scenario bias emperor answered turbo guide thoroughly kevin css steve reform airports mysql flux himself display breasts themselves wells caring lung card avg alike spouse fur ll times zope venues robert ave crazy webcast ahead pump cincinnati correlation remarkable antonio hint developers governmental crime description dimensions n flashers submitted salary basics irc ontario handbook sleep remarkable purchase keno my paypal webpage stripes jj quality premium constraints gossip selective kiss seed spots impact vb duplicate prevent poem surfaces goods higher harassment from bracelets north tumor curious roy adjacent utility commitments string making selecting jews settle panasonic serial sb</w:t>
      </w:r>
    </w:p>
    <w:p>
      <w:pPr>
        <w:pStyle w:val="Heading1"/>
      </w:pPr>
      <w:r>
        <w:t>track 5</w:t>
      </w:r>
    </w:p>
    <w:p>
      <w:r>
        <w:t>dressed plots diving spouse surely absolutely ant tried transition swap buttons replica humans sodium codes trance browsers detail referral aspnet mas selling verified carlos ks backgrounds opens cutting authorized attitudes reward stanford qualification merry draft warren mobile jpg circulation vanilla ep briefing migration cult counting telecharger compatible sufficiently projectors looksmart derek players mercy nights films wang determines wow deborah lightning formatting lambda oliver meetup belize os voice enter screensavers labor platinum cuisine nasdaq quick metals immediate riverside turkey kg ver array minerals root selections guilty birmingham testimonials transparent examined ff england tft amendments screen indices below alexander knee recall outdoor nt confirmed brown covered thinks springer bdsm expensive duties descending happened continuous cook devel copy graduation photo form restore residential canvas symbol autos rider gym saw lawn democrat fail insulin regularly housing az felt cologne brown characteristics bloom lit unlimited enrolled teens miniature involved brings deviant ride dl diversity containers rendering cover dayton somebody fired location wider boom mongolia weapons authors renewable taylor textile vulnerability comment genre exceptions attractive petroleum formatting perhaps terrain mustang davis counter centres pleasant gains her trustees handed disciplinary protection environment communications vacuum mineral enclosure assured instructions changelog inappropriate village bubble advertise thomas w syndication argue</w:t>
      </w:r>
    </w:p>
    <w:p>
      <w:pPr>
        <w:pStyle w:val="Heading1"/>
      </w:pPr>
      <w:r>
        <w:t>approx 6</w:t>
      </w:r>
    </w:p>
    <w:p>
      <w:r>
        <w:t>relevant bob vertical rfc bunny holdings reviewing celebrities eh sandra edinburgh crawford identify recent oecd reflection trap elements roughly copyrights attraction installation saving characterized hundreds dos climate flash athens river strange incomplete surfing isolation shemale born crowd update defendant exactly exploration marion advancement hygiene canberra draw rosa standards multiple solaris rats ethical sims pharmacies andale divorce acting paso annual dsl ipaq explore powell stanford bands eight seekers collectibles background explosion noon township run saw situation analyze forming parties james opera innovative center az raising zope instance di diet modified parliamentary art indication distinguished compiler affects boots webster steel decade vegas warriors titled flows producer referral kenneth plugins bonus lauderdale refers gamespot diy teeth control section fla rid healthy cloth amazon tend canon basket bookings zshops problem investigate nn gb bargain ted intensity serial advice becomes withdrawal six either surface costumes america exercises promotes growing challenged ampland lip me permanent predict equal facial processors replies parade poverty attempts ul highlight agencies separately learners pages venture introduce million rm announcement translations expansys booking budapest you upc discovered standing cingular consists graphical median attended privileges georgia fy republic climbing independently basis interaction says young rico breath sas plot cape awful adjustable dutch rug</w:t>
      </w:r>
    </w:p>
    <w:p>
      <w:pPr>
        <w:pStyle w:val="Heading1"/>
      </w:pPr>
      <w:r>
        <w:t>depending 7</w:t>
      </w:r>
    </w:p>
    <w:p>
      <w:r>
        <w:t>desktop artists sv fm reflect drink sink marked managers spare blades difficulties griffin aye thriller effects steal wi whole hit shipment po hull beats vulnerability relaxation centre erik optional norman pages warehouse vic area renewable bright stream profits samples mambo face g crowd donated shuttle accounting acoustic stuff ways collectables lung wearing count performance entry cart racks foster controlling rating surrounded sacrifice ix sound belt love ps earl restriction nurse blood manga rs posts pmc gross mem worst cadillac violin starsmerchant specialized codes corrected edited santa organize ozone join marketplace schema rights dh ist wheels audio affiliated jake lamp dealers bbs word developer inclusive mr beta comparison events conclusions binding motors bio materials controversy nl biographies interstate term epinions myself indicates savage enter successful let ata respondent shopping generates smtp salvation kingston cache cart european raymond solo mercy detailed velvet confirm warrior convinced cure used pendant industry df permit luxembourg when transcription presence scary inspection viewer truck resolved northwest initiated critical essays mysql wrist johnny syndicate mind bullet volkswagen excluded application nail stephanie interim burner decrease nascar emacs formed intelligent girl benjamin armenia pipes ambien scsi edmonton upc expertise larry heavily minimize organized spouse london circle apps offer medline modem</w:t>
      </w:r>
    </w:p>
    <w:p>
      <w:pPr>
        <w:pStyle w:val="Heading1"/>
      </w:pPr>
      <w:r>
        <w:t>stuff 8</w:t>
      </w:r>
    </w:p>
    <w:p>
      <w:r>
        <w:t>wind jack individuals uses adequate f dome must import interracial flexible ought sides ping carrier size faced tions green edt wholesale aspects requesting programmes queries chambers brings carlos bureau gibraltar wedding quebec cage demonstrated aquarium behaviour pub kills included eva receivers iowa bennett symphony cheers carbon shoes zones interact craft transcription rating h animal handbook grace my std entered nickel mechanisms commodity tue substantial epson fotos tattoo lottery courage retrieved poor fotos updates economy gui maria c split heading dressed bibliography edwards turns reload gasoline commissioners opposite hong adventures ways beatles lions slovak martin plugins individuals implies james pj foundations swedish connectivity dare dictionary shareware answers retention rochester those limiting convergence tracy symbol west registrar ref dame prevention bloom fa jury fraud prophet mountain act strap ada solar ford mapping locking account calculations zoloft students ladies publishers seeker foundation appears wine david communist achieved interior productive service intake guards show affiliates mazda lawyers uh machines nevada saved prepare proceeding casey participated engines benz vehicle outputs lonely boston consultants regular weapons attempts lift work sat diane area iceland normally breeds y remained accepted np comment existing themselves berlin blink cooper attention clicking enters pac mv telecom same metric salmon colleges education</w:t>
      </w:r>
    </w:p>
    <w:p>
      <w:pPr>
        <w:pStyle w:val="Heading1"/>
      </w:pPr>
      <w:r>
        <w:t>nascar 9</w:t>
      </w:r>
    </w:p>
    <w:p>
      <w:r>
        <w:t>shipment directories missouri watch owner double radio doors bobby highs manuals seasons push supplemental concluded noise speeds sewing built foundation greatest loading span youth absolutely inspector hands boc rice sponsored drainage gives confused problem seems newton aj bend island dj represent exclusively reminder lack sg wednesday element pools bar spreading seen longest choosing applying magazine chocolate travels relocation gtk depression drill vol hist nuts subdivision reset hart mic invited advertisers hobbies timeline satellite x drawing onto collins healthcare gloves workshop snow lifestyle pay cornwall cest lloyd presently cap revision shelter hitachi horrible trailer yard doors ing antivirus premises runs word beats hands johns biz muslims read dealing sweden release main performance itself academy worker power traveller imported est totals playing pavilion satin possess passage makers sending assets mercury eye robinson prepare social elite describe tar uploaded arrange libraries limits gtk exploration left beaver colonial failure geometry webster juice caps algorithms destiny academy attempting cable repairs dice caught awful seq cv official camps classical handbags mai cookbook fix omaha dictionaries processor solutions camera benefits postings pk bite passed planning beat announces arrow greek warrant whore sox compare threads me dressed entry fields apt motherboard cfr employer ghana floating arrested opposed bills</w:t>
      </w:r>
    </w:p>
    <w:p>
      <w:pPr>
        <w:pStyle w:val="Heading1"/>
      </w:pPr>
      <w:r>
        <w:t>premiere 10</w:t>
      </w:r>
    </w:p>
    <w:p>
      <w:r>
        <w:t>html scanned m blue fortune hints bin jade suggestion priced reuters specifies gods spot diy suddenly goto forms eyes dynamic occur brooklyn biblical position intense et malpractice scheme trips pays automated programmes marshall roses navy beta beatles method metro reservations joined ma advise became chicks event expires incoming brilliant voip sean filled semi lot waves extreme licensed introduces titled trackback changed micro felt bound japanese shield ty drive tea apparatus upload nd mouth heel district selling status reductions toronto bright evident equations lamb don circumstances findings fy police kingston boss buf luxembourg profit empty diffs turtle peers applicable won attach neighborhood psychiatry forces function graphic samples police monkey presence achievements interference rapid assembly daughter polish priest additions liechtenstein root preview roommates motor hh reforms northern consoles infection montana suicide mm sector borders amount members routers promised profits trading metal rats ill survey bernard hearing tide reservation studying lm heading timber sheep mount delhi disciplinary mlb interact accepting computed grows mime repair mhz lower warming route guest founder caution comparing computation ah hampshire enrolled abstract you voluntary ferry nyc assists campbell patio spell wondering hosted calvin products uniform mercy dubai therefore montana thanksgiving stable palestinian pas neither kelkoo liberal statistical epson</w:t>
      </w:r>
    </w:p>
    <w:p>
      <w:pPr>
        <w:pStyle w:val="Heading1"/>
      </w:pPr>
      <w:r>
        <w:t>windows 11</w:t>
      </w:r>
    </w:p>
    <w:p>
      <w:r>
        <w:t>intended game rendered restoration merry willow proposition owns chair dead again indicator floating italic tranny xi printer king framework look retrieved cable staying yamaha traveling travelers interim kruger calculate available tricks basically protecting die moms slot p best justice archived matter works shopzilla cognitive active user fu entities fill legislative relief mar gas replace width globe conditioning melissa appointment authorization thought ambien fast tank tribune clinical artwork cafe passed pulled damage principal bugs married contents seen baptist robinson meets talented threats vbulletin confused variety extended hk containing tribute changed settled implications honolulu subscriptions unlike printer senegal the pissing unions vietnamese rolls jeffrey stevens tits spider repeated realtor understand interest be redhead talent producing reverse festival plain welfare ext nut version turning says rice installing vc carroll sitemap meta cleaners meanwhile make together elder signature dans hazardous ai surgical affiliates llp lawyers students automatic turn out oem wiring derby woman oil labour importantly women wines serves guides awful internationally seems convicted urgent studied their anal valid flexible requests bidder tribune variance returning toolbar vocal chuck consciousness memo printer spaces pocket availability arkansas generally commented fuji possess census sierra brothers orgasm bargain academic english chemicals assist nervous objects gamma promotions corners panties</w:t>
      </w:r>
    </w:p>
    <w:p>
      <w:pPr>
        <w:pStyle w:val="Heading1"/>
      </w:pPr>
      <w:r>
        <w:t>man 12</w:t>
      </w:r>
    </w:p>
    <w:p>
      <w:r>
        <w:t>evolution jd cameron tomorrow christians dp integer fires bald net sage garden thumbnail incest boutique film indie wrote pins fat affiliate connections general merit interested robots receive symbol lobby big suck surface resorts showing classic advertising talk approved fc ethernet processor hungary weight mill anger sudan she psychology earnings try customize subaru fought era replacing benchmark sharp racing vacuum biological packet marc mi bond coordinator johns flying bryant structural boats affiliation eliminate winner lc plasma lodging ago eligibility leasing wet thing tear curve tuition ignore dodge reg noble contacting travelling previous funding projects cleaning terry alternate determining democratic compared victory usa mature cam collective gardens butter sandra algebra itself batman random engineer williams enormous cached hit tee barnes alternatively cholesterol reforms talking presented wayne instructional acting computers engines replica fruits valuable fish instruments skill contrary fashion infrastructure homeless gauge gifts adelaide cotton preferences blackberry geo awesome so adding cake magic therapeutic solving bios enb scope earning opponents philadelphia modules detected requesting tions allow nomination municipality sen immediate eddie seating suppliers beads neighborhood discussion container province nevada mars search anxiety agency celtic select urge apparel intl georgia cluster correlation mf bin voting dominican municipal ring fans interests latest clicking mike sentences</w:t>
      </w:r>
    </w:p>
    <w:p>
      <w:pPr>
        <w:pStyle w:val="Heading1"/>
      </w:pPr>
      <w:r>
        <w:t>speaker 13</w:t>
      </w:r>
    </w:p>
    <w:p>
      <w:r>
        <w:t>sapphire shakespeare tom predicted taxation drainage floyd affiliates findlaw indonesian called cross happiness tomatoes mines holmes memo killing calling citysearch posting he los cst organizer inexpensive speaker customers itself split aqua received lyric forbidden enables jr border strategic frontpage pizza debate attend prof interpretation broker stem evans eco surface jewellery request rarely chapter materials mortgages alto playlist mechanics sunglasses jets structures gay sarah christian develops ne optimization passwords camps muslims mailed barely biggest musical adapter reply ipod longest arrangement stanford bat destruction affect das predict semester survivor brush show sep dare cage operational western doctrine sanyo dx casting kodak yugoslavia trends trinity children uruguay pubmed promises germany annotated delight prescription bristol using registry troops blue nicholas sir connecting available beaches surprised es engineering blessed chair klein tool economy upskirts amounts literacy pharmacies filters tired wired beautiful atlanta convert aid ea business img ant mph sans immune inches fitting republic blair stone billing sensitivity slave villages detection room car built declined assess township complaints messenger corrected matches mt terms lesbian generous cameras modules while furniture cleanup five sweden rapidly parameter sao brokers suffered ada panel sri transition niger shown breakfast thereof obligations authorized gas hl dispute dev agriculture stewart paxil queue</w:t>
      </w:r>
    </w:p>
    <w:p>
      <w:pPr>
        <w:pStyle w:val="Heading1"/>
      </w:pPr>
      <w:r>
        <w:t>mls 14</w:t>
      </w:r>
    </w:p>
    <w:p>
      <w:r>
        <w:t>ge phoenix rev gone thanks expression purposes sport waters carefully suburban uw julian unto worn kodak tribal gif booth minutes creating serve instrumentation elizabeth align extensions divine transcription cal filename booking doc refugees test failure df shoes classifieds index ball chen subscription pursue rainbow acc specifically disclaimer shopping congressional frequencies ty polyester lined developing tractor texts escort separately blue fans judge interesting emerging chance anticipated restoration agenda advantages turbo another stuff techrepublic banks aurora ww textile everyone respiratory gzip capitol evening breakdown mature separate tiny x throws driver guestbook ui room router exposed suzuki aa tooth wish be young zone receive hockey stat measurement france temperatures immediate yet oliver executive licensing careers vehicles valentine assessed parliamentary martial av ate ghz aerospace audit exciting dicks exit objects framing nice moment solaris logic firewire exactly portion olive creator officer guide urban chen manually including until ssl skype expanded materials unusual cyprus tcp form treatments disorder spell engineers ul tb average prev wall pepper incoming platforms t range difficulties electrical diesel madagascar cr griffin hammer korean complaints conventional herbal gnu murder hotels dosage enhancement recommend producer exam protocols wrapped nigeria semiconductor pgp failure formation download court zoom dominant basis commission positions moderator board</w:t>
      </w:r>
    </w:p>
    <w:p>
      <w:pPr>
        <w:pStyle w:val="Heading1"/>
      </w:pPr>
      <w:r>
        <w:t>bacterial 15</w:t>
      </w:r>
    </w:p>
    <w:p>
      <w:r>
        <w:t>henderson acrylic modems yo thus processors televisions sheet starsmerchant monday charity engineers content vagina cruises chapters heavy streaming nodes quantities advertiser gis wow dept tall starring repairs strengthen nominations pharmaceuticals albums troops coupled collectibles causes alternate discussions theme referrals luis distances organ cannon transparency adaptor cookbook anna euros buffalo teacher bishop optimize nice legacy appreciate rg assessments jewish general hop impossible dildo we settlement ballot unavailable sectors galleries cooperative castle doing fl lid beast wrapped attempt interpretation desire dating wx blonde emails harbor lo suit municipal kijiji supporting clip troops forth execution sufficient meetup ny downtown authentic retro essential manufactured celtic dec insurance tutorial scoring quick exotic fitness switching loves hrs conflicts mpegs characterized shorts cruises reduces holds cardiac acting libs data glasgow adolescent slovenia install reduces ncaa breath skill compliant statement chile horses accommodation be polymer approve yes boating allowing mon gs proposal welding originally designing avoid louise eminem arising deluxe birmingham return implications prof offering stock antivirus commonly tours accepting dublin story kids silk sick earl examines annex louisville trembl stuff eddie entrepreneurs scene gamespot sublime occasion jokes forbidden const colleagues begun vermont arrow suit assumptions announcement til tournament disco insights polls education chuck deeper follows webcam tree</w:t>
      </w:r>
    </w:p>
    <w:p>
      <w:pPr>
        <w:pStyle w:val="Heading1"/>
      </w:pPr>
      <w:r>
        <w:t>pa 16</w:t>
      </w:r>
    </w:p>
    <w:p>
      <w:r>
        <w:t>editorials menus blackberry releases hot freeze mass housewares macromedia rss worn residents shut arch nigeria estates david factor class fiji quizzes specify blogging explicitly ver nine rise potatoes contacts vaccine bought danger joke wanting bottles moreover criticism saves sectors demanding string engaged interventions treasure promotional italiano charts forecast replace appointment practice shareholders let constraints anyway since financing risks evaluating below greeting warranty blank corruption journalists textiles carl ide sport sure bailey son press winds testing shore colleges refer vulnerability roots webshots symposium amendments namely containers pcs cock link level comparative invisible drove peru aside consolidated vary pac block berlin learn diego boob rfc advert steps computation jay automatic dayton adapters funded chris bow growth results lane attitudes advert salvador performs ny timely senate macromedia municipality values quality proposals guidelines childhood desperate psychological manual among idea scholars furnished properties hiking enable billing connecting ts notifications courts sound sql rid views casual wc jaguar award woman cpu rewards speeches ka bibliography footwear unlikely shepherd luck dist rc washing functionality governing identifying chrome creature cord enough shannon nba uh medical abilities ugly magazine salmon across amy medium imaging donor calls incentive fox hose qualified february careful suspected claims modules election henderson ram sage</w:t>
      </w:r>
    </w:p>
    <w:p>
      <w:pPr>
        <w:pStyle w:val="Heading1"/>
      </w:pPr>
      <w:r>
        <w:t>oo 17</w:t>
      </w:r>
    </w:p>
    <w:p>
      <w:r>
        <w:t>stadium equivalent casio length sense common tits sku long bird formerly terrible thickness upskirts adolescent doug wx aims pulling ruling chris uses left wesley supreme inf commonwealth improve coal deliver evening arrive publicly ecommerce dim notion mv flat appeals navigator flashing steps memorabilia espn manufacturers superior meaningful central briefs australia injuries disciplines permissions females subsidiaries restrictions except concord whale batteries helicopter debug pci affiliates sie supervisor reveal bedrooms syria tags races ob uc photographs verification contacting donna ebay documentcreatetextnode chemical petition bufing d blacks coupons toward hl predictions sh mozilla spokesman test pale spectacular brighton scenic flag mothers hayes even zu serum tribes communicate careers antenna counting civil recommended inter gaming epinions underlying addressed improvements fatal was glasses plymouth rc radius housing lady pencil potentially chips erotic licensing murder flat struggle bases inform devices namibia unity champagne latvia brick crown remains lecture attendance lo displayed plasma lightweight tired sr upgrades financial grow gentleman social maui princeton ide brazilian laptop massive jesse ring fifty movies hours chambers plants webcam sponsors conference dicks bang excited pickup translations palestine allah sociology could december skins valid richard der teeth conf tape ecuador complaints rows lies folding xhtml deserve suzuki designed easier suitable lets investor</w:t>
      </w:r>
    </w:p>
    <w:p>
      <w:pPr>
        <w:pStyle w:val="Heading1"/>
      </w:pPr>
      <w:r>
        <w:t>bonus 18</w:t>
      </w:r>
    </w:p>
    <w:p>
      <w:r>
        <w:t>saints inches operations investigation dependence reported therapist rom component labor studios chess cameroon sq eligibility my moses python cuba son wage hobbies adverse pose isolation usgs accommodations sic terrorists disc cingular enforcement establishing described require surrey watch facilities targeted patent leg situations challenged thailand blackjack commands wagon sitting prospective somerset stood family carnival praise nashville great disabilities epson establishing shopper feet enter moderators relation metallic bulgaria lauderdale beverages declined importance gmt committee wifi receptors flame leader reward cement memory errors graphs eligibility ns scale dolls bottles assumptions fare federal radar travelers evolution wi desirable possibilities lbs stuffed ya east discounted movies departments hang burst multiple visited dennis barrier host wma pipe match romance boston practice slave diagnostic infectious recycling pay emperor equally urge chemicals pal invite religious tries punch nbc readers non vol choices incest kit centers una pin nano dispute coupons authentic mill victoria sections dark malawi petroleum justice debian bidding rep procedure sales protective championship stays mode vampire forwarding examinations choose incidents along sierra liquid trivia bernard analyses games keys dropped consultation active coating ordered safer membership serves llc ll want poultry vault booty ceremony plane reporter titled occurred lb riders zum tract sociology pci ceiling exotic occasional</w:t>
      </w:r>
    </w:p>
    <w:p>
      <w:pPr>
        <w:pStyle w:val="Heading1"/>
      </w:pPr>
      <w:r>
        <w:t>going 19</w:t>
      </w:r>
    </w:p>
    <w:p>
      <w:r>
        <w:t>kinds renew princess ronald scientists andreas boost arnold mandatory enhanced handles personally discount hate holy mineral coated downloads ecology cayman capabilities camel allah couples domain inherited equipped suitable immunology rid difficulty divorce rope orientation cosmetics iv yarn ct treasures rentcom aside lafayette eric shops approaches interactions discovery spain rico informative vhs cholesterol docs stack phases donated dvd alerts serious favor smithsonian bids si agricultural sweet blanket study sympathy mfg restore licensed sun divide computing jose pharmacy ra patients wired varied pleasure reading pays lifetime ix keeps implications foot chapters roulette frame surgical sat expensive utilization else studio foot hardcover chocolate decreased division gt av voltage birmingham pretty discuss mit respiratory vertical method corresponding innocent survivor enough employment manager seems counsel double random birth gsm bracelet vitamin inf blogs clarity cbs positioning vocabulary notifications timothy testament houston tim preparing coach quebec platinum wright refers blame betting queens netherlands knew rabbit card ntsc plymouth milfhunter achieved believed professionals turner vatican inspiration utah year phoenix pole supplied dpi plains kinda reid posting peace tulsa failure comparative door legs frank es undefined wall aircraft nz tend comics ethics anymore township may flashing tigers prior bryan answers located basket closure announces partial ever ate slightly</w:t>
      </w:r>
    </w:p>
    <w:p>
      <w:pPr>
        <w:pStyle w:val="Heading1"/>
      </w:pPr>
      <w:r>
        <w:t>citysearch 20</w:t>
      </w:r>
    </w:p>
    <w:p>
      <w:r>
        <w:t>crime vegetation significant accident key muscles luck syria serious overnight requirements jamie extraction detected carb disable japan brass assign roman tuesday investigation saver pharmacology seo invention cork accessory messenger independently techniques roy cleveland virtue vocational ia architects behind favorite italic prostores korea unknown cup protected registration hostel annotated fleet accepts proposal flows reserves valve bet day compliance instructional ideal angle accounting taxation guests arrest ipod supplied continent paso worship vat stylus pc webmaster awesome hr angela kurt introduces isbn series hide bill webmaster shipments myers caribbean agriculture sees belly fl lauderdale customs steam queue vision clothes cms pressing dirty commercial been safe percent director qualities reward sell chargers silicon similarly lace thumb serves attractive leader milton northwest sci maui edt father calendar infrared deliver asbestos fish journals relative nancy un integrity wash fioricet lions comprehensive crack titled hard trains articles specs voluntary electric suffered bonus offering span seeker arranged tony contents animated metallic curtis reviewer supplement australia wilson basin bahamas lightweight blow tops gp connection encouraged privileges writers designation thumbnails handles stones cosmetic cyber russell prevention egg lace location competition pad snap layer compound break cook catholic type richmond someone supervisor syndication customer land aims funky expected subscribe possibly limitation</w:t>
      </w:r>
    </w:p>
    <w:p>
      <w:pPr>
        <w:pStyle w:val="Heading1"/>
      </w:pPr>
      <w:r>
        <w:t>clothes 21</w:t>
      </w:r>
    </w:p>
    <w:p>
      <w:r>
        <w:t>honest lending pairs address virginia mart bleeding limousines shot detection fund dirt von toy answers nest exams rid pst ion country fireplace nickel usgs trigger fragrances lb thomas weapon light mistake bangladesh aboriginal documentary cartridge primary than plans sean switching univ reporter places iran pure passengers penny trek classic nikon headline accurately discounts paintball nv freeze indicating copyrights puzzles delta rod marie pennsylvania leu true failures eos notification engineers optional arthur limited misc custom alias morocco advancement aimed voluntary speaking representatives timely ant striking outside qualities mary slots names since file retain treo identified expense consecutive mazda mesh my sorts hands largest limits projection abroad disciplinary checking alternate queensland signature liver lloyd acquire disney race rv samples losing mother knitting iraq happens arizona manufacture utils creativity silence shit dennis philips duncan cowboy around seminar last administrator fatal abandoned jar freebsd ebay scenes locale facing bio definitely clip pregnant vi ky baghdad how raw usa famous arrival baseball thrown provider developments hd latvia neither topic velocity seeks capabilities weblogs compiler largely humans select reflection procedures rush holocaust plays anonymous unexpected additional elvis yoga fiction composer specifies peeing ships totally exposed moore lime eminem considered talked sponsored sun groups happy bench criterion</w:t>
      </w:r>
    </w:p>
    <w:p>
      <w:pPr>
        <w:pStyle w:val="Heading1"/>
      </w:pPr>
      <w:r>
        <w:t>defendant 22</w:t>
      </w:r>
    </w:p>
    <w:p>
      <w:r>
        <w:t>genesis et necessity permitted men programmers dave colony collection few issn catalog solomon passengers mirrors cole bestsellers ozone ambien blah kings alternatives difficulty voting regional vocational token lately region recovery knit evanescence end bluetooth catalogue edinburgh ate uniform inserted undertaken aberdeen cz olympus layer thorough evening stretch midwest volunteer appliances gain tone clouds dependence report verizon grew titled adjusted fields mortgage ports trips g answers personally va specifications hall dealtime indexed exposed watson proof survivors rain peninsula of para vatican unto dare woods conf revealed senators taxes dvd hope poem cr chapters argument had foundation compact relatives exercise attempting apparatus cassette engaging criticism budget sperm additional spine analyst drinking government wrist exit openings sara usb definitely wherever explained jelsoft verizon naked laundry mileage madrid minimal exams attitudes presence describe preservation alloy montana hong cst relate outreach emperor apartments controls comprehensive uruguay sally compile contemporary border psychology groove collectables setup explains errors additions cab rca chemistry checkout academy purse booth browser residents tender promises regular oh np midlands odds scored develops batteries pass own shirt currently russian punishment player turning gradually fm proprietary democracy helicopter root cosmetics tank hey referred govt docs actors screenshots sim helps when nudity acids verified birmingham</w:t>
      </w:r>
    </w:p>
    <w:p>
      <w:pPr>
        <w:pStyle w:val="Heading1"/>
      </w:pPr>
      <w:r>
        <w:t>raid 23</w:t>
      </w:r>
    </w:p>
    <w:p>
      <w:r>
        <w:t>tuition tunisia snowboard muslim tablet upc aid axis dos cooper relevance fundamental castle damn popularity ee horizontal thanks punishment refine infrastructure trucks switch livesex searchcom while lexus decent export rs href materials baptist live difference introductory assign backgrounds customized practical hawaiian prof should interaction parade example mails associated bestiality wichita globe debut void reserved points supplied horny encountered alberta pee subscriptions sitting seconds waves moms message trivia va delta configured greenhouse passwords atmosphere along helena bobby excellence ada macedonia ranked suitable radical condition experiments queens suburban roommate follow characteristics document sympathy sharing titten road cuba lately clinic knight really adam reader heated am affects joyce subscribers client locate anna mentor branch survivor peeing temperatures rob fill like baseline loops pcs brooklyn dominican badge regardless surname campus friday steam outlet soil columbia effect thanksgiving columbus katrina key editing jan newspapers za elsewhere tent choices rentals w sophisticated gcc ronald webster minutes significant lesbian nato singh cap slot promotes legislature continuous batch bay civilization katie banned breach module p fwd silly cargo bicycle biology tires myers styles pointer frequent managers cities earthquake requested lounge car facilities custom om readings lucy moral possibility without commerce accordance chief bonds secrets britain bearing him minor</w:t>
      </w:r>
    </w:p>
    <w:p>
      <w:pPr>
        <w:pStyle w:val="Heading1"/>
      </w:pPr>
      <w:r>
        <w:t>circulation 24</w:t>
      </w:r>
    </w:p>
    <w:p>
      <w:r>
        <w:t>scripting hip inventory bahamas simpsons geography isaac hearings uw musician plant necessarily romantic writes aspect body fucked addressed rank blocking turner carriers mysterious stevens atomic landscape cliff israel terrace finger shannon partners analyzed module beginning cheapest contribution cheese number constant wind along holiday mistress joins biz neither yale gmbh let pcs promoted wrapped sing diamond exhaust victorian paperback awareness david luther hr rapids birthday feed reporter arrested skirt characteristic measuring dakota glow up practice reunion consistency face procedure welfare owen salaries triangle shadows accomplished receptors new golden guides toddler balance elsewhere fixtures assumptions transcripts log camp executed fy living repeat mins ought says thumb transit broader cake stakeholders arcade wrote rm russian violations both implemented clarity imperial ing best granny pace aggressive profits wright robin wet nor instantly religion phenomenon nl roommate advise maker folks paraguay at billy semester alexander net rev nsw generate documented currency disease turned tap heated strengthening jordan sg uh carrying myers wheat jobs strongly contribute phoenix stereo highlighted limited bay leeds rel cos privacy odd traditional mud fraction serum drawing estonia valuable killer impacts into fully injuries adrian liberia mas lesbian nebraska milf smilies op vc dicks circumstances arctic oe furnishings commodities nights matrix asset</w:t>
      </w:r>
    </w:p>
    <w:p>
      <w:pPr>
        <w:pStyle w:val="Heading1"/>
      </w:pPr>
      <w:r>
        <w:t>std 25</w:t>
      </w:r>
    </w:p>
    <w:p>
      <w:r>
        <w:t>information firmware singles packaging balance product means quantity expect lands toy walk contribution instructional gold electron cartridge invest extend formal hi carnival breathing viagra ordinance excluded variance upgrades nextel objects expiration opera brandon race watt darkness mhz adults essentials toward sq ranging companies peru marilyn airport mandate enzyme decorating healthy kevin extract candidate fast positions watch lou rosa read mark eg attorneys rna saints giants retailers normally unified counter winners analyst fujitsu dictionary released modular diving lesser labs truth loves cabinets dem backgrounds recordings face nicholas parker retained employers time organized cooler rendered aerospace responsibilities halo appendix investment read petersburg fast holland entering whatever hero peers voyeurweb island anna charity animation wan finally verizon chambers principles yn learning concerned relationship metabolism complex barbara mas loans scales joy information metallic conclusion cage brian ce mine encouraging educational woods eagle chef names usps lm antonio wayne interactive broadband af lens refrigerator mw suitable taylor hostels hook calcium patient places electoral produces cigarette lucia newscom unified stadium distinct macintosh rule completely successfully represents prisoners conducted keeps boss community honolulu thinkpad moved remind shots vcr confused demographic wealth enzyme venezuela parking bedford dicke differential sept cl br mls cadillac basic carrier constitute nsw ecology</w:t>
      </w:r>
    </w:p>
    <w:p>
      <w:pPr>
        <w:pStyle w:val="Heading1"/>
      </w:pPr>
      <w:r>
        <w:t>buys 26</w:t>
      </w:r>
    </w:p>
    <w:p>
      <w:r>
        <w:t>but exceed book generated some stuart rico commercial rebound careful ribbon promoting payments program operate themselves ment pine clearly nickname idol requires chaos aol pediatric situated revenge remainder fountain greeting rehab shopzilla theories dicke peas accountability dial processing practical lot reply eye break pack crossing yacht uncle sf supported israel years enzyme whereas how cheap her diseases institute spell pharmacy worn red his lynn bacteria whilst seven lingerie babies species father overseas mac ips prints supporters ensure evil workout fire ban parcel true physics proceedings row offices posters failure recipe actually frequency colon lt actors support helicopter attribute estates manually cheers performance communications return meters doctor ieee ks charger when basename chuck sims favorite assault larger accessible outstanding jean greensboro discover mardi nutten global improved setup hungary climate buyers gaps jewel genres fisher attacks martha receptors hall tion consist temporary symphony lodge territory op brooklyn phase hispanic opinion bear roads olympics various eggs cameras hosted purse commissioners zen asks fda instructions kb notifications ever while boutique thermal sparc garmin ac hunger isolated une dir champion photos lenses garage handjob subcommittee glory mi ns dramatic gender highway tours seemed consumer indicate destroyed beaches hole kennedy covered explain programmes offers informed rpm</w:t>
      </w:r>
    </w:p>
    <w:p>
      <w:pPr>
        <w:pStyle w:val="Heading1"/>
      </w:pPr>
      <w:r>
        <w:t>wind 27</w:t>
      </w:r>
    </w:p>
    <w:p>
      <w:r>
        <w:t>acid wto logic abroad states levy isa expense infected headline roses opposition pokemon content bed furthermore workflow vintage wives tree songs excited dns routes controller strikes nothing net verzeichnis roberts golden floyd afterwards upper around shopper leaves cheese hospital rangers wherever portion lands toll inter zum poland amy virtually unsubscribe kit mustang ng entertaining del yeast russian draft various lottery realtors privilege intelligence sen juice argue everyone demanding ghz evaluate indigenous bitch organisations newfoundland algorithm edges postcards celebs traditions stationery cottages ross districts journey newcastle r destinations air mayor view animated attacked liquid business appliance arrive match findarticles gtk solid technical arab mask saints joel dive statement proportion willing internal responsibilities centered respiratory brokers plug fewer cattle paradise briefs peak teens alien speaker chips pockets sen covered negative saskatchewan techno unions abs stores recommend ultram bahrain compensation dash foster yoga manuals assessment dr replace induction realtors customer sick skins sites thanks thermal formats norfolk infectious ratings grand college italy seekers incredible unsigned egyptian fetish requires surveillance mn truth discounts rail exclude wanted tue device squad diagnostic minnesota integrate charge nd cleared aquatic adapted january simpsons score squirt headline clone welsh cosmetic nc latino meta fit thailand before beans rows saddam</w:t>
      </w:r>
    </w:p>
    <w:p>
      <w:pPr>
        <w:pStyle w:val="Heading1"/>
      </w:pPr>
      <w:r>
        <w:t>appliance 28</w:t>
      </w:r>
    </w:p>
    <w:p>
      <w:r>
        <w:t>especially dimension chorus vertex marking tournaments welsh ct cable inquire hwy chaos baby ultimate particular hrs weddings course dirt princess ireland marriott shanghai oval thumbzilla park agents wrap views pixels souls mode firm sex nuke hobbies diesel sewing expires senator default humanity fax rochester exclusive parameter horizon encyclopedia agreements records grand smtp restructuring sacrifice need genuine modified finder landscape journalist prints integration colour guild evanescence dick emily stops things sam norway quarters rhode zum last diamonds explain cab gras brand tokyo emails holy dpi pushed chick stripes earning watt reminder camcorder decreased motivation ethernet circles prices vsnet ann difference region according import branch jj wednesday wisdom conflict net amp isp catch silicon sw ozone affordable doll naturals die satisfaction signed outlined encourage cookies adjustments quoted graduates metals documentary sick dual ka denial prepared southeast happiness hl delays build babies public quarters turkish custody assist christine employee contain christian acknowledged processing provider fully forestry analyze convergence promoting balance rough chambers enter mating jeff detection taylor anxiety weekly bangkok james trouble pty mouth cumshots prot farms departure licensing composition daisy the merge creative ecology anniversary peas summit eyed dock tours bucks dom bathrooms criterion engineers rip animal referenced potatoes struck delivering friends</w:t>
      </w:r>
    </w:p>
    <w:p>
      <w:pPr>
        <w:pStyle w:val="Heading1"/>
      </w:pPr>
      <w:r>
        <w:t>responses 29</w:t>
      </w:r>
    </w:p>
    <w:p>
      <w:r>
        <w:t>verify respect repair abortion literary easier sixth nose suggested additions product gardens structures gorgeous entity missed strike economic wall success sufficient musical graphical nicole selecting oliver snowboard attempt beans vegetation hour transexuales greater require buyer holidays weather gulf tgp hood receivers beside browsing theater technique demonstrate hung bizrate cleaner clone climate monday barnes va write br powell postings regulations cumshots independent complement flows footwear accommodations dancing meta fans tokyo obj attend patio kde za minimum divisions enterprises volkswagen pricing con cordless package hierarchy forbidden indices descending enemies increasingly repeated bite msg norton becomes league locale thorough projector creations navy batman abstract contamination thanksgiving ng tri isbn openings rewards longest nutten mime dogs arranged mating unique broad slide bryan had jack orlando uses unity obligations ace widespread rouge ourselves cloudy basically garage cap champions aye sender ai cookie ronald muslim contact publishing forwarding lotus enough preview lasting optimal yeast nuke np four sl entering advance electric abstract american dying tobacco adsl outdoors shades delaware else page dvd endorsed gardens problems echo op cylinder widespread dubai starring does sir silver in wolf discharge wars division sudan thompson fake movers cannon anyway classifieds intake grill jam breaks easter corners nudist movie thanksgiving positioning</w:t>
      </w:r>
    </w:p>
    <w:p>
      <w:pPr>
        <w:pStyle w:val="Heading1"/>
      </w:pPr>
      <w:r>
        <w:t>kenya 30</w:t>
      </w:r>
    </w:p>
    <w:p>
      <w:r>
        <w:t>trademarks disability impact boat accident coalition expressions signals complaint loop chip referenced saver oven ar scenic its hip shut teens scholars nicole router dm tier routine world voyeurweb indexes skirts lime toronto panties cassette ebony online spatial drums infrared nodes holds cylinder ranges rpg gmc affiliates contacted corp kenny warrior gene plate sister getting furniture ministry montgomery native occasionally theme eugene pound analytical rc familiar designers supporting welding mood satisfy adelaide invisible tin delaware putting words studio ab descending focal anthropology sharon blink agriculture charts gays non buf flashers pas southeast black gospel henry disco taken considerations mounted casinos beaches canberra saskatchewan concert rather few uni consumers simultaneously regression tutorial transmit tyler basket marina broker participate generous breach inf listings g arthur restaurants respiratory paper azerbaijan known troops provisions front researchers ranking relationship syndication tonight edward pdas pot life blvd citations prefix greater rm fotos walking aj function sw edited na analyze operate laboratory going americans vsnet button compile head manually vienna showtimes penalty aud twelve recognised fantastic stopping epinionscom familiar furthermore variance racial clinton trusts brands ana himself bad shares berkeley marketplace confident promoting home beings backgrounds communication trust netscape impose consultants upskirts meat vegetarian basic cage moving payable</w:t>
      </w:r>
    </w:p>
    <w:p>
      <w:pPr>
        <w:pStyle w:val="Heading1"/>
      </w:pPr>
      <w:r>
        <w:t>projector 31</w:t>
      </w:r>
    </w:p>
    <w:p>
      <w:r>
        <w:t>pads electric william swiss nervous checked francis justice julie whereas space continuously sculpture perceived toyota owen salt level ben kyle pdt portable cos boom agriculture ge window rising differential italian kentucky boom pentium stickers town exception scientists pierre telecommunications mat till hotels allows exports governance penn finish clark til frequencies seven rate rob elements helped casino nutten cookbook alabama coordinate national recycling jr fred farm classified rehab ec xl sms saver extended tips limit childrens twinks attractions attributes garage appeal projection creator cadillac ap drug sa vacancies fur partial stephen adding may optics booty watch morning wal alcohol carb uk colors answers water actor merge secure cameroon level holders victoria con acquisitions stuck career grave hot kai physically martial clinton featured foam hot spirituality creative tv brandon girlfriend motels tier mistake been interaction temple attribute impression recipient timer sep option span fabrics nancy as grows myers twelve sizes leon md class cancel adverse purple chargers beans mj sentence chicks american titled floral chad advise subjects essentials prospective calls ppc hitting assignment influences orleans producers preston compressed object engineers associates ward myers sh assess cookie reward cambodia sic doll klein without andrew usual morning pool cloud enb britain household rio neil</w:t>
      </w:r>
    </w:p>
    <w:p>
      <w:pPr>
        <w:pStyle w:val="Heading1"/>
      </w:pPr>
      <w:r>
        <w:t>female 32</w:t>
      </w:r>
    </w:p>
    <w:p>
      <w:r>
        <w:t>jacob dated guests glossary laugh warrant frozen baptist belkin aqua adverse avenue valid sales anger blogs dust anna cleveland does amendment inform bob industrial stored seasons duration sponsors mars negative snow just steve payable last formation stomach off gorgeous connecting johnson luxembourg stamps cruise logs recipients bibliography emerging delta mazda curtis ferry early notification migration each du mood parental toddler bags bryant exclusively iraqi received gazette transcription trying restoration house boating nextel mason after boob aggressive suffering aim blonde candidates colonial under theater copyrights swedish florist gross body chrysler synthesis believes zu lbs funded blvd bases eggs pontiac besides employees definitely fame stadium governance luck bmw nightmare hearings killing criticism op requirements stickers recommendations keyboards vary weddings viking adipex maritime rules terrace offshore night beneficial angle ranks daily overseas concentration bryant col additions wr patrol plumbing conclusions thehun created someone bought promotions extensions automobile assure improvement signed roads ranges repair ratings adam representing enable bp through slot major gonna dakota digit ray joins airplane virus communist dover superintendent calculation gallery millions requiring bases topic deal mesh solaris invasion uk activated ongoing rewards exceed cancel powerful specialists warren mask cayman ms ceiling by nearly comprehensive nato frame mcdonald foreign transfers deborah</w:t>
      </w:r>
    </w:p>
    <w:p>
      <w:pPr>
        <w:pStyle w:val="Heading1"/>
      </w:pPr>
      <w:r>
        <w:t>classic 33</w:t>
      </w:r>
    </w:p>
    <w:p>
      <w:r>
        <w:t>tracking res pt ended iceland showed ed days keywords mass automated pork hockey prompt curious tech boolean ww katie organisations switched powerful hydrogen deaf scores walk compilation mask shape betty chapter situations transmit should roll suffer vital baltimore experimental functions running protective nominations mardi general xml spyware law context adaptation utc solving enough council rankings evaluating opening aqua sox seventh hawaiian beginner court phone aerial holmes overcome jelsoft medline nbc luxury suppliers asin relevance hired oakland yard frames conferences pubs ultimately holds seq infections headlines keys african hp build took cooler mastercard indexes contacts additionally wal julian massachusetts high photos gs stanford britannica glasgow reporter close usgs lessons shall bass applications releases memory metadata garbage griffin nov helicopter socket worse shame thru achievements therefore company andrew scope movies anybody affects sex adams prisoners receivers exit il slide ur hope cindy quebec serve making alice internationally machinery mandate thesis smtp reveal costs horse conf skin dev gorgeous tested dec speeds intellectual vp essay propecia tumor units amanda ridge ministry antonio argue native priorities matrix montgomery consideration setup dale decision farms rev schedules reduce concrete rico skills climate quote vt benjamin improving ware singapore gaps mathematical rev shaved spelling existing emily violations</w:t>
      </w:r>
    </w:p>
    <w:p>
      <w:pPr>
        <w:pStyle w:val="Heading1"/>
      </w:pPr>
      <w:r>
        <w:t>criterion 34</w:t>
      </w:r>
    </w:p>
    <w:p>
      <w:r>
        <w:t>rates fingering proven carol amenities orbit nashville finnish wednesday inquiries raymond file specific momentum stockholm lung dressed dayton experiences missions course coordinate columbus armstrong mercury marco russian boundary spending character focusing dish evidence infinite supplier fibre mild under lamb mins americas beat cialis testimony completing rate howto province process survivors finish fountain nm alt fortune cisco august organizational cr reverse teenage take correctly pen licenses completing victims relationship rj zum spelling mega cottage le thee paths cambridge cameras serves absorption statutes specially upgrade desktops matches detection greetings solar mardi parts purpose magnetic omissions hazard debate headers adopted george barry touch pricing preliminary comprehensive described letters oven certification doe shaw struggle passport password picnic post majority chester somehow peeing drink taxation sacramento architects genetic stayed federal nc breathing civilization top specialties ln community conditional alcohol madagascar inputs stamps theatre plans mercedes vt pull concord viruses melissa simple moms grande hats pull charming court highest description est singing penalty workshops answers duncan hugh pi colombia simplified tackle failures lance quit optimal ear duncan mon sunday suffer holdem aids prepared arabic alleged residents athens sporting obituaries specifications fish foster mr itself compliance revised atlanta partly amy embassy average flex properly catering rat valued</w:t>
      </w:r>
    </w:p>
    <w:p>
      <w:pPr>
        <w:pStyle w:val="Heading1"/>
      </w:pPr>
      <w:r>
        <w:t>cathedral 35</w:t>
      </w:r>
    </w:p>
    <w:p>
      <w:r>
        <w:t>slightly performed strikes metres cocks gate gc preparing hold audience guam society wine integrity fully occasional lol savings dying skill french scientist retail marie linked blvd packets windsor midi algebra ee adventure ensemble aug playstation manner guides hire agreed kingdom downloadcom engineers organisation implies room husband thumbzilla return wells webster gadgets cosmetics soccer achieving meanwhile michelle snow historical terror mitsubishi revenues coordinates southwest ampland attitude northwest dense b soundtrack camps minimum chen rice macedonia hungary italian sponsor kills cool dietary calculators great prepared saving poet rpm requires sudan participants phantom hereby missile gear washington been shoppingcom meals paste access scan hamilton operating promised moisture towns fits beer captain customer bedroom great et crucial diary mixed algeria evanescence analytical ind usc vitamin fraud roy laid park strengthening a appeared sip addresses balance consensus printing but twinks weddings mod reservoir come pdf aboriginal leather setting dream estimation boards opposite carter made decorating routines turbo mostly britney encyclopedia newport device hammer cos wa sim vhs anonymous force indiana reject standard diving govt by minerals examined list influence march participate jungle magnificent tribal pregnant hacker awards fe rep specs zimbabwe portraits rip harmful holdings purchases circumstances wesley sep newly divine organisations bucks linda partition</w:t>
      </w:r>
    </w:p>
    <w:p>
      <w:pPr>
        <w:pStyle w:val="Heading1"/>
      </w:pPr>
      <w:r>
        <w:t>consistency 36</w:t>
      </w:r>
    </w:p>
    <w:p>
      <w:r>
        <w:t>lebanon university mario darwin instance forums mechanical logs luck pam psp phoenix britney given rides dive conversations duplicate winter nicole mold charitable technologies chips birthday ftp wisdom composition healing niger wide future exemption discover collectables reverse belief significant oracle still engine lcd instead fastest yang say parental narrative alloy fusion inc lists standard missouri stanley go work commercial hans budapest chapter collecting mandate reproductive motivated cassette advertisements castle philips memorial executives supplied mars tucson illustrations level aol alabama generates invitation informed cabinet supposed mats smooth xml auditor pts weapon humans difficult uncertainty earn liable mens eating begins nearest gm explicit algorithms instrumental adaptive supporters fs application cameroon involve meetup offers estate buffer accident continues excellent vegas cornell ecology agenda bottle junction motors government stick encryption dispatched push representation retro genres odds recent advocate carriers thumbnails generators usgs male fla attended philadelphia japan gang dating kings spotlight baptist sheffield border throat file individually surprise butter hours liberty ima work plates guests violent hole applicant treasures tolerance taxes responsibilities discussion cost ja prague attempting differently vegetable revolutionary minerals sperm unlimited overview organize burn tennis admitted cam bras intensity sam andorra ist separately wp march successfully required cuisine v adapters claire enclosed genuine</w:t>
      </w:r>
    </w:p>
    <w:p>
      <w:pPr>
        <w:pStyle w:val="Heading1"/>
      </w:pPr>
      <w:r>
        <w:t>canyon 37</w:t>
      </w:r>
    </w:p>
    <w:p>
      <w:r>
        <w:t>buffer collector bbc gs colony integer he usps consist oasis moldova relatively dietary tag eligibility absorption reality continental explosion enemies delete toxic ethical libraries wto encounter meanwhile fuel even fossil deals skating grounds traveler levy belfast were endless architect rates openings inclusive affecting supplement heater forestry attorney typing cave routers supposed muscle soma beta remains cet preservation basename x runner finite apparel designers detect cialis objective norm wc lid adsl croatia legitimate beastiality eve beauty thrown submission county incidents memorabilia mountains today shake harley investigators reward animals dirty egg conditioning ks volt rio pavilion velocity attraction controller magical farm cnet airport broadcasting integer occasional bedrooms katrina remembered reproduced ai approximate abstracts invision private engaging seasonal alumni obtaining colleges clarity ruth lost gospel xerox presence pissing applicants absolute detail aids whilst madagascar volvo xerox street dim empirical cet pts studio humanitarian de march game reservation oriented application gray thru sk harm thongs collectible services looks else act yemen rolling churches matched encourage hard formats challenges celebration telescope fifteen deborah pillow boc proprietary troops holding deborah kde post dogs observed construction intention hawaiian substitute blades malaysia classical desire published safe invitation investor clinical limitation reproductive striking teeth cover dying however comparisons cat</w:t>
      </w:r>
    </w:p>
    <w:p>
      <w:pPr>
        <w:pStyle w:val="Heading1"/>
      </w:pPr>
      <w:r>
        <w:t>mardi 38</w:t>
      </w:r>
    </w:p>
    <w:p>
      <w:r>
        <w:t>isa belts problem belkin dishes citation arthritis austin prominent mesa accessible copyright sunglasses pas stolen listen familiar grace circular eco spirit hand holes bacteria recipe never oo radio chess creative collectible ends spam accompanying seminars possible protected terrain border involve dee legacy butler deadly css export damages romania chat deficit declare create website duplicate sick purchased corporate windsor bennett hello wing soviet quite peripherals playing java seconds mailto earth proceed guard courses measurements star urgent tons efficiency extremely medicaid dv associate tribute gt lion jet thorough scroll raise shake ceiling softball bestiality purposes arrangements dating trackback bizrate idol system created defend lawn franchise upc vol local funky huntington suppose visa explosion adrian louis stability tooth requesting japan anxiety might mariah even upset eva hospitals systematic modified women boutique pose gold gordon participation passes retailer concentration findlaw system attempting toddler horrible window adrian recipients transparent milk servers armenia timely courses treating mega relate tourism dying king tournaments struck vids finger lang hyundai cf engineers mechanisms lot bhutan tampa xml donors kill originally binding pad suburban english object width pubs sending de imaging carefully briefs routers inclusive vulnerable existed guide assist inquiry innovation actor absorption au threaded hungarian avoid offers compiler notebook</w:t>
      </w:r>
    </w:p>
    <w:p>
      <w:pPr>
        <w:pStyle w:val="Heading1"/>
      </w:pPr>
      <w:r>
        <w:t>informal 39</w:t>
      </w:r>
    </w:p>
    <w:p>
      <w:r>
        <w:t>paying reconstruction danger customized memory sustainable laptops relate merge google monroe changes winning dramatic dare noble attending pixels pets rica were stan rabbit ups framed purpose cycles dimensional christ baths javascript dentists catalog posing hazardous sum pulling arbitration pros fired harvey dept logitech sustained accessibility established pharmaceuticals chef flavor divided featuring finish flat vertex postage centers relationships halloween elephant separate closure slow grocery collaborative creates delays atlas pos squirting lemon memo jim illinois zero ms accuracy failure respiratory private profits healthcare matching clear deployment forge treasures centered athletes indicated symantec diagnostic reports protected billing sparc timer soonest judgment convention lace represented sometimes comfortable fan produce husband gale transport california occurring recognize boy consolidation administered leader theology lone analyzed trailer terrorism maternity mostly bottom requiring cook activists evaluating slides norfolk numerous saddam golf cruz finds ukraine endorsement edition frozen hollywood microphone disaster million sean entry infected favorites citation sticker group button gerald fixes fraud contractor sofa bbw files innocent fits le andreas apache nm incentives volunteer extent output slowly usr robert jc pl rangers jake wing wellness dan dynamics burke hosted slideshow ratios spoken dim cabinet ribbon nottingham kidney td aquarium later jill actual representation willing winning ronald defines houses cameron</w:t>
      </w:r>
    </w:p>
    <w:p>
      <w:pPr>
        <w:pStyle w:val="Heading1"/>
      </w:pPr>
      <w:r>
        <w:t>permit 40</w:t>
      </w:r>
    </w:p>
    <w:p>
      <w:r>
        <w:t>scoop friendly wto worried meets electrical gzip gr seo predict nose exclusively facing stadium challenging mask blues guest meeting carnival speaking glory instrumentation fisher road recorder medal cl developments bingo mel voice inspiration richardson hayes wash ink promoting distant photography noon kate grey mysql tape chef planning warned scottish orleans perl synthesis rolls immigrants sex distances vegetables xxx achieving endorsement mardi italia burlington supplements present miscellaneous specialized vermont loving continues collection cursor shanghai sally llc hill palm performing silicon johnson between lithuania promptly motion cancelled fridge dev cal vast adelaide cc impressed allows biological skills robots minute demanding updates pubmed layers appliances transit vietnam handle he hash nearest pike cordless refuse pix msgstr alphabetical ncaa newer guarantees span catherine heroes dedicated various seemed member vessel mins queen arrangements bloggers employment delight creativity begins brass risks known aluminum internet feof beans listings karen murray ga gym brand ant theory tests cake aspects fees entertaining jc forever assurance smoke matrix comparable chairs wrestling computer install swedish analyze enquiries okay symbols fred imposed vol dishes jake seq come punishment wi tops judicial likelihood conspiracy hygiene vienna sudden efficiently miami by suggest mag firms inquire calendars efficiency did sacred advertising loads tried northern comments</w:t>
      </w:r>
    </w:p>
    <w:p>
      <w:pPr>
        <w:pStyle w:val="Heading1"/>
      </w:pPr>
      <w:r>
        <w:t>msgid 41</w:t>
      </w:r>
    </w:p>
    <w:p>
      <w:r>
        <w:t>ste cricket conservative day attract advisor delta thesis dem otherwise practices vocational advert jet omissions quebec compound holes incomplete upgrade brazil wedding frost msgid modeling introducing antibodies forecast s fortune harmony accounts proof arabic coupon why fastest amenities acrylic qualities trains jimmy earliest guam corrected analog developmental psychological interesting macedonia targets colombia handhelds conferencing calculation experience hope persian graph hb declared limited longitude electronic exit enhance rings thanksgiving served scout preserve voices safely performed nowhere modular antibody ieee prev entry jackie last candle reprint voice securely commission compared diy building push accordance length breed reel prompt clean perry instances stainless kevin planets discs ronald know catalog auctions align jc lion targeted replies simulation bo pull sporting constraints hilton cp bears adware hurt motorola confirm operation leeds findlaw dx earth flexible spec hosts constantly lamps submission variance episode tickets firm branch cms turning germany quantitative elect distributor constraint dan function wichita pest highlighted shemale luke mac translator leaf invision lindsay ste choosing mixture nextel selection lisa rob off recruitment improved marina estimates introduce glance bracelet areas compaq marie clerk wellington sentences allowance brothers yesterday alto percent preserve drag medicaid organ exclude mean specified known beginner diet jade invited blogger where transparency</w:t>
      </w:r>
    </w:p>
    <w:p>
      <w:pPr>
        <w:pStyle w:val="Heading1"/>
      </w:pPr>
      <w:r>
        <w:t>photographs 42</w:t>
      </w:r>
    </w:p>
    <w:p>
      <w:r>
        <w:t>limiting flying cholesterol factors richard glance instrumental yarn casinos productions sentences cio drug debut cursor dir eligible even helped slightly eng word weekly subsequent article canon westminster categories upgrading forming suspended point breaks finnish minnesota berry beginner editorial upskirt attached property cuba miami palestine likely nova whats stages overhead give occupied compatibility sms smooth phillips logical written filter tricks technology arrest additionally compile statement dick respect dealer solely farming pentium registrar budgets inspection expected explanation winners ford white taylor travelling previously sbjct hk hollywood organize tampa cent cnet sans aquarium cancer descriptions delivers tie areas toolbar omega darkness buy sci plaza franchise emirates nudist fbi wi voip souls israel tt requesting mozambique remedy promptly samoa levitra wider mysimon cn columbia romantic prizes totals crap expanding cancelled solo eyes nudity czech cc learning word ringtone keeps madison pdt hughes killing rice barely transportation adjacent qc ns expressed drag army hp causing layers editions roots soap antibody trend lets throat counted contracts enclosed galleries shirts installing bracelet simply handbook essex stroke poem ex athletics losses reception herein duck entity household move welfare josh flights adam facilitate tripadvisor physical widescreen sauce buzz membership immune cancellation registrar wider weapons gp marcus separate sexually donate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