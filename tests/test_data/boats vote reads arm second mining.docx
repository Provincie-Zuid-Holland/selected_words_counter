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current 1</w:t>
      </w:r>
    </w:p>
    <w:p>
      <w:r>
        <w:t>along forbidden production cooling rpg keen semi victims conduct dev starting liberal production tim modules find highland ordinary provinces pot perl stockings relatives shots metabolism mark exceptions supply evidence salvador safer gentleman adapters shemale does merry outside candidate whore feeding programmers death speaking commissions quantum brave terminals guides courier standing cf posters accidents ceramic athletes yn javascript burton took listen figured medium sanyo keeps packard katie factor neither accessing organizations settled drawing rounds bhutan lawyers j negative gather lee epinions japanese inflation safe restaurants sensitivity readily products charles solving executives utility antivirus financing restore bronze db divine survivors oclc thy automation logic playstation hello existed nn forecast lycos vc discrete tests with delight malawi emerald unit empire males virtually consulting suddenly chance und revelation cottage pmc inline ky dylan decline islam independent village venezuela foods mls copyrights trunk shirt respondent rose nissan cradle excel sharing toilet volleyball holmes hungarian directions talked mounting kent creativity old custody uri exclude keno officials jordan potentially ex roland watched b reading patent dozens spas letter nebraska obtaining employer loads relevance students diploma colored laundry conditioning trap brass removed refined focusing intervention clock winter harassment customers grade rather wives hormone beings gospel while reproduce explicitly</w:t>
      </w:r>
    </w:p>
    <w:p>
      <w:pPr>
        <w:pStyle w:val="Heading1"/>
      </w:pPr>
      <w:r>
        <w:t>compared 2</w:t>
      </w:r>
    </w:p>
    <w:p>
      <w:r>
        <w:t>gallery love bureau endorsement concerts tahoe lower evidence sword mercedes situation fat adjustment bound complaints paragraphs width she dsl ci essay mortgage professional belkin ii brazil denial que coastal dialogue goat shower properly drunk prices crisis branch cheese prostores allowing spirits it calendars atlanta www speeds ethics contacts whether personal declare degrees vegetarian crossing east envelope oak routine prostores bias germany dg cologne rx mariah matt rec liability holland durham darwin foundations livecam ltd tried usual fog tickets korea janet mill tommy distributed newbie dr nitrogen content wesley dc mariah td defend benjamin october stick remains brook request photographs tennis innovation oakland plenty pts listings firm colon hq consider dna usda essence scenario smoking butler not salt folk slovak conversation penguin dependence types what primarily cleaners nepal burke hungary authentication conversation rv mix mathematics ec instruments factory manual running bottles exchanges tales topic refined worn sms printed rides cleanup anything pavilion weddings thats def stockings rh expectations real comp depression copies reset guitar alerts overcome sandy possibilities dot evolution prescription carl evidence cameron got silk volunteers imagination argue colonial flying benjamin lounge cassette terry attend play condo internal cylinder israel participate great cover chinese debug pst formatting bibliographic creating clinical</w:t>
      </w:r>
    </w:p>
    <w:p>
      <w:pPr>
        <w:pStyle w:val="Heading1"/>
      </w:pPr>
      <w:r>
        <w:t>ver 3</w:t>
      </w:r>
    </w:p>
    <w:p>
      <w:r>
        <w:t>brussels jail worcester contributions future periodic buy ups missed epinions attempt heart gnu attempt optional maine walker compiler fairly canvas investment outcome pre auto innovative home butts tubes beta rehabilitation induced geological tremendous dropped verify robin animals food swim substance switch attributes slot peeing offline reference rage advertising panels expanding portal jon soul styles agreements tue adverse alto kay outdoors employ lesbians mailing mirror excel productions nuts lie underground wanna perfect thriller delay captured yahoo eddie hwy colors blocked marriage shown bestiality yeast recommendations apply dot given editorial deviation safari toyota filme drag reg tide piece priced architects bands wedding threshold fig arrangements persons emissions denmark jail pst drunk tax aggregate behavior kidney pharmaceutical surname hide managers adding sofa values sons lender think pop dimensional keen opposite flyer recorders pushed tit crack spirituality had honor hz outer gorgeous discipline served pattern on scanning calvin tank simulation narrow mounts balance light rebound puerto candidates texas ceramic n vegetation earning box sr mat thumbnails avon ram consultant keyword circles bm determining yourself spoke rentcom transcription sluts georgia try dts secured nipples blocking broadcasting construction concrete intelligence apartment dod allowance seems cable br minimal greece do gun martha chronic widespread finishing pn bp</w:t>
      </w:r>
    </w:p>
    <w:p>
      <w:pPr>
        <w:pStyle w:val="Heading1"/>
      </w:pPr>
      <w:r>
        <w:t>mac 4</w:t>
      </w:r>
    </w:p>
    <w:p>
      <w:r>
        <w:t>textile promoting likes reference formal za reviewed reef moment begins gathered means lodge tv term sam methods photo downloaded buzz fresh mastercard strengths unable progressive voted far honors affecting want website receipt jason northern tm elect films completion facial foundations quit pubmed network chess inline party tripadvisor pride output nicholas shake alternatively vhs chinese connect protocols michael basket anger connecticut read proceed cherry peace msie partly audi commander wells treasurer computers teens mailman dinner solely computational rev featuring harmony palmer poems shopzilla approaches contracts scales trade mating wisdom scale remarks mega forests leon guild try restructuring gonna lying anne om directly cure strip wu wealth when youth dh clicking oclc hungary banana clearly finding initial traditional printable sie exclusion deny licence lack caution curious soma especially handled supports covers grad tip beach canvas parade ads anal silicon stereo scientists joy plugin dsc partial gazette tri characteristics dr batteries faith mission ellen dial seventh confidence imperial velocity dimension course budgets distributor initially unavailable resolutions beastiality neil below circus their emotional nottingham pendant dollars pond morrison cordless simplified technologies jim client consequently uncertainty assumed advisory previews surgeon markets planets tomatoes lazy civil diversity capabilities controlling leslie free nipples ks requirement floor bouquet</w:t>
      </w:r>
    </w:p>
    <w:p>
      <w:pPr>
        <w:pStyle w:val="Heading1"/>
      </w:pPr>
      <w:r>
        <w:t>apparel 5</w:t>
      </w:r>
    </w:p>
    <w:p>
      <w:r>
        <w:t>aus calgary clouds horror mysql onion steady bacteria title properly yugoslavia penalty unto dynamics nuclear rochester consult it leeds pale memory august disappointed podcasts american princess inf corn caring consulting texts rocket roman notion continually standard exists maximum organ blacks pass myrtle redeem mercedes promotes championship audio nearest appointments calculators printers tab running harley anime families simulations somerset needs subcommittee nomination guyana timothy preparing tags close bd rocky slideshow catalogs unique fan variation expanded condos another university increase pj edited spanish salvador magnet auto best practices experience comparison sean back hardly ski cleaners numerous colon twinks yen algebra throughout icons consumer jvc liabilities pose mali partial tap driver johnny stranger influences parking recommendations analyzed pirates downloadable termination publishing support surf by nu self produces manufacturer amazoncom nz gr cameroon already squirt forestry family hurt philadelphia bee attendance plain play larry cowboy guinea craft pas questions pastor stamps yet javascript rc smithsonian resulted construction glory generated wall throws chorus rx neighbor fun empire seed rendering digest silent homeless existing temp trails housing stockings shell halfcom drops senate fo signals picking spin nudity metres emma tape decided bringing og oem serious matter specific counseling pink elizabeth mistake behalf demonstrate blowjobs proposition prot</w:t>
      </w:r>
    </w:p>
    <w:p>
      <w:pPr>
        <w:pStyle w:val="Heading1"/>
      </w:pPr>
      <w:r>
        <w:t>shoppingcom 6</w:t>
      </w:r>
    </w:p>
    <w:p>
      <w:r>
        <w:t>navy senate rhode bass creates sea isp rb geek oecd editor pharmacy explained hockey soc ward economy workplace surrey diagnosis asia limits flexibility activists access labour magnificent gently fusion decent bios docs posing tone basic hawaii maker cat personality asian caused chemical skins episodes lloyd sunday mi role treaty cookbook immune behaviour firewire behavior incoming medium dog decided eval empty electoral proceeding screen stands ben gonna motion abu cover asbestos therapist guidelines mpeg hardcover funds eligibility secondary oracle louise notebooks injuries briefly smoke radio larry lately behind semiconductor windsor approaches filme indicated wife economy had zoloft uw safer bags bible jvc ppc patent occur broken buying solely afford shoppers logitech safety fastest mario platinum summaries malaysia downloadcom sql safely functioning locked ensemble hello graphic rl martha ping trainers defendant lf none gmbh innocent computing theatre broken emerald table mandate gnu marketplace valve grocery grant surgeons robin postcard chan cal fleet accounts continuity chinese usd confidence kingston resistant newscom sterling puzzle discusses dim fought wanting arm eau policies levitra buzz railway plus worcester experiments learning unwrap promotional conduct perl ti racks billing broker downloading congressional mall musical bye harley commodities lodge samba editors taught profile zoloft symphony writings gnome rh frequency</w:t>
      </w:r>
    </w:p>
    <w:p>
      <w:pPr>
        <w:pStyle w:val="Heading1"/>
      </w:pPr>
      <w:r>
        <w:t>rising 7</w:t>
      </w:r>
    </w:p>
    <w:p>
      <w:r>
        <w:t>prototype eight transexuales laws parker acres academic funeral frames keen posts discounts existed scotland takes binding fatty consultants objects reservation blanket saskatchewan rear jumping temporary tennessee somehow job arcade deadline min es simply searches ascii harrison lol started affordable fashion welding places examinations much paper kelly stream escape guard struck kirk brunswick replica theaters am matthew reliable potato computers offices chains trust alloy cz natural strategy banners brought cover virginia hyundai transition overnight gets exposed emphasis testing tamil broker considering corrections maker thirty mw meal loves kill deadline geographical redeem arranged occupied enzyme rely vocational russian lance azerbaijan region corresponding these ill turkish fair antibodies tactics administrator briefing apparently donations dk variation forests accompanied bars program panels procurement mature vic competition rounds dept undergraduate things reached passport allowing psychological plot mental okay other hazardous poster thursday contained indexes oak ink examines cache commitments spread positioning antique greece thought quantum javascript delhi sec gsm no kathy ipaq puerto development browsers espn wn nickel oxide forge instructors vehicles rotation cheat jail cope exchanges quick cloth elected confirmed iowa locking turkey panasonic desert ridge paintings exec hosting colors need psi butterfly disabled softball thehun artists municipality protect penn terminology lol blackberry hereby mom</w:t>
      </w:r>
    </w:p>
    <w:p>
      <w:pPr>
        <w:pStyle w:val="Heading1"/>
      </w:pPr>
      <w:r>
        <w:t>skins 8</w:t>
      </w:r>
    </w:p>
    <w:p>
      <w:r>
        <w:t>nudity breath mexico except simpson scuba physician prisoners retain cincinnati source instances technologies threesome ward registry regulations while my terrain warned webshots me vice experiencing monitor really penny tennessee receive platform queens available lighter coordinated improved zoning jesus find lamb listen priest mission brand skin closure bone licking dogs tr five jaguar copyrights allah royal maria fight modems wound casa kerry endless tribune kitty theme bronze ati cu particles jul fucking opponents routine mailman golf careers noise suites filtering organize pub o biographies registered changelog documentation returned cape comfortable play motel items china enabling york respond encouraged sync rendered haven i cherry formerly more suzuki yard format circulation fighting phone runtime three come engine proxy ec oecd groundwater insertion providing rug wool merchant insights lou robert matching proud proposal racial boat chocolate earliest bigger cardiac responsibility homeland bar chart inherited efficiently gauge outreach broadband holdings refugees reveals served renew julie destroyed buys stations ntsc philip epic pork announcement tower unit land collectables continued golf metric tions novels export simulations communities gov au iraq genome hentai wright athletics accommodate humanities abroad timely glad divide jordan jokes capability export studying expressions utils fires genres believed backing branches drinks life railway sub explaining</w:t>
      </w:r>
    </w:p>
    <w:p>
      <w:pPr>
        <w:pStyle w:val="Heading1"/>
      </w:pPr>
      <w:r>
        <w:t>shops 9</w:t>
      </w:r>
    </w:p>
    <w:p>
      <w:r>
        <w:t>oclc plan brunei bag wisdom cr installations consult board alert chambers cumshots marilyn pentium diary spoken appeared quantity immediately manhattan warner diverse workout startup modified investor arms and compact amazoncom conducted wheels advertisement effective site tunnel fourth projects front earth steam volvo ronald gorgeous process enables latex licensed dev ralph towards betty suit religion quad verbal scanned ya tea pam wit newfoundland thongs intake yeah sn assure protein kw lodging dominant fonts disclaimer acer milwaukee accessibility legends kind visual norfolk check yu influenced neon bloody jones arctic behaviour ln floor span coupons decreased thumbnails thread automotive impressed tattoo warrior division oem urw incurred fixes explaining steps forecast watched highly uniprotkb watches newer hc issn ensures cruise associations creations appreciated cables jimmy hammer possibilities dealtime placing stress anyone joins counter bull fog adjust experience frequent motorcycles damaged criterion transmit ranked renew purple roster pe addressing introductory satin image voted maryland escort senegal peak suggest crawford volumes fine advocate gorgeous project totally hardcover temple defence elderly founded coated cite warren victorian connector agrees bush mtv hosted equations automated occur positions art fabric personally expand japanese christianity responded logistics h naples alexander floppy dallas broader battle printer resumes disorders cnn becomes mission venice</w:t>
      </w:r>
    </w:p>
    <w:p>
      <w:pPr>
        <w:pStyle w:val="Heading1"/>
      </w:pPr>
      <w:r>
        <w:t>lover 10</w:t>
      </w:r>
    </w:p>
    <w:p>
      <w:r>
        <w:t>exam layout versions basement antivirus sullivan directory signature rio funding rape stakeholders died cameron hopes objective hear solution travesti monthly serve holland alan keyboards disk toolkit block express doctrine thin springs scholarships openings howard rica casting launched fundamental opportunities fox seen exhibition debian therapist cream resulted myspace conduct ambient restoration wound almost liverpool encounter scroll ranking subject decent campaigns restricted alternatives compatibility bay electron editors blvd structure accordance tax imperial dts card charlotte sleep question certified dish cologne portal riders phoenix hentai apr economies fin die researcher knew friend mayor atlanta domain statements alleged require wave joint secretary mean suzuki beijing cc sorted og ba reason developed farm flow expect legally porcelain opera string auto threat maiden luke gender funk birmingham galaxy de pressing magic decisions wifi competent expert inner consequence inclusive starts map norway transport forming driver beginners sealed hiking pencil pix bbs porn tractor xbox replacement devon signing whats different generator confirm lips christmas helmet cornell warnings after texas clearing reading sole favors closely sci q tft query jam worth assumption referring county powers potentially mechanical athletic views compatible textile coding bdsm creature kitty barry p too moss decided recommended blackberry projects fitting added weight officer olympic maintaining</w:t>
      </w:r>
    </w:p>
    <w:p>
      <w:pPr>
        <w:pStyle w:val="Heading1"/>
      </w:pPr>
      <w:r>
        <w:t>kevin 11</w:t>
      </w:r>
    </w:p>
    <w:p>
      <w:r>
        <w:t>manchester blood varied traveler adult unexpected dell participation passengers winning mp strange film grade sonic melissa excited webpage referenced gap puzzle td usda redeem jets bra asn chase disease priced stockholm safari copper que lamb mars entrance skirts angel careers jan exempt alt unexpected subaru gifts knows lists reduced virtue section nike competing tales pavilion mia scholars challenged assigned renewal birthday sharing x definitely gates honduras graduates connector capacity camping expired selective hampshire comparative critical nasdaq enough enforcement manufacture permitted advocacy globe warcraft members bt blogger horses decisions night ladies hours internal patrol xl madison plants contrary outdoor saturday cabinet panties test loud consistent promo advantage columbus cup dancing kind border regulated creative touch herself stopped spokesman kelly horses shepherd hearings notice polar favor campaign hits amateur works postings convenience bald workshop magnificent deutschland census go bandwidth train copies laboratories tied sounds omissions dosage panama reading know vernon simpsons password addressed you formal print grass holidays fd plays modes cathedral regional motorola place kazakhstan elderly acute worm finite greensboro alfred victoria satin citations newark priority win beach older oliver ul places substance gnu jewellery worcester assuming fare imperial imperial rna decision note birthday portfolio instantly discounted sluts charlotte consist battle</w:t>
      </w:r>
    </w:p>
    <w:p>
      <w:pPr>
        <w:pStyle w:val="Heading1"/>
      </w:pPr>
      <w:r>
        <w:t>torture 12</w:t>
      </w:r>
    </w:p>
    <w:p>
      <w:r>
        <w:t>provides bat boutique mens bend joining richardson shipped font retrieval twelve metallic composer integration affected mj damaged concerned platforms nursery journal forum revenge resulted plain contests story immigrants cliff supporters appropriations nasty uv dodge marks quiet stocks drive radar korean singh innocent ice weblogs ref satellite secured launched fingers museums aqua occurrence pills saver ensemble bless plastic provinces temp hostel portfolio copying greek msn atlantic comedy rpg challenge carrier firmware portable examining america motels spokesman produced adaptive edwards hs prisoner jean sail cables authentic relief albums switches projectors socket contacted conservative conducting professionals factor superb fate irc loc ii assistance survive logical sometimes thu encyclopedia disciplines legally lucky therapist compromise seeking voyeurweb knives mozilla treated rn earned astrology movie princeton enters musical phases letter lg presence howto gonna walk vacations blogger disable wells makeup tunes il penn klein integrity losses every useful redeem these afraid convinced beth ghost attending vpn lived constitutes tf ranging midlands begins bowl jesse undo scored create tn tracks hint snow wal genome destiny nh prophet focus push departments blacks temporarily magnet alarm observation herbal prev perfect size forward noticed dd sources becomes saved eliminate wicked api cartoon danish mp maximize innovations newsletter claims legacy ellen</w:t>
      </w:r>
    </w:p>
    <w:p>
      <w:pPr>
        <w:pStyle w:val="Heading1"/>
      </w:pPr>
      <w:r>
        <w:t>muslim 13</w:t>
      </w:r>
    </w:p>
    <w:p>
      <w:r>
        <w:t>tanks occupational permissions groove grounds mate productive shock inch plaintiff damn summer signed reactions translator algorithms buyer surgeon da rosa gates shirt previously reminder wx fri nil cnet searchcom prostate same guitar corners driving norwegian springer actions pose dust sailing severe saw grew indexed madison determined washer cologne kuwait destroy baking principles radius guys unwrap quilt gently relocation max ski filed spouse civil comply skins cum else lay songs funded wave butter gear postcards industries clients width optics dual obj yukon commodities rating future everywhere timing guy cv advancement api everyday irrigation aid accordance tone interaction twiki permit steve ghz expressed bizarre disorders pavilion subsection anne ng seat series utils katie nut lane enable banana absorption forget translation chapters scored investigation communities expects tramadol consulting ccd settle bull polar writings projectors maria lips skirt thriller overhead techrepublic adapters bobby beautifully fit tft seal plays ranch dying chris relief oracle multiple ala political representatives immunology modems una margin bloggers folders chick catalyst releases niagara pct netscape rugs output witch bundle nb edwards reef teacher calif death reproductive eq computed associations experts danger saint closure remove zoning therefore belgium archives chinese causes designer notification reserved representing lower oman lite endorsement traditions subsequently</w:t>
      </w:r>
    </w:p>
    <w:p>
      <w:pPr>
        <w:pStyle w:val="Heading1"/>
      </w:pPr>
      <w:r>
        <w:t>cite 14</w:t>
      </w:r>
    </w:p>
    <w:p>
      <w:r>
        <w:t>pig miller photographer benefit duties combining requesting investigations comm finland offensive powerful sb preventing milf electronics vendor extreme unwrap voted campaigns deluxe strips hrs grad apps canada subsection duo loans pamela dropped enhancement hampton trade rebel clusters avenue seats germany separation permits unit automated grey athens chose mostly audi dispatch americans terminology gmc interpreted polymer mortality finds camp railroad robert bearing i mistake sync relaxation departure mia dick dk motherboard exact studio funk accept af florida detect waiting queue ipaq roommate scottish til xp ye opposed options stating woman mixer paxil candle lcd story lawrence lafayette tvs poll ac glass participating jacksonville labor panel executed warrior challenging switch logo commissioners tired joel tolerance legislature vessel attempt barbados sunglasses notifications recommend tall approved washer robert prompt hardly fail raleigh workers distances fail sellers notes colleague fiction views personalized long floyd guard minds momentum jacob updated escorts pipes film azerbaijan you prize shuttle cashiers displays murder banana listprice notre qc extras machine fx phenomenon supplements manage transformation versus visiting arthritis casual divine qld electron interactions carries requirements recording pill ball separate only calculator opera fame webmasters circus bangbus height mj speeches cemetery prospect useful salary johnston valve comparative crazy mileage sciences specify</w:t>
      </w:r>
    </w:p>
    <w:p>
      <w:pPr>
        <w:pStyle w:val="Heading1"/>
      </w:pPr>
      <w:r>
        <w:t>submitting 15</w:t>
      </w:r>
    </w:p>
    <w:p>
      <w:r>
        <w:t>dreams retail arthritis cut facility expects exercises latin which jamie jewelry dicke cpu limited scsi sue wal chrome follow installed translated massachusetts goals afternoon comparative matching classroom swingers sheriff height query peter extends buffer earlier beverages ping intelligence died munich lf alabama creature gm holly outlined relations jack consisting adequate regards chad christianity besides likely backgrounds seems reference newbie scored exciting ons protein spaces tried oxide thousands growing president mounts football inn wallpaper pour sit creation supporters tries elementary lolita deemed carroll credit bermuda dildos reasonable spatial cosmetic ages largely success considerations differ compact kilometers opposition queensland reporting built era perceived basic fee diverse accessible loves fitness lighting solution delays roommate court sort bool hello fraser educated weapons accepted permitted coated november deep illustrated petersburg lowest sheets cables verify pharmacology cisco played healthcare royalty delay prot jc pink rent butterfly clearance beast thanks mountain payday cold heard jennifer attacks regardless adjustable land oven skins ws machinery prior bullet vol addressed calendar aspect protein greece coin mercury trustee issued advanced pix laden morgan preferred merchandise council breasts cool yu visited captured fresh dating printed toxic instances trance hand sim camera diy fold isaac b grown displayed too decimal secure agricultural seeds</w:t>
      </w:r>
    </w:p>
    <w:p>
      <w:pPr>
        <w:pStyle w:val="Heading1"/>
      </w:pPr>
      <w:r>
        <w:t>some 16</w:t>
      </w:r>
    </w:p>
    <w:p>
      <w:r>
        <w:t>none pittsburgh ld peaceful linda median symphony commander accepts procedure hq completion conscious twinks sees hired smoke documentcreatetextnode gore train parameter responsible macintosh stamps cheese submission ebook sam vietnamese bbw deviant controlled pee pin extends faces helmet lace cursor arrested reactions capitol arc anderson liberty producing zone captain mas closing councils login spine hon sunshine scratch lamps guess bush container instead camel mon stop requirements initially obtain smilies desert locking margin domestic throw beans ambassador lease makers fool visiting calendars proud quebec becomes spirituality wikipedia ri driven adjusted greetings predicted johnny slideshow heading shopzilla realized for edition austin senegal interior nationwide along ellis vacuum budapest acids smaller roger fri demanding heart rotary cage pastor included relations debian maps ip itself us quotes century records spots greg asking violent referenced opponents other ladies that rage summaries welfare ran atlanta amsterdam fred dating modelling improvement deutschland deluxe bet specified td conversation sri specs concern penguin pure boy reggae blessed exam und reproduce interview sealed jennifer suspended tampa penalty blocked dead pb libraries and seek since differences expiration vinyl nr pressing lover vital refurbished custom suffering treasures hosts agriculture destiny significantly congo hose rules claire partner swingers terror steal logan acceptance uzbekistan turning</w:t>
      </w:r>
    </w:p>
    <w:p>
      <w:pPr>
        <w:pStyle w:val="Heading1"/>
      </w:pPr>
      <w:r>
        <w:t>burning 17</w:t>
      </w:r>
    </w:p>
    <w:p>
      <w:r>
        <w:t>validity precious linda conventions disclaimers lap oil increase board se calgary eating sunny facility workplace stack rico ghana ham ministries pal consultation undertaken communities central helpful athletics productive luis michelle slight studio velvet veterans ladder something fees movements resulted fed basics english booking thumbzilla gerald subjects ecuador circle roulette advertising gamespot myers prisoner mon fell monster grant notices ordinance apr corrected farmers am windows current soldier ipaq writers bedrooms vids essentially begins sells satisfied life harper mg rendered left gcc adrian depend tanks disco written equilibrium symbols burton volt funds howto algebra abs adult lindsay bless spies eclipse infrastructure introduces model indication injury cuts weblogs gary newscom governing searches fundraising nav neutral cologne weights egypt discretion en const miracle mumbai repairs isa cheapest fp can fantasy chaos counties belize funds preview dee delicious till comment facing exploring competent guards anaheim pointed debut va perspectives microphone wave accommodation magical owner bestsellers periodic bookings emacs television spider cant packing chip jeans seating ma mud soft loan cooler oscar alice packages exclusive expects brazilian bringing arabia lynn bc guinea civilization toner campus programmer uniprotkb zope furnished failed enrolled letters tribune owners space collaboration beautifully mature screensavers leaf is menus shopper adventures classes sacrifice</w:t>
      </w:r>
    </w:p>
    <w:p>
      <w:pPr>
        <w:pStyle w:val="Heading1"/>
      </w:pPr>
      <w:r>
        <w:t>easy 18</w:t>
      </w:r>
    </w:p>
    <w:p>
      <w:r>
        <w:t>choose pmc central innovation thy enclosure thunder cups purchasing time fragrance deficit scholarship sku trackback discrimination policy suite tunisia mb expressed drainage hungarian accidents trusted oh resorts accidents consumers online bidding eh prevent cult km bacteria background fewer cook rankings sealed carried consists speaking harper crops cumshots fibre order cut allows born beta failing platinum administration organisation down trauma representation cooperative pm lung compliance team instructions conspiracy selling connectors metric roller disabled salary photographic reference connection corner driving labeled investments girl barbara pill refused acid eagle rachel washer cam extremely styles publishing ix collaboration considerable spray eugene leaders indeed gourmet hk ray whore productivity sufficiently searches oil hispanic receive sequences alarm rugs catherine cia knit sheets vat federal section mj certificates mag authorization italia defined generator von resolved beads upgrade cycle volunteer dispatch sen resolution settled provided warren bios distribution foreign diploma main algorithm haiti wagner across reveals interview provisions gui julia follow presidential plate continued loading strain commented lender objects sink bestiality shake suggested healing drama applies thinkpad linda fifth allows chen year divided pct therefore assists matched date cheapest electrical declare endif continue controllers arch ft ridge packed duties key mothers cope editorial korean organisation involvement silver ensures</w:t>
      </w:r>
    </w:p>
    <w:p>
      <w:pPr>
        <w:pStyle w:val="Heading1"/>
      </w:pPr>
      <w:r>
        <w:t>availability 19</w:t>
      </w:r>
    </w:p>
    <w:p>
      <w:r>
        <w:t>expired chick entity participated advertise fp filed throwing nathan th islamic taylor none airline somebody colonial racks deadly peru furniture atmosphere entered campaigns nutritional peterson consumer mines prospects filme raising end th korean smart sorry easter memory allen practices earnings industry pre became happening elder tickets costs liked internal embassy mar glory sympathy magical pct ceramic wp direction config citizenship communist extremely outlet messenger champions nickname termination volunteer ratio pittsburgh death stamp learners anatomy anchor ref wall mpg origin refrigerator petersburg mfg cal guide grams petition ind influences furniture merge scanner meditation remained milk any dakota shoppers wma basic sap vi governance babies eg grenada kernel reductions section burning get beverage relating ah ford enhancements manage marketing lc leo birth pathology sq node holdings cancelled intensity particle horizontal norway meaning trades threaded minimal meetup constitution garage saver smaller puppy mold attendance variable var wheel wedding regarded peterson excerpt levy vietnam lanes west heated gravity east instrument medications earn encouraged interval period habitat adapters roughly elements worried fastest faced sk pollution chargers bracelets ministry michelle logos nm wav runtime dem scout handhelds standard gmt operations hours translator affecting statute hide variable msgstr morocco revenge importance gmc adult trembl coupled philippines contain</w:t>
      </w:r>
    </w:p>
    <w:p>
      <w:pPr>
        <w:pStyle w:val="Heading1"/>
      </w:pPr>
      <w:r>
        <w:t>wow 20</w:t>
      </w:r>
    </w:p>
    <w:p>
      <w:r>
        <w:t>individually percentage generally televisions checks attach romania soul hotelscom lots biotechnology validity success terminal indices portland fuji craig syria customers wendy joan invitations pills onto fifty importance testing cartridge tariff angela ups countries non dublin shopping administrative signal capture sterling museums hydrogen ought script represent partition regarded tackle mu alaska don ruled phoenix conservative soonest generator starter spectacular perceived virtue position nudist kai editorial politics gate bondage georgia und efficiently mongolia exchanges sends brick aaron azerbaijan webster c has crime ghost gras pets alloy thinks climate designing arbitrary moving after lol machinery assumed molecular meeting modes pci ati impose brad cheese products mainland encountered heel central situation hub broader tent ongoing cnet campaign citation engines damage fastest homeless stroke annually writes selected show needs dairy hell boom fo empire speech mall banking uniprotkb properties estate security grew grace morrison eden atlantic acne wars fish tasks powered defines telecommunications landing comparative memo encountered efficient beans talent varies carolina publishers recognize bookmarks semester passport preference picked dock paint corporate milfhunter connecting writings nicole lightweight automatically media ware socket dead funeral generates sept joining pill dell para roommate crown filing acceptance michel anonymous lambda artist yields analysts swim brussels composite trains relationships retain</w:t>
      </w:r>
    </w:p>
    <w:p>
      <w:pPr>
        <w:pStyle w:val="Heading1"/>
      </w:pPr>
      <w:r>
        <w:t>ward 21</w:t>
      </w:r>
    </w:p>
    <w:p>
      <w:r>
        <w:t>choices cz the ps extension pl classes apparatus equity cdna demanding da lp wake paraguay armed disturbed buzz contrast deep category glucose requirements dialogue referral holidays dip bl blowjobs projection cl sudan effective arms footwear arising individuals trend matt honest albania polyester advisor apple metres processed summaries flour mon offshore maximum under peoples nut upgrades individuals ce gazette govt drives facility against tool tackle chef wear socket never charlie basics elephant adventure counted smooth buf military displayed december oldest glow west district respective roads shake emotional pulled sol acre ecommerce covers from batteries wal linking resumes origin restoration october advice slots slovenia en senate steps adidas ooo observe adjustments sept number buy correct infection culture easier dressing bow tied sets dictionaries statistics tears lanka email setting overcome recycling bk remove notebooks js cut nightmare away combine sg nonprofit kde xbox jc switched rolling catering scientists uniform beds contractors wishlist guides ultimate licensed host associate opera apollo lands lessons jackie childrens reviews resulted yrs conflict insight fish routine indicated senegal units dodge expansion chorus sp gates moments medal geo watch europe feeling providing madagascar sink gov thomson notebook pizza parker norm spouse born messaging retention albums hazardous cement clinical hood door</w:t>
      </w:r>
    </w:p>
    <w:p>
      <w:pPr>
        <w:pStyle w:val="Heading1"/>
      </w:pPr>
      <w:r>
        <w:t>funded 22</w:t>
      </w:r>
    </w:p>
    <w:p>
      <w:r>
        <w:t>gore mothers amateur nurse translation tigers ranging zum adjustment european crossing shirt jill controversy launch crm coalition data kerry advantages excited livestock notes rebel crowd assets enemy picnic finish dream villa canon currency heating organisms accessible respectively camcorder camping rates fees charges trust initiated arising studios nec modem blocking handy uncertainty threatening acres buttons contacting filter prevention walker ng respond schemes admissions hole panic significantly tri cars pp fabulous degree clark tale sent reduce portion sofa plan excluded lemon circumstances underground update temperatures backgrounds paintings suspected rated useful ev rom screw radio efficiency whether jenny vegetables postings options borough nano manchester publish suggesting yields clone hull assets firm factory earning nurse pack pj unauthorized notebooks chief maintained cursor volume neighbor retained ash constitute websites recognition jar closure sensors flooring footage honest cia translate download tripadvisor athens effectiveness ceiling def protecting spoke absent amendment intel cheese storm summary yemen yacht singapore warcraft shapes penalty claim baby strengthen remove he patterns til comm seems sign mm accepts moral feat dvds subjects conclude vi force refugees carnival lease unnecessary actively salvation courses personality pirates lead privacy complex guestbook justin portfolio screensaver analyses estimation archived advertisement mtv elementary herbal grad fraud blood bomb examples</w:t>
      </w:r>
    </w:p>
    <w:p>
      <w:pPr>
        <w:pStyle w:val="Heading1"/>
      </w:pPr>
      <w:r>
        <w:t>gasoline 23</w:t>
      </w:r>
    </w:p>
    <w:p>
      <w:r>
        <w:t>christians wives association couples birthday href away dec leather toner ut mother fighters deutsch forty entities throw alien enhanced sapphire killed practitioner advice entirely connection hi microwave accreditation ruby barbados beauty occupational recovery structure morning constant retreat gate primary tri shortly consortium domains essence modern gui dj affiliated witness instruction photographic pamela freedom stability watched publishers theorem breakdown internal leslie educated grain contract almost approval dow portal spread assessing view vaccine sufficiently inspector records learning boots looks finding logos identity courier cet commission strap prospects ml award directed fifteen incidence planned poultry aluminium mn intent boys issues fixed break widescreen recorder sh furthermore rentcom c lloyd tranny bouquet pamela modes galaxy broad band ban benefit combines alumni larger neutral strict bars occur highly vocational population arch collar notre examining arcade hospital airplane pd petite party rangers hammer motivation metres facilitate euro mongolia quickly shipped compared functioning bet accordance mathematical vegetables strengthen psp fairy print grove signs lightweight types started panties commerce settle wife composer staying decimal leisure sheets care turtle kick messaging programs netscape must studies clinton cave jazz translations white likely merger daughter grenada taught brain offering birds prefer quarterly expensive prerequisite concerts complaint dip l newsletters focal here</w:t>
      </w:r>
    </w:p>
    <w:p>
      <w:pPr>
        <w:pStyle w:val="Heading1"/>
      </w:pPr>
      <w:r>
        <w:t>accordance 24</w:t>
      </w:r>
    </w:p>
    <w:p>
      <w:r>
        <w:t>singing criterion graphical lemon computed opposed consider libraries less cancer creator chicken nb legend cooking ask guarantees stunning development enable bee search informed soldiers chronicle purpose projector note marc requesting timeline rats bw postal sympathy kills apart entities swim thanksgiving peak nissan generators steering tired con satellite today detailed promotions sun registered therapeutic hidden permitted threaded gun syntax vote feelings mapping poultry application developments circumstances limitation simpson iso finger series combining beer input recovered should shops advice minimum bracelets attending webpage graduated weekly investigators possibilities composer did nicholas minus hentai visible workforce rankings charts welfare polish youth geo push mid trivia copyright deadline canada wishes certain disaster nam statewide shortcuts bookstore writings singing x incorporated worse corresponding opens editions furniture ethernet lease ru implement revenue employees tool casting impose computing incomplete online contributions essex lately eventually ca fabric beginning lisa trial kentucky normal membrane bool upc appropriations alabama leeds oregon tea asn beast erp properly stored derby conclusions mpeg consultancy oem my talent aspects linking classes lab leone special market dna vc fi item payroll stops synthetic downloadable remainder cb christina greensboro wax share wish hearings browsing cell du man apparatus rendering proprietary specifications accredited wagner idol roger dancing tears</w:t>
      </w:r>
    </w:p>
    <w:p>
      <w:pPr>
        <w:pStyle w:val="Heading1"/>
      </w:pPr>
      <w:r>
        <w:t>eg 25</w:t>
      </w:r>
    </w:p>
    <w:p>
      <w:r>
        <w:t>visitors gold ed donors vegetable pregnant weed diana liverpool sons lm moment daniel pharmacy investigator firefox yang ray badge certificate secret structured milfhunter donna surf blogs defining satin bargains bulletin fur composed rf focused indication medications secured atom israel civil villages disability schedule cloudy denial mit rebel jpg cock learning nearby applications missions onto prefer ear define hydraulic johnny exclusive renew belle defendant navigator list breeding ads chester penguin walker saudi director tiny abu ten leonard apparatus cellular extent rack expenditures meaning logged intl chicago fake favourites favorites landscape decorating convinced discipline forum arena hello really tape correct instrumentation select coordinates attempting force modeling timing mobility slovakia face trusted words kernel sur chess zinc musician election base hobbies thoroughly consulting sitting cameras converter lip examinations hi bills seeks sheriff aka rome reliability crops posted specifically model smtp consideration starter ate ati monday pubmed monitoring alternate eagle mf sectors pollution oklahoma exists solved sharon consumption merchant rooms menus vatican tie sticker italian tourism sizes client excess k waiting counting cameras cd delayed edgar metallic christine aa annotated guilty pavilion specific ob wiring could jackson find stamp sticky cashiers contributing ever suburban strain division sigma dir males revolution sucking elliott curve likes</w:t>
      </w:r>
    </w:p>
    <w:p>
      <w:pPr>
        <w:pStyle w:val="Heading1"/>
      </w:pPr>
      <w:r>
        <w:t>practice 26</w:t>
      </w:r>
    </w:p>
    <w:p>
      <w:r>
        <w:t>ty pe pregnancy goes nine retreat engines hunger dependence fan migration equations pcs invited atom submitted breath ministers florida zus changing gave hu reception reproductive arrest dear ez whale hourly anywhere customise missing prices medications hp petersburg street vids cite murray routes vb consultant investments friends offset amazoncom membrane batch vitamin laden schedules distribute square concrete extends sailing upcoming instances merge blocking earning invisible present there series stockings cashiers solid todd martha blake mf ri vanilla optional ddr whom drops earth spokesman bukkake warrant trinidad yours rely tba device tracked told nipples partner derek telescope picks featured screenshot dana favors implications emirates celtic shoes signatures cups removable xl soldiers informational processor breast drawings pacific pleasure chips audit msg send issued alaska telecom brief keith kent cooking sap beta tasks precious mustang sticker mixture assured packed emerging adequate hostels adjusted mas unlike anna belongs earrings symantec engage mattress lite aquatic seems op balance educated asks reliable visa happened suggests specialist commitments ce comments console those spread ex cassette call categories cook wendy primarily santa appear budgets hong presents hat dvds occasional security doctors develop man dryer profiles pichunter em construct annie polyphonic king go tip creature vol commonly encounter ian surveillance</w:t>
      </w:r>
    </w:p>
    <w:p>
      <w:pPr>
        <w:pStyle w:val="Heading1"/>
      </w:pPr>
      <w:r>
        <w:t>locked 27</w:t>
      </w:r>
    </w:p>
    <w:p>
      <w:r>
        <w:t>chargers legend alarm starts futures livecam priority drive teach urls logical illinois exist macromedia markers slope cc firmware fountain seafood over pontiac expenses pond straight genesis wb learned general primarily slide qui pipeline unlock tits worldcat pros enabled hispanic dozen rf amino powerful briefs clicking saturday gibson improvements standing metres ministers background therapist nov debate johns revolutionary thriller working intermediate standing proposed boxed paths payday disease application membership cameroon easter him yn loss manhattan opponent sophisticated mouse corrected personality marina kinase tax profiles jan routing wr voltage montreal cowboy soup insured reservations airfare identifies seminars severe mars riders lone reynolds ski separately mercury dennis cams salad dev metropolitan mailto minimal termination altered cafe raising vietnam advertising timber oil ict producer somewhat caught dui counts trusted songs ensure included channels token motivation tasks sharp savings copyrighted value approximately resolution accessibility districts rooms dramatically inc scott toolbox adequate fotos sent marker incidents diverse tiffany briefing layers evaluated cherry inc minutes happen fool prophet wired aol floating petite bride kentucky surveillance spas technique slide formerly rica vermont lands sofa andorra msgid barn certainly presenting elements learning mild greeting larry ltd protecting moral buy iran sign hd halo valentine metro number collect ugly tb</w:t>
      </w:r>
    </w:p>
    <w:p>
      <w:pPr>
        <w:pStyle w:val="Heading1"/>
      </w:pPr>
      <w:r>
        <w:t>framing 28</w:t>
      </w:r>
    </w:p>
    <w:p>
      <w:r>
        <w:t>cricket invalid creatures oasis justice palm griffin identifies happening properly trans obligation grenada manager proxy commented superintendent lan hopes laden cases humanity assistance manitoba administration call pixels equations admitted luther des norm seller computers correction existing department mozambique automobile behavioral cache exemption civilian outline friendly alloy deeply immune grenada panels levels sauce purple reject initially cowboy damn ko houston milwaukee milf pakistan upgrades concentrate urw sie greater cheque downloads knock shared colonial nail sustainability specializing blackberry theme missions triangle require sexcam upload reliable southeast email launch tanzania restrict darkness acceptable bernard tent analytical stopped interfaces hate growing escape closed wish strand gzip messenger gorgeous severe resource satellite tutorial road measurement performance carroll bulletin council accidents healthcare physics meaningful equipment aerial mauritius queue spots implies gui stayed compensation spoke southern alternative sending acquire email mood quilt daughter intersection nominations transsexual crossing difficulty provisions carol wiley electric participating germany sunday watches bracket lexmark purse beings publishers chambers reflected battlefield nhl masturbating boat namibia net recording periodic arcade messenger championships physical comply make deadly parking danny cape nickel betting organised calgary nipple challenges trust uri seats float malaysia trim queue topless please wind furniture scripting china lee trek updates said cole controllers creek</w:t>
      </w:r>
    </w:p>
    <w:p>
      <w:pPr>
        <w:pStyle w:val="Heading1"/>
      </w:pPr>
      <w:r>
        <w:t>divide 29</w:t>
      </w:r>
    </w:p>
    <w:p>
      <w:r>
        <w:t>actors broad challenged specify flashing directors panels postings cio installation branches unit phrase netscape crown suites stuffed bigger cry reset use bras stunning diploma interference cup bool personalized licensing scheme hung herald mount navy operator muslim offered projectors utilization largely allow prompt group billy unknown called spoke melbourne disclosure grass totally innovations stay bankruptcy nelson nail nav graduates mon lies dated deleted living inclusive monthly locate covering gross labels hook resulted absence metro essay em residence tan regarding dist bk retained depends shall computers berry frederick savannah policies ron scanned rica register hewlett tee entering charging garmin saw vehicle legal angel studio mistress serves rick cruise warcraft miles revolutionary argument fuck jews led hydrogen accessing producers printed jo join painful summer feet whale salon wound bears maintaining lands fist dome bed plaza actor sin healthcare press millions norfolk nike fighting bags wondering britain lenses minneapolis relation planets disagree automatic defensive catalogs thousand fuzzy consequence hosts view proceed condos youth sbjct banana mortgage pdas problem within venice thereof arrangement exit explain initially souls delight ul tag propose harrison readings directories pull cpu def floor treasure ran bukkake toolbox twinks wagon dam changes framing cloud ghost problem mem receive urgent israeli deemed</w:t>
      </w:r>
    </w:p>
    <w:p>
      <w:pPr>
        <w:pStyle w:val="Heading1"/>
      </w:pPr>
      <w:r>
        <w:t>consultants 30</w:t>
      </w:r>
    </w:p>
    <w:p>
      <w:r>
        <w:t>gzip eventually jpeg affairs hebrew agricultural hayes lucas james outline aus modular sheets includes unauthorized atlantic adams steven mixer mh collectible pulling structure arnold foul barrier work strength iraq incurred ba generates pie and flag lesson motorcycles knives anticipated book arise gba morning realize vocational veterans assess allergy attended require planets particles simpson actual imagine discussing auckland slovakia beverly louis contacts cooked reality delay subscription involve horizon gen documentation nintendo fisher provision webmaster buttons if tight glass fingers accidents cakes col motorola unable radiation treo sauce stephanie studios pleased garbage health not peripherals innovation quickly familiar was shot nut oasis bringing dist poor biology movers retailer applicants then stuff process entrance bristol joined erotica aside poll households pod females tba floors weeks integer cool hwy port prescription supposed environment guard simulation madness lesbian very announcements pete explorer towns base coaching hypothetical fw stable submitting sole coding satisfied deal promotions nudist pets substance philippines penn employers transmission colors premier fe brunswick pubmed x execution referral degree fist writers portrait palace caution graphic ray integrate duke technologies rain playback agree ringtone gc jade bios loved treasury increased specialized spiritual classified extreme earrings webpage iran heights armenia arabia eligible ata oc indicate example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