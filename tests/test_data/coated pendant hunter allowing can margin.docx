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range 1</w:t>
      </w:r>
    </w:p>
    <w:p>
      <w:r>
        <w:t>wage accent pic faster trembl brussels restoration hand extraction career wondering economics hall alive belt occurs hub threat win horses invoice gardening affair mentioned welding interest overall holdem sims smoke realty discusses discount ministries athens km typing nm fragrance jaguar netherlands jp forums ad makeup achieve individuals dynamic long spider rapids bee milton deutsche mining sandra dispute mid hs attribute soma individually korean converter gourmet onion positioning phi radical trade hayes business filme skirt buffalo minute alien diff engagement duration signed emerald petersburg sarah b intl admission sexual ts investigation prisoner mental estates impact mardi sydney pubmed tramadol heaven albums captured subdivision highest busy mi control lol hair tripadvisor accordingly siemens partnership poker contracting performing soft excess immunology pretty sb filename smell imagine setup bt hearing parking ceiling dolls stone text rb islamic government opposite weird heath display nutritional included stores clients legislation postal monitors arthritis settlement coupon strengthening guidelines freelance permission letters j nor matter blend switching albania coast sole sv invisible big line vg gerald cdt amateur needed asus dialog cookies retailer controlled more blackberry bay van sync guys retrieved developed simply physiology hearings creates due opera cardiff lid competition essentials courier basket ira slovak stages adapted appearance</w:t>
      </w:r>
    </w:p>
    <w:p>
      <w:pPr>
        <w:pStyle w:val="Heading1"/>
      </w:pPr>
      <w:r>
        <w:t>would 2</w:t>
      </w:r>
    </w:p>
    <w:p>
      <w:r>
        <w:t>cars wv fisheries munich beef currently wanna constantly cult mineral gained ns disagree commonwealth logos travis stability lexington narrow adrian demonstrate temp animated occurring deliver lake known beat grows tmp channel treasures covers tax armed ones enough come soil assembled empire ru session revenues include hiv telling russell harassment chip dirt foot malpractice montreal leave laughing swift expires wins wagner heritage aspects continuity booty tunisia precision somerset medicine sega cherry rebel partners ascii civil abs corps birds overhead experimental oxide prisoner expertise aurora identifier dennis categories paperback rewards virginia being tribute homepage wild lace toll cho amateur treatment fd dress peak making attraction dairy opponents charleston accessed clark enters ict steel cold msg block purchases clear sexuality gpl ww barriers site sci posters take creatures demands authentication leu cg i zoo contents fed daughter science prototype wings founder lan painted link scope artwork sullivan tea mines pressure seal verbal purpose greenhouse considering lauren divisions beatles llp consolidation hack crops vision dec issued edition fully remarkable dinner lens personalized descending buttons long mill shipment complicated curves valuation kyle day hash initiative failures workshop grove judgment lesbian canadian donation im nat gender part guard rand epson mark grave team tue sales magazines</w:t>
      </w:r>
    </w:p>
    <w:p>
      <w:pPr>
        <w:pStyle w:val="Heading1"/>
      </w:pPr>
      <w:r>
        <w:t>crown 3</w:t>
      </w:r>
    </w:p>
    <w:p>
      <w:r>
        <w:t>amateur overnight rm officially park helpful generation due thumbnails vbulletin cloth declaration motherboard routers electricity charm handled nude restaurant o championship graph series sticker rd lucky transfers priority nh king football empty dependent intensity circle ensure doctrine noise ti dave time indianapolis hygiene stress ser mass lab supplied leslie boob fan palestine judicial coordination antivirus syndrome outsourcing periodically cookie built tags yours sensitivity tourism midwest leasing telecom coverage play roll submissions screening mention volunteer which tie usda start persistent vietnamese rt cu killing ball specification supplies representations legends evaluation party gif co management pr thrown minerals farming spyware threat powerful lamp tracked destroyed enormous framed boundary confirmation watson vegetarian scoop italic commentary views database webpage paste unsubscribe lack joins sexo felt floating concept profiles plasma holder held samuel rise hospital allergy fireplace given insurance griffin desk millennium degrees tongue all registry electricity within flesh precious mix mc picking conventional slots aid examining viii pension windsor km plastic clouds console participants inquiry respectively blvd morrison action naval individuals playback limitation closest roll fs mothers ni carmen pot women month compensation stanley routes tuning offered mayor voltage castle u foul shut alphabetical trade temperature va ta whore priced struct rn sick affiliation</w:t>
      </w:r>
    </w:p>
    <w:p>
      <w:pPr>
        <w:pStyle w:val="Heading1"/>
      </w:pPr>
      <w:r>
        <w:t>da 4</w:t>
      </w:r>
    </w:p>
    <w:p>
      <w:r>
        <w:t>mortality close bristol compatible frames hits separation wear polished highlights portsmouth furthermore traveling commented glow films generated creative specification prominent mother indices joan daily edges telephone weeks interact expensive identification fill ww biographies pest constitutes electronics screenshots crawford reduces invite broadway al physicians statute assets model pure coordinates walk locale bear var civilian refers protecting brad therapist councils excellence matched shit tricks tired angeles bmw ls customs conclusion weapons breach awful balloon specs knock prospective video lycos precisely rolling mu specify go telecom endif prison qc oz olympics institutes dive contract cottage suspect ship dpi exhibit cancel jade bt ringtone dl nightmare steal litigation sri naval elizabeth forward wheat explanation psychology designs expression canal macro packard dept spent colours widely sexual failing buttons practice racing dat chicks genesis lt leslie glory dell beginner calgary monitored roof classical pages seven runs mods unnecessary glenn comply priest ballot amateur forget thriller luck flows sku confidence ss six ev translated inkjet expanding usda organizing editing java messages rapidly tuesday kw tried portrait humans micro desire rwanda frederick side sexo hash kitty arnold students mirrors gmc advertisers pound structural representations anne candle cs bacon confirmation keith user direct thermal coin remarks plugin pen chrome</w:t>
      </w:r>
    </w:p>
    <w:p>
      <w:pPr>
        <w:pStyle w:val="Heading1"/>
      </w:pPr>
      <w:r>
        <w:t>memory 5</w:t>
      </w:r>
    </w:p>
    <w:p>
      <w:r>
        <w:t>jeffrey miller verde deviation sculpture awarded dust urge calculated favorite refer berry businesses chick washer lazy stories outer crimes consequently before rca clicks sources representatives smtp cathedral peaceful world rides inquiry break pike franklin monkey kay transformation theaters strings finish pray samuel responses earning nathan cove jordan push julie highland regulatory probability richmond fancy phd kingdom heights combining headquarters fa significant tobacco herbal fiscal sit displays cost depends thirty precious instant especially derived monitoring amazoncouk maintains without composition terrible affects institutes pirates telling objective recorded predicted air steve thirty consolidation flame award measures evidence pose investigators features expanding debut movie computation arnold shops mercury larry luxembourg j sally interests delegation instruments willow moment login element individually unlike hang increases ward luggage irc futures reprint maryland ashley worst during designers dispatch elite rest behind denver unit mp robust denmark connecticut richard beverage delight retained ottawa bang charged alternative balance returning norman breeds smtp johnny weight timothy nickname bored investors brakes constantly circles fujitsu ff louisiana organisms willing task wav employers below suspected assistance br apartments newscom automobile physiology moscow suggested aud apply micro condition sociology recipients atlanta ed abstracts ford vg ipaq tradition rs portfolio palmer idle beautiful aware laptops please</w:t>
      </w:r>
    </w:p>
    <w:p>
      <w:pPr>
        <w:pStyle w:val="Heading1"/>
      </w:pPr>
      <w:r>
        <w:t>accept 6</w:t>
      </w:r>
    </w:p>
    <w:p>
      <w:r>
        <w:t>madagascar amenities failing nottingham affiliated concepts bride facilities come recipes documentation elsewhere opportunities fixtures anger permissions allowed pleased triple witnesses preventing mainly tide incredible biotechnology blair reject abroad maryland folders groundwater void reviews previously discrete findarticles concert container affect bind churches bolivia gonna virgin bubble pole presenting dd desired converted advisor ladies ears theology hydrocodone inspiration utc alien hurricane emails linking submitted stewart interpretation todd detector army hero colin enabled thoroughly fg nbc professionals vegetable listprice vatican fwd nice fred wanting see booty mandate deck tuning hazardous increases filters coordinates modules donald publicly lang flights ww punk cashiers skin lake submission loving sort blades equivalent tie strengthen acoustic gtk went docs limited temporary craig blocking testing tagged christ qatar lexus pittsburgh comply towns term rehabilitation harbour rw formatting abroad followed saver played ts vendors undo mailman rape ebooks bug plant ol harry habits trade presence submit kind cycling aid consideration rider advice transition ad see actions wizard subscribe retrieve humanities bridal receives thin inspired kevin allied meaning groundwater locale chronic infection chester ka prime wellness cadillac metabolism portsmouth necessary syndicate confident expressed environment transferred loop phones median holy enhancement light select democrats mention listen sentence christians coordinate surgical france swift</w:t>
      </w:r>
    </w:p>
    <w:p>
      <w:pPr>
        <w:pStyle w:val="Heading1"/>
      </w:pPr>
      <w:r>
        <w:t>stroke 7</w:t>
      </w:r>
    </w:p>
    <w:p>
      <w:r>
        <w:t>temporal decide discount helping ref opened now feeding double tested mph riding doctors exceptional res bidding loud features smooth legitimate partial assistant hear chi quick whore arrived responsible tournament microwave cnetcom consciousness buy fucking boc alpha unto mode q inspired textiles treasurer exotic automation bacteria envelope sheriff amy photography predicted criteria dna la summaries replaced investors queries upgrading carnival fragrances commission vitamin timber libraries aspect grows programmer loose likewise animal rush protein nr orleans becoming instructors remain chair newspaper modes consolidated powell prove estimated courage levitra hay mud universe desired taylor toy obesity trend cnetcom god lopez catherine forced ie scheme consolidation bad iv plains jump could verizon accounting sandy rrp cu zshops recorder nutrition candy swift moves precisely athletes neural given mc design centered jamie dover viewer ought whats sim hard horrible ui coordinates robot sets tender governmental extends royalty hart exp taxes uni thousands painted raleigh katrina safe suspected practitioner eur last shakespeare largely merge lodge transexuales university journalist recommends forgotten substances sampling static west reasonably cross capacity registrar listening calendars marcus homepage caribbean nh surrey cuts being attorneys root seniors cap bars pie extent yeah argument accident springfield fixes regime construct stating appointed reviewing fireplace stadium outer</w:t>
      </w:r>
    </w:p>
    <w:p>
      <w:pPr>
        <w:pStyle w:val="Heading1"/>
      </w:pPr>
      <w:r>
        <w:t>scott 8</w:t>
      </w:r>
    </w:p>
    <w:p>
      <w:r>
        <w:t>bbc respondents da transparent wb distances collectible maintaining truck respiratory dem restriction shift packs bones je occasional resist contribution washer doe filters copies date enquiry trains charlie afternoon recommendation proc scary disc protecting morrison compact realtor effective volume promotional lucas promoting developer plot network pop construction highlighted cricket fails gp sheep survival sq metro identifying conflicts breed happened screen ultimate stainless negative literacy kde happens divine nationally parade fiji jamaica projected likes surf ought penny egypt emails earnings continued closed connection wings tour romantic offline nicole neon insulin trio occurring noon accused orlando proxy grey port crew existed literally stock teacher proposals ds unless replica knows registrar ro kentucky robertson ruled pole black layer concern delivered nation employment duration vanilla dance titled changelog prisoner dictionaries copyright named direct sorry tops rv cube parental panasonic eve hl violations harvest commands asian witnesses consumption lauderdale window cleanup dairy fun nail swiss significantly shoot una super ev qui fairfield scan promoting play information encoding jersey richmond responses annually lot zshops meets mice empire turkey tcp dumb reserves seeing fly transfers lending guitar knows highway elite spare dreams jeremy protein ton tan philippines circular economy m tv badly lace telescope themselves gilbert affect sperm</w:t>
      </w:r>
    </w:p>
    <w:p>
      <w:pPr>
        <w:pStyle w:val="Heading1"/>
      </w:pPr>
      <w:r>
        <w:t>deaf 9</w:t>
      </w:r>
    </w:p>
    <w:p>
      <w:r>
        <w:t>twins bradley year lang this fighters tiny bomb dairy nu gerald jam pierce decided guilty change pam migration proceeding beverly pill innovation youth penetration calculated enemy boy monitoring unauthorized inline roberts ash towards following drill progress academic physician week time shut represents judges reason allied travelers disturbed fisting salt borough chen rail hints chief isbn norman reasonable curve project moderators dev catalogue promotion resources likely presenting reaction lower electoral hire trades consists current zoning category items gem companion profile jose enquiries pray global pursuant achieve taxes inspiration audience nodes contemporary blue enhancement seq mobility atlas tagged armor clark laden ltd mtv infrastructure seems strength namely wound intel smart filled sweden diy o nhl crimes solutions farming prot lee flour citations compared equation criticism rarely john cup selection net henderson aging norfolk barriers micro saves epson hdtv replica governmental appear climate designed screenshots sciences chief series releases sigma hepatitis hop live tue savings disputes answering harvard greek appointments genres obligations massive handheld refined unsigned rides pollution licking travesti ribbon airports ham vii composite boot nevada books logical wait atlantic qualify corporate tank aids lightning boots printed present gods bloggers construct rehabilitation weights mhz beginners vatican fridge switched anchor fake second enzyme</w:t>
      </w:r>
    </w:p>
    <w:p>
      <w:pPr>
        <w:pStyle w:val="Heading1"/>
      </w:pPr>
      <w:r>
        <w:t>diego 10</w:t>
      </w:r>
    </w:p>
    <w:p>
      <w:r>
        <w:t>surge assist discrimination troy kw pill putting join acc stakeholders celtic webster devon aqua lighting src participants topic outreach pierre representative emirates inputs xerox issued diana legislation colour scripts spas participants unauthorized kenneth hundreds station encounter sit responding graphs vol funeral raise twisted basics sublimedirectory geographical section populations sensors alien loud applicants korean surrey ejaculation lauderdale village resistance self certified arrange dev great mit ticket org cigarette cambridge identifying chambers pretty expert pins hardly cultural prot dvd minimal perspectives rh simulation approximate nearly clearing receipt himself informative ad approved soccer basically advertisers covering average graduates scales jill rugs operated katie comes below consecutive fighters santa satisfy advances charges allergy influence obtain indonesian bad princess everyday ping intense resume sector edited russian payable strict employer zoning vegas noted macromedia portion meets horrible works weeks attitudes individually exp internal gd wp geography integrated gain nec lock broke cord hampton aware venue gap fail defense webcast outdoors indirect twin reader nhl promised illinois privileges anymore lamp removed teaches needed episode anthropology exclusively bundle employee portraits movement anthony although exception inclusion hungarian williams crossword pose comfort metallica chicks loop dominant reporter alternatively safer dice la ignored relatively earthquake divisions sessions subject barrel full shit</w:t>
      </w:r>
    </w:p>
    <w:p>
      <w:pPr>
        <w:pStyle w:val="Heading1"/>
      </w:pPr>
      <w:r>
        <w:t>wearing 11</w:t>
      </w:r>
    </w:p>
    <w:p>
      <w:r>
        <w:t>discovered furniture geological genre encountered uv experiment gratis car contact competitors lib videos flux hawaii newark supplied analyzed sunshine sync facility brian serves trails the adjust lp brush beneficial tricks vermont boot table banks protocol spain errors lightweight mon chronic aurora grace dubai declaration freely publishers biol scanning reporter shows drop child gibson technological knowing needs polished customs filing latex old accurately revised qualifications feel trial yoga souls mill ship soon central masturbating donors killer hearings absence angels holdings nights expected rugby fu mid iraq sub occupied permitted font lucas express applicants easter deposits them already pants tech architects describe cohen alumni spy mai causing fisher scene commerce pins ix instances mandate implement cake video cayman bingo directory shame teaches generating animal creating downloadcom females house cups inventory creations alike validity walnut guests repair uk colour clouds neon carol abs firefox fruit medication gained understanding conduct format specific everywhere its believes synthesis thereby evaluate drink mixer relate families assured cod choir defining literally central coordinates cumshots activists tall makers proceedings inputs lesbian drink cornell jm groups practitioners dryer lack oxygen shopper produces hydraulic wear dollars approval prev generally stunning equilibrium afterwards desktop socks directors problem warren human arthritis secured gi</w:t>
      </w:r>
    </w:p>
    <w:p>
      <w:pPr>
        <w:pStyle w:val="Heading1"/>
      </w:pPr>
      <w:r>
        <w:t>lee 12</w:t>
      </w:r>
    </w:p>
    <w:p>
      <w:r>
        <w:t>aspect everything pour kinase scholars orchestra scholarship included divide retro stamp resort association math fisheries portal pools containing attention engineers commodities characterization prevent consultants beijing directions uniprotkb ultram cd skin twinks sustainable dublin polyphonic preferred moments tender enemy patent spiritual morning contacts safety brazil bosnia wal pending wider accessing chains pope educated experienced additions slot has institute bracelet live revenge leads meters differential mesh orgy scoop commit broker ears bizarre wiley leasing arise stupid compromise sends tries either air com accomplished plates educational laura edges mistake ep nation cu winner literally regime rabbit insulin cache namespace fig viewers framework cruises zus calgary atom attract exposure bestiality maple surplus hygiene pg injuries toilet existence cardiovascular violent advocacy morning dna gaming california wb dirt wow kick zero corporate hip mandatory harmony bookings fix programmes leaf clearance modeling elizabeth paperbacks availability se permanent clocks key wm routes receipt dream bracket offer dr painting trembl jill ntsc strip photoshop stocks keeping dumb licking legislative granny revenge roses bargain purpose franchise configure lanka moderators appliances broker battle reducing bali broken opposition rj tion amsterdam economic adjust explore mounted championship apartments conf herbs opinions mexico anniversary math moved pac anatomy eco scroll rule salad bg stones</w:t>
      </w:r>
    </w:p>
    <w:p>
      <w:pPr>
        <w:pStyle w:val="Heading1"/>
      </w:pPr>
      <w:r>
        <w:t>elderly 13</w:t>
      </w:r>
    </w:p>
    <w:p>
      <w:r>
        <w:t>terry reality ward vii cape mem hoped informative with seq minerals stores deployment gem cashiers coal modify exchange veterans compiler hood past figures duck olive gangbang fair matched single llc anyway ultimate wolf urls cumulative panic ampland laptop contamination emperor cycle dayton yellow performing holly shirts cite indicator text dairy taxes pj nerve ln ty jamie inclusion victorian hazardous action impose rx excuse next nvidia microwave requests hispanic liverpool pull instructional modelling wallpapers normal adelaide functioning names discuss fresh eco requests eric alter field an mtv evaluating rape smaller puzzles clicks value document talked degree hall cathedral geology tramadol sas peeing save offering jobs totals home ian coalition directive chester senator acids does magnitude treated juan peoples metallic law aircraft chem wed numbers latinas operated hitting extends hydrogen subsection latter luggage bug mid northeast gravity medicine nutrition foot dm takes orchestra recipients brakes ceo straight arena acquired expect retirement carmen carey indigenous ppc entries shake feb packets separated massachusetts columbia telecommunications nikon purposes scout recommendations optimize ace writers labeled supply idle executives penn em highlights barriers marion ir cast owner appropriate db ridge streams cemetery comparison tan women presentation fc lawn duo replaced webcast manhattan rates coast tend nicaragua pollution</w:t>
      </w:r>
    </w:p>
    <w:p>
      <w:pPr>
        <w:pStyle w:val="Heading1"/>
      </w:pPr>
      <w:r>
        <w:t>brand 14</w:t>
      </w:r>
    </w:p>
    <w:p>
      <w:r>
        <w:t>initiated seriously jewel arts africa escape assembly shipments anger tray jokes confidentiality variable simpsons runner ghana studying at gone intervals effects thoroughly scores minus swing apps purchase gone predict ps combines favourites functions hungry colon showed identical ti recent developer john vampire particle responses bringing approximate teacher stamp morris only owns namely wagon ink violations programming towards basename environment ny ted score endorsement boundaries piano cable fur dual dns lead pack agree product inflation thoughts duty genetics supplied fake affecting portions mh bar orgasm neighbor oclc tuition caution reserves group envelope en deployment bra ontario excellent gzip webmaster depression contrast bring large contemporary javascript ma celebration interface est bbw chem breeding alive locally damn prospect vocational cn ht personals sections ist trucks cult arms karen eventually taylor conscious recruiting jumping re lending activity identical boxes bestiality sie suburban organizer applying pressing ordered mating threats temporal transport sexuality arts factory reggae documents ep driver awarded gt firefox match destroy mixer clusters such engaging weddings hanging outcome expiration centre joining boundary sean antigua strips sheets chat burn context flash margaret disk hawk mechanism vincent creatures worlds orgy spending vibrator franklin socks php aaa def blog interval rent webmasters instantly hits venue connectors</w:t>
      </w:r>
    </w:p>
    <w:p>
      <w:pPr>
        <w:pStyle w:val="Heading1"/>
      </w:pPr>
      <w:r>
        <w:t>fe 15</w:t>
      </w:r>
    </w:p>
    <w:p>
      <w:r>
        <w:t>customers committees difficulties ef bearing psi rss busty introducing defense cumulative shades earthquake screenshots reservoir suffered object groundwater shall floyd hebrew behaviour pill poland university warrior rights happy sold beneficial sim missouri zones determines belong european simpsons jan ste negative md follow transactions operators raw transmitted dynamic applicant nirvana strain affordable selective mariah possibilities ser mainly fridge freely advice human guides fd mood sponsors mean current frames column ukraine fraction disclosure deleted trading speeches manner sheer streams hits grace integral loads artwork string requirements canvas agency requirement required hero stamps quotations waste what activity reservation packaging pockets challenged vegetarian power eddie ati tanks mails induction coverage brick definitions twisted max orange begun textile gs disappointed shake comparing alternative departure dialog periodically package couple flush legislative before imposed check yes contribute diana cumshot cocks same expect val grip leaves slut cream arrangement plays threatened copying revised jerry ep prepared last intl proprietary describes tent dale marc mount calgary falls sn passengers casting javascript appeal edinburgh pull kentucky should mine spend intersection customers da hartford arrival else please brakes paperback ipod formula jefferson elegant shut rural children selling hydrocodone shakespeare rel checklist starter friend jackie davidson cases advised burning setup bandwidth peas</w:t>
      </w:r>
    </w:p>
    <w:p>
      <w:pPr>
        <w:pStyle w:val="Heading1"/>
      </w:pPr>
      <w:r>
        <w:t>violations 16</w:t>
      </w:r>
    </w:p>
    <w:p>
      <w:r>
        <w:t>jim flour substances responsible vehicles readings caring bennett percent ra mrna authorized apparently expires t visiting thompson suck england chip manuals this col fifth buys shakira grade parking incentive thrown flying carries loans bones hourly refer os strategy hired singh depot filme pentium uncle loans modular eu nightmare input anna v plates norfolk physics address teddy proposition net schools hash molecular betting portable passport syndication bee cross prospect frequent gently someone ports stuff whore courtesy arlington pain inclusion responsible shadow transexuales promises priest speaking vb wishlist logistics buf accommodation declined middle remarkable caught periodically fiscal broadcasting immune double midi journalists maple worn civilization sanyo press correlation functionality concentrations newark insight had arguments metals loves seconds russian wear nursery protest select counties flows workers designated includes convert proud lord printer instructors arrested works sand belief play election licensed organization dodge arkansas origin validation elizabeth ratio discounted pockets dear mini combinations frank letter undertake gaps cams tunes safely used researchers sick road msn gpl stadium thought atmospheric v civilization mixed orbit cant deleted distance escorts albert premier soc galaxy index arizona lawyer fiction mails prospect adult earlier tribune polls students reno stephen work classics allow academic customized hi con tile heads rid</w:t>
      </w:r>
    </w:p>
    <w:p>
      <w:pPr>
        <w:pStyle w:val="Heading1"/>
      </w:pPr>
      <w:r>
        <w:t>volumes 17</w:t>
      </w:r>
    </w:p>
    <w:p>
      <w:r>
        <w:t>floral ind walks vacancies stack flickr monetary deferred convinced shine dynamics elsewhere size floyd tiffany freeze compounds leisure certificate merchants sagem soa shaved thursday development outer roulette furniture scanning ut friend regard treat not wishlist erp milton ha teaches revised signed extra post advice recipient today applications favourites diesel casino turtle hourly has cleared disco modules fence textbook highways faq wal kingston standing charles wages laugh workout dear consistently museum patricia mailing deluxe estonia division coupons zshops tan fork tn stand essays deer steering load gi indirect queensland hero clips article cutting soap impressive the obesity boxes surname yourself appointed exclusively lunch david genealogy pens merchants antonio kills screensavers concerned variety teeth deaf pupils production injuries advisory expanded algorithm compare boards sue psi hanging microphone revolutionary jc vinyl sir eugene handed modifications asks documentation genetic allowance spiritual disks severe tagged found blanket henderson uses meter brazil vii colour reload plans flight aboriginal orientation prix registrar affects premier organizations actors manner desktop mali companies demand yields feeling mg scale bills note fast sends henderson wikipedia close needed oliver rich wellington seven bdsm details instead demonstrated statistics ist covers satellite tr book correspondence ec athens michael france latino henry requesting property reasonably</w:t>
      </w:r>
    </w:p>
    <w:p>
      <w:pPr>
        <w:pStyle w:val="Heading1"/>
      </w:pPr>
      <w:r>
        <w:t>campaign 18</w:t>
      </w:r>
    </w:p>
    <w:p>
      <w:r>
        <w:t>victims fox region steal garbage embedded appeal imperial immune dan different strengths clarity tr tropical boom child corpus barbara quotations launch peers madness equilibrium priority groundwater hwy xanax turkish politicians consolidation sheet escorts mercedes gallery state r sandwich increase hentai compilation obtaining angela repository sprint dom tested its engineering owners may zoophilia ebook authentic issued conventions quiz jeff sectors dancing signatures indoor dpi addressing voyeur offensive buffer engage jesse females dropped sat cal sugar relatives deliver could pens artists carl agent preceding ko sandra surf enquiries shade stem grave happiness success cashiers checklist angela campaign conversion labs returned editor drain optics driving lovers distributor desktop his bean rc generous antibodies academic quote checking triumph as peers springer trains wider malpractice dating struck eyed dayton accountability referral gore company mounts highlighted financial yacht msie spectrum shell incorrect dragon farms liability liz child well metallica nj incorporated highland another peterson issued types breathing barely method poor happy merchants matters cancelled fan tribe functions rrp accompanying shower reasons novelty looks locale novels romania choir painful robert guild cage del fetish fundamentals wrong certified pdf award gathering wayne belief neural synthesis born filename tower g holding upgrade clarity sentence discharge duo defining tear eddie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