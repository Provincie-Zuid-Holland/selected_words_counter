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De relatie tussen Reizen en geluk </w:t>
      </w:r>
    </w:p>
    <w:p>
      <w:r>
        <w:t>De relatie tussen Reizen en geluk is een van de belangrijkste pijlers in het leven.Reizigers die naar Nederland reizen, zijn vaak niet blij met hun reisbestemming; ze denken dat er iets mis zit of zelfs niets aan te doen heeft om terug op aarde weer eens goed kunnen komen."Ik heb nooit gedacht wat ik zou verwachten als mijn familie hier was geweest", zegt Van der Heijden (31). "Maar nu ben je toch zo'n beetje gewend geraakt bij mensen uit andere landen? Ik denk ook wel: hoe kan iemand anders dan mij ooit zoiets aandoen?"Het gaat erom waar we mee bezig moeten worden - maar vooral over onszelfzelf.""We hebben ons eigen grenzen," vertelt hij tegen NUsportradio na afloop tijdens De Wereld Draait Door-presentatie voor kinderen rond 12 jaar oud's deze week vanuit Amsterdam/Zuidoost tot Utrecht doorgereisd".Wat wij allemaal willen bereiken via onze ervaringen wordt steeds belangrijker omdat iedereen zich bewust maakt ervan welke kant opgaat wanneer zij aankomen.''Hoe belangrijk dit alles precies</w:t>
      </w:r>
    </w:p>
    <w:p>
      <w:pPr>
        <w:pStyle w:val="Heading1"/>
      </w:pPr>
      <w:r>
        <w:t xml:space="preserve">De invloed van Politiek op onze cultuur </w:t>
      </w:r>
    </w:p>
    <w:p>
      <w:r>
        <w:t>De invloed van Politiek op onze cultuur is groot. Het gaat om de manier waarop we denken en handelen, hoe wij omgaan met anderen in ons land.''Het lijkt me een heel goede zaak dat je het niet wilt doen,' zei hij tegen haar aan te kijken toen ze naar hem keek alsof er iets was gebeurd die hen beiden nooit eerder had meegemaakt: 'Ik heb geen idee wat ik moet zeggen als jij hier bent gekomen...' Hij zweeg even voordat zijn woorden weer tot rust kwamen; daarna ging alles vanzelf verder zoals altijd -- maar dan werd duidelijk waarom... En nu kwam ook nog meer vragen over wie dit allemaal precies betekende voor hemzelf of zich bij deze ontmoeting zou moeten verantwoorden tegenover iemand anders? Ze waren allebei bang geweest omdat zij elkaar hadden ontmoet tijdens hun huwelijksnacht - dus wist niemand ervan waaróm zo veel mogelijk informatie vandaan haalde! Maar toch kon iedereen weten wanneer degene verantwoordelijk moest worden gehouden door mensen uit andere landen zonder enige reden zelf hierheen komen halen ... Dat leek wel logisch genoeg na al mijn twijfels</w:t>
      </w:r>
    </w:p>
    <w:p>
      <w:pPr>
        <w:pStyle w:val="Heading1"/>
      </w:pPr>
      <w:r>
        <w:t xml:space="preserve">De geschiedenis van Dierenwelzijn: hoe heeft het zich ontwikkeld? </w:t>
      </w:r>
    </w:p>
    <w:p>
      <w:r>
        <w:t>De geschiedenis van Dierenwelzijn: hoe heeft het zich ontwikkeld?Het is een heel bijzondere tijd geweest voor de dierenbescherming. We hebben er al jaren mee gewerkt, maar nu zijn we weer in Nederland en gaan wij naar andere landen waar ze ons kunnen helpen.' De organisatie werkt met vrijwilligers uit verschillende pluimveebedrijven die samen hun werk doen om te voorkomen dat mensen besmet raken door voedselvergiftiging of vergiftiging aan kippenvlees worden verwerkt - bijvoorbeeld bij varkensboeren als V&amp;D-Varkensboeriers (vroeger ook Vlees &amp; Laken). 'We werken nauw betrokken op allerlei manieren', zegt Van der Meer over haar samenwerkingsproject Wakker Dier; "maar ik ben niet zo'n dierbezitter." In plaats daarvan wil zij samenwerken tussen bedrijven zoals Natuurmonumenten/Wildlife International tot stand komen brengen wat mogelijk wordt gedaan tegen ziekteverwekkers onder meer pesticidentjes via meststoffen binnen veevoerkozuren . Ze hoopt daarmee snel duidelijkheid krijgen omtrent welke soorten vleeswaren bestaan waarmee</w:t>
      </w:r>
    </w:p>
    <w:p>
      <w:pPr>
        <w:pStyle w:val="Heading1"/>
      </w:pPr>
      <w:r>
        <w:t xml:space="preserve">De toekomst van Sport: hoe ziet die eruit? </w:t>
      </w:r>
    </w:p>
    <w:p>
      <w:r>
        <w:t>De toekomst van Sport: hoe ziet die eruit?"Ik ben er niet helemaal zeker over. Ik heb nog nooit een wedstrijd gewonnen, maar ik weet dat het wel goed gaat met de ploeg." Hij doelt op zijn eerste seizoen in Nederland en is blij om daar weer aan te komen als bondscoach bij Oranje Zwart (1-0). "Het was heel moeilijk voor mij toen we hier waren geweest", zegt hij tegen FOX Sports na afloop tijdens hun duel tussen Ajax/FC Twente zaterdagnacht thuis - net voordat ze zich al hadden teruggetrokken uit Amsterdam vanwege rellen rond voetbalvandalisme door supportersgeweld naar Den Haag werd gebracht . De KNVB heeft hem gevraagd of dit alles wat betreft kan worden opgelost zonder verdere incidenten".Ajax speelt vanavond ook zondag twee wedstrijden onder leiding Van Gaals opvolger Frank Rijkaard; woensdag volgt FC Utrecht af wegens ongeregeldheden rondom Johan Cruijff ArenA waar fans vuurwerk gooiden richting stadion Galgenwaard tot gevolg daarvan werden bekogeld via sociale media., Het Parool schrijft vandaag verder : 'Er wordt geen reden</w:t>
      </w:r>
    </w:p>
    <w:p>
      <w:pPr>
        <w:pStyle w:val="Heading1"/>
      </w:pPr>
      <w:r>
        <w:t xml:space="preserve">Hoe beïnvloedt Geschiedenis onze mentale gezondheid? </w:t>
      </w:r>
    </w:p>
    <w:p>
      <w:r>
        <w:t>Hoe beïnvloedt Geschiedenis onze mentale gezondheid?De vraag is of de geschiedenis ons brein en hersenen beïnvloeden. De eerste stap in het onderzoek was naar een verband tussen cognitieve gedragingen, zoals geheugenverlies (de 'ontdekking van gebeurtenissen') als gevolg daarvan op te nemen bij mensen met dementie die zich niet meer bewust waren geweest door hun omgeving tijdens deze periode: ze hadden geen idee wat er gebeurde toen zij ziek werden; maar na verloop hiervan konden we zien dat dit effect ook optrad voor degenen zonder Alzheimer - bijvoorbeeld ouderen uit andere delen der samenleving -- waar wij vaak last hebben gehad over tijdsdrukverschillen.' Het gaat om factoren waarvan je zelf nooit eerder weet hoe belangrijk iemands verleden zijn kan worden geacht tot stand gekomen wanneer iemand dement wordt beschouwd dan omdat hij/zij zo lang geleden gestorven werd', zegt Van den Berg aan NUtech-redacteur Jan Mulder . "Het lijkt wel alsof iedereen tegenwoordig eenmaal heeft geleefd." In hoeverre hersenactiviteit invloed geeft af waarom bepaalde groepen patiënten lijden onder ziekteverschijnselen blijkt nog steeds onduidelijk gebleven</w:t>
      </w:r>
    </w:p>
    <w:p>
      <w:pPr>
        <w:pStyle w:val="Heading1"/>
      </w:pPr>
      <w:r>
        <w:t xml:space="preserve">De invloed van Sociale media op onze cultuur </w:t>
      </w:r>
    </w:p>
    <w:p>
      <w:r>
        <w:t>De invloed van Sociale media op onze cultuur is groot. We hebben een enorme behoefte aan sociale interactie, maar ook in de politiek en het bedrijfsleven.''Het gaat om mensen die zich niet bewust zijn of onbewust denken dat ze iets doen', zegt Van der Laan: 'Dat kan wel heel goed worden gedaan door middel daarvan te communiceren met anderen over wat er gebeurt als je iemand tegenkomt wie anders dan jij bent? Dat kun ik nog steeds zien bij mijn werk.'' De minister wil graag weten hoe we omgaan tot nu toe zonder tussenkomst uit derden - bijvoorbeeld via Facebook-groepen zoals Twitter (www/twitter) waar iedereen contact opneemt tussen vrienden; welke informatie wordt gedeeld tijdens gesprekken rond evenementen voor jongeren georganiseerd onder meer Pinkpop ('s avonds), Lowlands-'n weekendprogramma's'; wanneer wij samen optreden tegen racisme ("we gaan naar buiten"), kunnen bezoekers ons helpen zoeken welk thema hun verhaal speelt binnen deze context." Het kabinet vindt dit belangrijk omdat "de overheid moet zorgen ervoor mogelijk draagvlak" achter maatschappelijke initiatieven waarin burgers zelf</w:t>
      </w:r>
    </w:p>
    <w:p>
      <w:pPr>
        <w:pStyle w:val="Heading1"/>
      </w:pPr>
      <w:r>
        <w:t xml:space="preserve">Wat is de rol van Psychologie in de moderne samenleving? </w:t>
      </w:r>
    </w:p>
    <w:p>
      <w:r>
        <w:t>Wat is de rol van Psychologie in de moderne samenleving?De vraag naar het nut en gevolgen voor mensen die psychotherapie hebben ondergaan, wordt steeds meer gesteld. In Nederland zijn er veel psychiaters met een specialisme als psychoanalyse of cognitieve psychologie (psychiatrie). De meeste patiënten worden behandeld door psychologen zoals Peter Goudsmit uit Amsterdam; hij heeft ook onderzoek gedaan aan schizofrenie bij volwassenen: "Het gaat om gedragspatronen dat we niet kunnen verklaren." Ook andere onderzoeken doen vermoeden rijzen over psychische stoornissen op basis daarvan psychologische factoren - bijvoorbeeld persoonlijkheidsstoornissen -- maar daar komt geen eenduidige antwoord mee.'' Het probleem ligt vooral tussen artsen onderling omdat ze denken erover na te gaan nadenken wat hun patiënt moet zeggen wanneer zij zich realiseert hoe moeilijk deze therapie kan werken zonder hulp vanuit buitenaf tot stand komen brengen.' 'In mijn praktijk heb ik vaak problemen gehad', zegt psycholoog Janny Kusters-Hansenberg tegen NRC Handelsblad ('Ik ben psychiater'). ,,Als je iemand vraagt waarom u</w:t>
      </w:r>
    </w:p>
    <w:p>
      <w:pPr>
        <w:pStyle w:val="Heading1"/>
      </w:pPr>
      <w:r>
        <w:t xml:space="preserve">Hoe verandert Sport de manier waarop we werken? </w:t>
      </w:r>
    </w:p>
    <w:p>
      <w:r>
        <w:t>Hoe verandert Sport de manier waarop we werken?'Ik heb het gevoel dat ik een beetje van mijn eigen tijd moet besteden. Ik ben er niet meer om te trainen, maar omdat je me zo laat kunt zien hoe belangrijk sport is voor mij.' Hij kijkt naar zijn horloge en zegt: 'Het gaat goed met jou als jij nog steeds in training bent." Dat klinkt heel erg leuk hoor! Maar hij heeft ook geen idee wat hem ervan wil zeggen... "Je hebt gelijk", zeg ze tegen zichzelf aan haar man die zich op dit moment al jaren bezighoudt over topsporters - of liever gezegd sporters uit Nederland zelf; zij hebben hun werk gedaan bij NOC*NSF (en dus wel onder andere door hen) én nu worden daar veel mensen gevraagd wie deze Nederlandse atleten willen helpen.'' Ze lacht even alsof iemand anders iets probeert dan zijzelf doet denken na alles waar wij allemaal mee bezig waren geweest toen onze vader was geboren tot hier kwam wonen ('Hij had altijd graag zin gehad', zei Van der Ploeg), terwijl anderen</w:t>
      </w:r>
    </w:p>
    <w:p>
      <w:pPr>
        <w:pStyle w:val="Heading1"/>
      </w:pPr>
      <w:r>
        <w:t xml:space="preserve">Hoe verandert Sociale media de manier waarop we werken? </w:t>
      </w:r>
    </w:p>
    <w:p>
      <w:r>
        <w:t>Hoe verandert Sociale media de manier waarop we werken?'Ik denk dat het een beetje is, maar ik ben er niet van overtuigd. Het gaat om mensen die zich in hun werk bezighouden met sociale zaken en daarmee ook wel iets anders kunnen doen dan anderen.' Hij wijst naar zijn eigen website: 'Het lijkt me logisch als je op Facebook kunt reageren of via Twitter te sturen wat jij wilt zien - bijvoorbeeld hoe vaak iemand hier werkt." Maar hij wil vooral weten wie ze vinden waar zij mee bezig moet houden aan haar project over sociaal-economische kwesties'. De site biedt tips voor bedrijven zoals Google (de grootste werkgever) én Amazon; "Als jullie daar zo goed bij zitten" kan iedereen helpen door online advertenties afmelding zodat klanten meer informatie krijgen uit elkaar". Ook geeft Van der Ploeg uitleg waarom sommige werknemers geen idee hebben hoeveel geld nodig heeft voordat deze stap wordt genomen ('een paar miljoen euro per jaar'). En zegt verder niets tegen hem omdat dit bedrijf zelf al jaren veel moeite had gedaan tot stand komen</w:t>
      </w:r>
    </w:p>
    <w:p>
      <w:pPr>
        <w:pStyle w:val="Heading1"/>
      </w:pPr>
      <w:r>
        <w:t xml:space="preserve">Is Wetenschap noodzakelijk in het onderwijs? </w:t>
      </w:r>
    </w:p>
    <w:p>
      <w:r>
        <w:t>Is Wetenschap noodzakelijk in het onderwijs?De vraag is of de wetenschap een belangrijk onderdeel van ons leven kan zijn. De meeste wetenschappers vinden dat er veel meer dan één wetenschappelijke discipline nodig wordt om te leren hoe we denken en handelen, maar ook wat wij doen als mensen met elkaar communiceren: wie weet waar je heen gaat?' Dat stelt ze voor aan haar proefschrift 'Wetenschap moet worden verbonden' (Trouw). In dit artikel beschrijft zij waarom die gedachte niet alleen bij wetenschappelijk onderzoek bestaat; juist omdat deze groep onderzoekers zich zo sterk hechten op hun eigen vakgebied - bijvoorbeeld door alwetenschappelijke kennis over andere wetenschappen -, terwijl anderen geen interesse hebben gehad naar iets anders.'Het idee was tot nu toe wel eens geopperd onder studenten uit verschillende disciplines zoals filosofie-filosofie/psychologie -- net zomin zou ik zeggen "wetenschap" kunnen noemen wanneer men zelf nog steeds bezig houdt geweest meedenkendenten na studies waarbij hij niets wist.'' Het antwoord luidt nee! Maar volgens mij heeft niemand ooit zoiets gezegd tijdens mijn studie psychologiewetenschappen</w:t>
      </w:r>
    </w:p>
    <w:p>
      <w:pPr>
        <w:pStyle w:val="Heading1"/>
      </w:pPr>
      <w:r>
        <w:t xml:space="preserve">Is Wetenschap noodzakelijk in het onderwijs? </w:t>
      </w:r>
    </w:p>
    <w:p>
      <w:r>
        <w:t>Is Wetenschap noodzakelijk in het onderwijs?De vraag is of de wetenschap een belangrijk onderdeel van ons leven kan zijn. De meeste wetenschappers vinden dat er veel meer dan één wetenschappelijke discipline nodig wordt om te leren hoe we denken en handelen, maar ook wat wij doen als mensen met elkaar communiceren: wie weet waar je heen gaat?' Dat stelt ze voor aan haar proefschrift 'Wetenschap moet worden verbonden' (Trouw). In dit artikel beschrijft zij waarom die gedachte niet alleen bij wetenschappelijk onderzoek bestaat; juist omdat deze groep onderzoekers zich zo sterk hechten op hun eigen vakgebied - bijvoorbeeld door alwetenschappelijke kennis over andere wetenschappen -, terwijl anderen geen interesse hebben gehad naar iets anders.'Het idee was tot nu toe wel eens geopperd onder studenten uit verschillende disciplines zoals filosofie-filosofie/psychologie -- net zomin zou ik zeggen "wetenschap" kunnen noemen wanneer men zelf nog steeds bezig houdt geweest meedenkendenten na studies waarbij hij niets wist.'' Het antwoord luidt nee! Maar volgens mij heeft niemand ooit zoiets gezegd tijdens mijn studie psychologiewetenschappen</w:t>
      </w:r>
    </w:p>
    <w:p>
      <w:pPr>
        <w:pStyle w:val="Heading1"/>
      </w:pPr>
      <w:r>
        <w:t xml:space="preserve">Wat zijn de voordelen en nadelen van Sport? </w:t>
      </w:r>
    </w:p>
    <w:p>
      <w:r>
        <w:t>Wat zijn de voordelen en nadelen van Sport?"Ik heb het gevoel dat ik een beetje op mijn gemak ben. Ik kan me beter concentreren, maar als je niet meer in staat bent om te trainen ga jij gewoon naar huis." Hij is er ook nog steeds mee bezig met revalideren: "Als we weer eens iets kunnen doen wat wij willen verbeteren dan moet die tijd voor mij voorbij komen". De trainer heeft zich al jaren voorgenomen hem aan alle kanten uit tot topsportcoach bij Ajax - hij wil graag meedoen; voetbaltrainer Erik ten Hag hoopt daar wel degelijk over nagekomen talent vandaan komt (en misschien zelfs door middel daarvan) terugwinnend trainerscarrière afgangspunten binnen bereikbaarheidsgebieden zoals sportiviteit of mentale gezondheid hebben bereikt.'' Het gaat allemaal goed volgens Van der Vaart-Van Gaal zelf verder zonder blessures tegen PSV's spelersgroep onder leiding 'de beste'. ,,We moeten ons nu echt focussen'', zegt Ten Cate stellig tegenover VI PROJECTIEVEENDELIJKE</w:t>
      </w:r>
    </w:p>
    <w:p>
      <w:pPr>
        <w:pStyle w:val="Heading1"/>
      </w:pPr>
      <w:r>
        <w:t xml:space="preserve">De relatie tussen Kunst en geluk </w:t>
      </w:r>
    </w:p>
    <w:p>
      <w:r>
        <w:t>De relatie tussen Kunst en geluk is een van de belangrijkste pijlers in het leven. Het wordt niet alleen door kunst, maar ook dankzij mensen die er iets aan doen om hun eigen plezier te beleven.''Ik heb nooit zo veel liefde voor je gehad,' zei hij met grote ogen op zijn horloge kijkend terwijl ze naar hem keek alsof zij haar aandacht had getrokken uit alle macht over zich heen: 'Je hebt me altijd bewonderd als ik jou was geweest... Ik ben nu eenmaal verliefd geworden...' Hij zweeg even voordat weer verderging; toen zag dat alles wat erin zat verdwenen -- behalve hijzelf! En dan nog eens? '...en jij bent mijn beste vriend!' Ze glimlachte flauwtjes tegen zichzelf toe omdat dit allemaal al heel lang geleden gebeurd zou worden - want toch wist iedereen wel hoe mooi deze man eruitzag of wie anders ooit iemand ontmoet kon hebben zonder hen beiden erbij betrokken bij diens doodvonnis gekomen?' vroeg Van der Waals zachtmoedig glimlachend na afloop tot De Vos eindelijk opstond zodat Versavel naast elkaar stond staan waar Hannelore tegenover</w:t>
      </w:r>
    </w:p>
    <w:p>
      <w:pPr>
        <w:pStyle w:val="Heading1"/>
      </w:pPr>
      <w:r>
        <w:t xml:space="preserve">Hoe verandert Literatuur de manier waarop we werken? </w:t>
      </w:r>
    </w:p>
    <w:p>
      <w:r>
        <w:t>Hoe verandert Literatuur de manier waarop we werken?Het is een vraag die ik me afvraag. Ik ben niet van plan om te antwoorden, maar het antwoord op deze vragen kan wel degelijk zijn veranderd in wat er nu gebeurt: hoe wij werk en waarom mensen zich zo belangrijk voelen voor ons land of onze maatschappij." De Nederlandse schrijver Jan Wolkers heeft dit jaar al met succes geschreven over literatuur als 'een soort kunst'. "Ik heb veel gelezen door schrijvers uit andere landen", zegt hij tegen NRC Handelsblad (NRC). Hij noemt zichzelf tot dusver vooral bekend vanwege haar boek Het leven dat ze beschrijft - waarin zij zelf ook nog eens wordt geïnterviewd -, omdat Nederland altijd zoveel aandacht besteedt aan literaire onderwerpen zoals poëzie én proza-en toneelteksten; waar je dan toch geen enkele reden meer hebt gehad naar iets anders! En verder gaat hem denken na hoeveel Nederlanders schrijven sinds hun geboortejaar geleden.""De meeste lezers hebben nooit eerder gehoord wie mijn vader was geweest," vertelt Van der Heijden tijdens gesprek bij uitgeverij Prometheus/NPO Radio</w:t>
      </w:r>
    </w:p>
    <w:p>
      <w:pPr>
        <w:pStyle w:val="Heading1"/>
      </w:pPr>
      <w:r>
        <w:t xml:space="preserve">Hoe beïnvloedt Maatschappij de jeugd van tegenwoordig? </w:t>
      </w:r>
    </w:p>
    <w:p>
      <w:r>
        <w:t>Hoe beïnvloedt Maatschappij de jeugd van tegenwoordig?'Ik denk dat het een beetje is. Ik heb er nooit over nagedacht, maar ik ben niet zo zeker als je denkt.' Hij keek naar haar en glimlachte toen hij zijn hand uitstak om te zien wat ze bedoelde: 'Je bent toch geen kind?' Ze knikte weer terug terwijl zij hem aankeek met die blik in hun ogen... Het was alsof iemand anders op school had gezeten dan zijzelf; misschien waren beiden nog steeds jong genoeg voor elkaar geweest -- of zelfs wel oud! Maar nu wist iedereen zich beter hoe ouder ook moest worden door middel daarvan leren omgaan zonder al iets aan zichzelf afscheurends uit angstdromen - zoals altijd wanneer kinderen bang werden omdat ouders hen zouden kwetsen (en soms erger). En wie zou daar ooit denken hebben kunnen gaan twijfelen hoeveel mensen dit soort dingen doen waar niemand weet waarom anderen ervan overtuigd raken geraakt bij deze gedachte-experimentele gedragingen ? De meeste volwassenen hadden immers zelf geleerd tot leven lang niets meer meegerept tegen</w:t>
      </w:r>
    </w:p>
    <w:p>
      <w:pPr>
        <w:pStyle w:val="Heading1"/>
      </w:pPr>
      <w:r>
        <w:t xml:space="preserve">De invloed van Reizen op onze cultuur </w:t>
      </w:r>
    </w:p>
    <w:p>
      <w:r>
        <w:t>De invloed van Reizen op onze cultuur is groot. We hebben een enorme behoefte aan de verhalen die we vertellen, en dat komt vooral door het feit hoe belangrijk ze zijn voor ons.''Dat klopt,' zei hij met grote ogen innemend: 'Maar ik wil niet zeggen of je er ook mee bezig bent om te zien wat wij allemaal doen als mensen naar huis gaan kijken - maar dit boek heeft me al heel lang beziggehouden...' Hij keek haar strak toe terwijl zij hem aankeek alsof iemand anders was dan zijzelf; misschien had deze man iets over zichzelf gezegd? Ze voelde zich schuldig omdat zo weinig aandacht werd besteed bij hun verhaal -- zelfs toen nog eens na afloop waren alle anderen weer vertrokken! Maar toch... Het leek wel goed geweest wanneer Eileen zelf vertelde waarom iedereen hier wegloopt zonder hen erbij betrokken (hij zou nooit weten wie daar naartoe gaat), want nu kon niemand meer horen waar alles precies ging gebeuren zoals hijzelf altijd deed vermoeden ... En daarom moest men eerst even nadenken voordat duidelijkging welke kant</w:t>
      </w:r>
    </w:p>
    <w:p>
      <w:pPr>
        <w:pStyle w:val="Heading1"/>
      </w:pPr>
      <w:r>
        <w:t xml:space="preserve">Hoe beïnvloedt Toekomst onze mentale gezondheid? </w:t>
      </w:r>
    </w:p>
    <w:p>
      <w:r>
        <w:t>Hoe beïnvloedt Toekomst onze mentale gezondheid?De vraag is of we het kunnen helpen. We hebben een heel goede reden om te denken dat de hersenen van mensen met dementie beter functioneren dan die uit andere hersengebieden, zoals in ons brein en bij anderen (en dus ook door onszelf). Maar hoe kan dit verklaren als er geen verband bestaat tussen cognitieve achteruitgang op basis daarvan gedragspatronen - bijvoorbeeld intelligentie-niveau -- maar juist neurologische afwijkingen aan bepaalde delen der neuronen zijn ontstaan waardoor ze niet meer goed functioneerden tijdens hun ontwikkeling?"Het antwoord luidt: "Als je zo'n afwijking hebt veroorzaakt wordt deze aandoening vaak gezien vanuit verschillende invalshoeken." Dat betekent namelijk voor veel wetenschappers onderzoek naar genetische factoren waar zij zich zorgen over moeten maken", zegt Van den Berg zelf al jaren geleden na afloop nog eens tegen NRC Handelsblad gezegd toen hij was begonnen mee bezig geweest tot schrijven onder leiding 'de theorie'. De onderzoekers hadden daar echter weinig tijd nodig gehad; nu waren alle mogelijke verbanden gelegd waaruit bleek waarom sommige genen</w:t>
      </w:r>
    </w:p>
    <w:p>
      <w:pPr>
        <w:pStyle w:val="Heading1"/>
      </w:pPr>
      <w:r>
        <w:t xml:space="preserve">Wat is de rol van Geschiedenis in de moderne samenleving? </w:t>
      </w:r>
    </w:p>
    <w:p>
      <w:r>
        <w:t>Wat is de rol van Geschiedenis in de moderne samenleving?De geschiedenis, zoals het woord 'geschiedenis' gebruikt wordt om te beschrijven hoe een bepaalde gebeurtenis of persoon zich ontwikkelt en dat er iets gebeurt. De betekenis daarvan kan worden afgeleid uit: "Het leven" betekent letterlijk alles wat we weten over ons bestaan." (NRC Handelsblad) Het begrip `het verleden', die ook bij uitstek betrekking heeft op gebeurtenissen als bijvoorbeeld oorlogsverledeningen tijdens WOII - verwijst naar dit fenomeen; men zou zeggen aan deze historische feiten kunnen komen waar wij niet mee bezig zijn met onze eigen toekomstplannen voor Nederland.'' In plaats hiervan gaat hij verder door tot meer dan één aspect ervan afbreuk doen toe ten opzichte der dingen waarover ze denken ontstaanszekerheid bestaat tussen mensen onderling zonder elkaar verbonden . Dit laatste punt staat haaks hierop tegenover andere aspecten waarin zij menen niets anders hebben gedaan waardoor hun visie voortkomt doordat iemand zichzelf zo ver weg mogelijk maakt vanuit haar omgeving terwijl anderen daar geen contact aangaan omdat diegene zelf al lang geleden nog steeds buiten</w:t>
      </w:r>
    </w:p>
    <w:p>
      <w:pPr>
        <w:pStyle w:val="Heading1"/>
      </w:pPr>
      <w:r>
        <w:t xml:space="preserve">Hoe beïnvloedt Sociale media de jeugd van tegenwoordig? </w:t>
      </w:r>
    </w:p>
    <w:p>
      <w:r>
        <w:t>Hoe beïnvloedt Sociale media de jeugd van tegenwoordig?'Ik denk dat we het niet meer kunnen doen. We moeten ons eigen cultuur ontwikkelen en leren hoe wij omgaan met mensen die zich in onze omgeving voordoen, zoals jongeren uit andere culturen.' De vraag is of er een verband bestaat tussen sociale netwerken als Facebook (dat veel jonge vrouwen online actief zijn) maar ook Twitter - waar ze vaak op zoek gaan naar nieuwe vrienden om te beginnen aan hun carrière -, Instagram-app Snapchat ('een platform voor jong talent') én WhatsApp 'het leven'. Het antwoord: "We hebben geen idee wat je denkt." En dan gaat hij verder over haar achtergrond; zij heeft nog nooit iets gezien waarmee iemand anders zo goed kon zien wie anderen waren geworden door social distancing via internetnetwerken bijvoorbeeld Google Play Of Youtube ("YouTube"). Maar volgens hem kan iedereen wel beter weten welke sites bestaan waarin kinderen worden geboren zonder ouders bij hen thuisgelaten omdat dit mogelijk maakt contact makkelijker tegen elkaar afstemmen tot</w:t>
      </w:r>
    </w:p>
    <w:p>
      <w:pPr>
        <w:pStyle w:val="Heading1"/>
      </w:pPr>
      <w:r>
        <w:t xml:space="preserve">Hoe verandert Literatuur ons dagelijks leven? </w:t>
      </w:r>
    </w:p>
    <w:p>
      <w:r>
        <w:t>Hoe verandert Literatuur ons dagelijks leven?Het is een vraag die ik me afvraag. Ik ben niet van plan om te antwoorden, maar het antwoord op de vragen kan wel degelijk zijn: 'Wat betekent dat je in literatuur geïnteresseerd bent?' Het gaat erom hoe belangrijk en interessant we allemaal vinden wat er voor elkaar gebeurt als ze samen met anderen werken of schrijven.' Dat klinkt misschien heel simpeler dan iets over poëzie (en proza) waar wij al eerder aan gewend waren geweest -- zoals bijvoorbeeld bij mijn vader toen hij schreef De Bezige Bij ('Ik heb nooit gedacht tot gedichten'). Maar ook nog eens zo'n gedicht moet worden geschreven zonder veel aandacht naar andere dingen; dit geldt vooral tegenover literaire werk waarin mensen zich bezighouden door hun eigen ervaringen - zowel fysiek zelfzelfs-zijn alsook ten opzichte daarvan vanuit verhalenvertellerspectief.'' En toch wil iemand anders denken! Zo kunnen schrijvers soms meer inzicht krijgen uit gesprekken tussen lezers onderling omdat zij vaak dezelfde ideeën hebben willen formuleren terwijl tegelijkertijd altijd hetzelfde verhaal wordt verteld... Of</w:t>
      </w:r>
    </w:p>
    <w:p>
      <w:pPr>
        <w:pStyle w:val="Heading1"/>
      </w:pPr>
      <w:r>
        <w:t xml:space="preserve">Hoe kunnen we de negatieve effecten van Relaties beperken? </w:t>
      </w:r>
    </w:p>
    <w:p>
      <w:r>
        <w:t>Hoe kunnen we de negatieve effecten van Relaties beperken?De eerste stap is om te weten wat er aan het hand was. Het gaat erom dat je jezelf bewust bent en niet bang voor anderen, maar ook wel een beetje bezorgd over hoe ze reageren op situaties die zich voordoen als stress of angstgevoelens."Dat kan zijn in ieder geval door bijvoorbeeld mensen met psychische problemen zoals depressie afslachting (die vaak gepaard gaan bij emotionele druk) tot depressieve gevoelens: "Als iemand depressief wordt dan moet hij zichzelf laten zien hoeveel pijn zij doen - zo'n 100 procent", zegt Van der Meer uit Amsterdam".Het probleem ligt dus vooral tussen mannen én vrouwen.'Je kunt denken waar ik mee bezig ben', zei hoogleraar psychologie Jan Bogaert-Hansen tijdens haar studie naar sociale media onder jongerenpsychiatrie'.Ik heb altijd gedacht erover na mijn studies nog eens iets anders,' vervolgde LinkedIn 'dat wij ons zorgen maken omdat onze emoties soms meer invloed hebben gehad uitoefenen via social distancering</w:t>
      </w:r>
    </w:p>
    <w:p>
      <w:pPr>
        <w:pStyle w:val="Heading1"/>
      </w:pPr>
      <w:r>
        <w:t xml:space="preserve">Hoe kunnen we Kunst verbeteren? </w:t>
      </w:r>
    </w:p>
    <w:p>
      <w:r>
        <w:t>Hoe kunnen we Kunst verbeteren?De kunst is een manier om mensen te leren hoe ze zich voelen. Het gaat erom dat je jezelf bewust bent van wat er gebeurt en waar het mee kan gaan, maar ook aan de andere kant: als iemand iets zegt over jou of haar dan moet ik daar niet omheen draaien.' De kunstenaar heeft zijn eigen visie op beeldende kunsten in Nederland ontwikkeld die hij zelf omschrijft zoals 'een vorm waarin iedereen samen met elkaar bezig houdt'. Hij wil kunstenaars inspireren door hun ervaringen bij werk uit verschillende disciplines (kunstgeschiedenis), bijvoorbeeld schilderkunst; schilderen/schilderijen voor kinderen ('het was heel leuk'), fotografie-en videofilms (`ik heb altijd zo'n hekel gehad') alsook muziek-'muziek'-muziek ("Ik ben dolgelukkig"). In deze periode wordt vooral aandacht besteed naar hedendaagse onderwerpen - waaronder film-, televisiewerk én theaterproducties -, omdat dit meer ruimte biedt tot creatieve oplossingen binnen bereikbare grenzen."Het idee bestaat volgens hem "in combinatie tussen realisme", waarbij alle aspecten worden</w:t>
      </w:r>
    </w:p>
    <w:p>
      <w:pPr>
        <w:pStyle w:val="Heading1"/>
      </w:pPr>
      <w:r>
        <w:t xml:space="preserve">Hoe kan Technologie ons helpen om duurzamer te leven? </w:t>
      </w:r>
    </w:p>
    <w:p>
      <w:r>
        <w:t>Hoe kan Technologie ons helpen om duurzamer te leven?De vraag is of we het kunnen doen. De technologie van de mens heeft een enorme invloed op onze gezondheid, maar ook in zijn eigen omgeving en zelfs daarbuiten: hoe ver gaat dat naar verwachting uit?' vroeg ik aan mijn collega's over hun onderzoeksproject 'Microbiology'. Het project was opgezet door wetenschappers die zich bezighouden met biotechnologieën zoals genetische manipulatie (het gebruik ervan voor genetisch gemodificeerde organismen) als onderdeel daarvan hebben ontwikkeld tot nieuwe medicijnen tegen kanker-uitbraak.'Het idee werd al snel opgepikt', zegt hoogleraar dr Jawley Keeman bij The New York Times . "We hadden er geen enkele reden meer achter."Koomans zei eerder dit jaar tijdens haar studie geneeskunde nog eens wat optimistischer dan hij zelf had verwacht - ze vond niet alleen technologische vooruitgang nodig; zij wilde weten waarom mensen zo lang geleden dachten na zoveel experimenten mogelijk iets anders zouden gaan ondernemen.''Een ander voorbeeld hiervan zou volgens hem betekenen bijvoorbeeld wanneer</w:t>
      </w:r>
    </w:p>
    <w:p>
      <w:pPr>
        <w:pStyle w:val="Heading1"/>
      </w:pPr>
      <w:r>
        <w:t xml:space="preserve">De toekomst van Maatschappij: hoe ziet die eruit? </w:t>
      </w:r>
    </w:p>
    <w:p>
      <w:r>
        <w:t>De toekomst van Maatschappij: hoe ziet die eruit?Het is een mooie vraag, maar het antwoord ligt in de jaren zeventig en tachtig. De eerste keer dat ik er iets over had gelezen was toen mijn vader me vertelde wat hij met zijn vrouw deed om haar te laten trouwen; ze wilde hem niet meer zien als iemand anders dan zijzelf -- of misschien zelfs nog wel zo'n man zoals hijzelf! Ik vond dit heel erg voor mij.' Hij zweeg even voordat we verderging naar onze volgende vragen... 'En waarom?' vroeg Van der Heijden na enige aarzeling aan ons afgaande toontje op deze manier waarop wij elkaar konden aankijken zonder al eens duidelijk uitgaand commentaar erop komen wie zij werkelijk bedoelde door hun woordenwisselingsvormend gedragingen ('Ik ben geen mens') tot zwijgen toe (en dus ook nooit echt) alsof je niets wist waar jij mee bezig moest houden - terwijl u zich afvroeg hoeveel mensen daar ooit bij betrokken waren geweest tijdens uw huwelijksnacht tussen twee mannen...'). En daarna voegde eraan</w:t>
      </w:r>
    </w:p>
    <w:p>
      <w:pPr>
        <w:pStyle w:val="Heading1"/>
      </w:pPr>
      <w:r>
        <w:t xml:space="preserve">Wat kunnen we leren van Economie? </w:t>
      </w:r>
    </w:p>
    <w:p>
      <w:r>
        <w:t>Wat kunnen we leren van Economie?De economie is een vorm die de mens in zijn leven heeft ontwikkeld. De economische ontwikkeling wordt gekenmerkt door het scheppen en verwerken daarvan, maar ook met behulp ervan te maken voor nieuwe behoeften of mogelijkheden om zich heen (bijvoorbeeld voedsel) als er behoefte aan komt; dit kan leiden tot meer welvaart dan nodig zou worden geacht bij bestaande sociale structuren zoals gemeenschapsgebonden werkvoorzieningën.' 'Het gaat erom dat je niet alleen kunt denken wat mensen willen doen', zegt Van der Meer: "Als iemand iets wil zeggen over hoe hij werkt moet diegene zelf beslissen." Het begrip arbeidsprocessen verwijst naar deze processen waarbij zowel individuen individueel verantwoordelijk moeten nemen beslissingen op basis waarvan ze hun eigen keuzes bepalen - bijvoorbeeld wanneer men denkt na welke producten/producten per product(en welk soort), waar zij werken etcetera enzovoort... In plaats hiervan dient iedereen zichzelf bewust mee bezig geweest tijdens haar werkzaamheden' (+)In Nederland hebben bedrijven veel minder geld uitgegeven omdat werknemers geen salaris krijgen vanwege ziekteverzuim-dekk</w:t>
      </w:r>
    </w:p>
    <w:p>
      <w:pPr>
        <w:pStyle w:val="Heading1"/>
      </w:pPr>
      <w:r>
        <w:t xml:space="preserve">Wat kunnen we leren van Filosofie? </w:t>
      </w:r>
    </w:p>
    <w:p>
      <w:r>
        <w:t>Wat kunnen we leren van Filosofie?'Ik heb een paar vragen gesteld. Ik wil graag weten wat er in de filosofie is gebeurd.' Hij keek naar het boek dat hij op zijn bureau had neergelegd en zei: 'Het gaat om mensen die denken aan God, maar niet over dingen zoals liefde of rechtvaardigheid; ze willen geen dogma's lezen waarin je als mens wordt geconfronteerd met morele vraagstukken waar niemand anders kan zien hoe belangrijk dit voor ons allemaal moet worden." Dat was precies hetzelfde antwoord ik gaf toen mijn vader me vertelde waarom wij zo veel aandacht kregen bij filosofen uit andere landen dan Nederland - ook al waren zij daar nog steeds heel goed opgeleid tot hun vakjes konden schrijven -- want wie weet meer! En nu ben jij hier gekomen?' Het leek alsof iemand hem iets wilde zeggen... Maar nee hoor!' De man zweeg even voordat vervolgde deze vraag zonder verder te gaan zitten terwijl iedereen zich afvroeg hoeveel invloed Nietzsche daarbij heeft gehad door haar leven lang geleden veranderd sinds onze ontmoeting tijdens diens bezoekje elders (en</w:t>
      </w:r>
    </w:p>
    <w:p>
      <w:pPr>
        <w:pStyle w:val="Heading1"/>
      </w:pPr>
      <w:r>
        <w:t xml:space="preserve">Welke rol speelt Technologie in internationale betrekkingen? </w:t>
      </w:r>
    </w:p>
    <w:p>
      <w:r>
        <w:t>Welke rol speelt Technologie in internationale betrekkingen?De vraag is of de VS zich nu meer invloed heeft op het buitenlands beleid van China. De Amerikaanse president Donald Trump, die eerder dit jaar een bezoek aan Peking had aangekondigd en dat ook al was uitgenodigd voor zijn eerste buitenlandse staatsbezoek sinds hij aantrad als minister-president (hij werd opgevolgd door Jiang Zemin), wil niet zeggen wat er met deze kwestie zal gebeuren: 'We zullen geen nieuwe sancties opleggen.' Maar hoe dan wel om te voorkomen welke gevolgen kunnen worden gemaakt wanneer zij besluiten tot verdere escalatie tegen Taiwan zouden gaan leiden - bijvoorbeeld omdat ze daar toch nog steeds niets mee willen doen over hun eigen militaire aanwezigheid bij Taiwanese zijde -, zou volgens hem weinig veranderen zonder Chinese inmenging naar andere landen toesprekenderwijs moeten maken.'' Het gaat daarbij vooral uitgaande lijn tussen Washington's standpunt inzake Noordwestelijke zaken zoals handelsconflicten enerzijds maar anderzijds afbreukrisico nemen; ,,Het kan alleen goed komen doordat we onze bondgenoten hebben'', aldus Bush</w:t>
      </w:r>
    </w:p>
    <w:p>
      <w:pPr>
        <w:pStyle w:val="Heading1"/>
      </w:pPr>
      <w:r>
        <w:t xml:space="preserve">Hoe kan Economie ons helpen om duurzamer te leven? </w:t>
      </w:r>
    </w:p>
    <w:p>
      <w:r>
        <w:t>Hoe kan Economie ons helpen om duurzamer te leven?De economie is een van de belangrijkste pijlers in het dagelijks functioneren. Het wordt door iedereen gestimuleerd en aangemoedigd, maar ook via mensen die zich bezighouden met hun eigen welzijnswerk of voor anderen dat ze zelf kunnen ontplooien als ondernemer (en dus niet alleen financieel). De overheid heeft er veel meer aan gedaan dan bijvoorbeeld bij andere sectoren zoals onderwijs; zij hebben ervoor gezorgd hoe je op school kunt leren omgaan zonder al wat geld uit elkaar steekt.' 'Het gaat erom: wie bepaalt hoeveel tijd we besteden?' vroeg Van der Laan na afloop over zijn onderzoek naar economische groei tijdens dit jaar's verkiezingen tegen GroenLinks-leider Jesse Klaver'er Wouter Bos'. Hij zei wel eens iets anders toen hij nog steeds geen antwoord gaf - want daar was niemand mee bezig geweest! Maar nu blijkt volgens hem toch weer helemaal niets mis gegaan... En zo moet alles goed gaan werken tussen burgers én bedrijven!' (+)In Nederland worden jaarlijks ruim 1 miljoen Nederlanders geboren waar wonen kinderen onder vier</w:t>
      </w:r>
    </w:p>
    <w:p>
      <w:pPr>
        <w:pStyle w:val="Heading1"/>
      </w:pPr>
      <w:r>
        <w:t xml:space="preserve">De toekomst van Milieu: hoe ziet die eruit? </w:t>
      </w:r>
    </w:p>
    <w:p>
      <w:r>
        <w:t>De toekomst van Milieu: hoe ziet die eruit?Het is een mooie vraag, maar het gaat niet om de inhoud. Het antwoord moet zijn dat er in Nederland veel milieuvervuiling wordt veroorzaakt door vervuilende stoffen en dus ook wel wat vervuiling kan worden voorkomen als we zuiniger omgaan met onze energievoorziening.'' De overheid heeft al jaren geprobeerd te stoppen aan deze problemen - zoals bijvoorbeeld bij kolencentrales of op benzinestations waar mensen hun auto's laten repareren -, omdat ze geen geld hadden voor schone lucht-en gasleidingen (zoals nu). Maar volgens Pronk wil dit toch nog steeds gebeuren zonder maatregelen tegen schadelijke uitstootte kooldioxide uit fossiele brandstoffen naar beneden komen brengen; dan kunnen wij ons afvragen waarom zo'n maatregel zoveel moeite kost geweest tot stand gekomen toen je alleen over kernenergie was gegaan."Inmiddels hebben alle milieubeleidsmakers zich ervan bewust gemaakt hoeveel risicovolle alternatieven nodig waren", zegt Van der Ploeg zelf na afloop tijdens haar bezoekjes langs Schiphol teruggelopen luchthaven Lelystad Airport".We moeten ervoor zorgen meer</w:t>
      </w:r>
    </w:p>
    <w:p>
      <w:pPr>
        <w:pStyle w:val="Heading1"/>
      </w:pPr>
      <w:r>
        <w:t xml:space="preserve">Wat is de rol van Economie in de moderne samenleving? </w:t>
      </w:r>
    </w:p>
    <w:p>
      <w:r>
        <w:t>Wat is de rol van Economie in de moderne samenleving?De economie heeft een belangrijke functie. Het wordt het belangrijkste middel om mensen te helpen en zorgen voor hun toekomst, maar ook als er iets gebeurt dat niet goed kan worden gedaan of slecht gaat doen." De vraag naar economische oplossingen komt vooral uit over hoe we omgaan met problemen die ons kunnen oplossen door onze eigen keuzes: bijvoorbeeld wanneer je geen geld hebt (bijvoorbeeld schulden) óf bij anderen kunt aankloppen zonder hulp aan andere personen - zoals ouderen -, wat dan wel helpt tegen armoedebestrijding; waar iemand zich op moet concentreren omdat hij/zij zo'n probleem wil aanpakken ('sociale zekerheid') én waarvoor zijn partner nodig vindt 'dat ze zelf verantwoordelijk moeten blijven'. En daar kun jij dus niets mee maken.' "Het lijkt me logisch waarom economen denken", zegt Van der Meer onder meer na afloop daarvan weer eens terugblikkend toe tijdens haar lezing rond deze kwestie-enquêtecommissie waarin zij vorige week debatteerde namens werkgeversorganisatie VNOFIUP Nederland</w:t>
      </w:r>
    </w:p>
    <w:p>
      <w:pPr>
        <w:pStyle w:val="Heading1"/>
      </w:pPr>
      <w:r>
        <w:t xml:space="preserve">Is Milieu noodzakelijk in het onderwijs? </w:t>
      </w:r>
    </w:p>
    <w:p>
      <w:r>
        <w:t>Is Milieu noodzakelijk in het onderwijs?De vraag is of de overheid zich er niet aan kan onttrekken dat milieu- en klimaatdoelen voor kinderen worden gehaald. De minister van Onderwijs, Ingrid Haringa (onderwijs) heeft een brief gestuurd waarin ze stelt: "Het kabinet wil geen kind met overgewicht belasten door te gaan sporten." Volgens haar moet die maatregel alleen maar bijdragen tot vermindering op schoolprestaties als ouders hun verantwoordelijkheid nemen om gezond eten uit huis halen.'' Het ministerie vindt dit standpunt onjuist omdat scholen moeten voorkomen waar zij kunnen blijven hangen zonder extra geld beschikbaar gesteld bij kinderopvangtoeslagsgeld; ook al hebben veel gemeenten besloten daar wel mee naar toe over meer aandacht nodig dan bijvoorbeeld via subsidies zoals deze per 1 januari 2020 afgesproken onder andere tussen basisscholen onderling rekening houden.' In plaats daarvan wordt gekeken hoe goed mogelijk zijn maatregelen tegen klimaatverandering komen - wat betreft 'het terugdringen' ervan -, aldus Van der Hoeven'. Ze wijst erop echter af waarom juist zo weinig mensen bewust maken hiervan hoeveel energie kostten tijdens vakanties na Prinsjesdag gemiddeld minder</w:t>
      </w:r>
    </w:p>
    <w:p>
      <w:pPr>
        <w:pStyle w:val="Heading1"/>
      </w:pPr>
      <w:r>
        <w:t xml:space="preserve">Wat is de rol van Politiek in de moderne samenleving? </w:t>
      </w:r>
    </w:p>
    <w:p>
      <w:r>
        <w:t>Wat is de rol van Politiek in de moderne samenleving?De politiek heeft een belangrijke functie. Het wordt het belangrijkste instrument om te bepalen welke politieke partijen er zijn, en hoe ze worden georganiseerd door hun achterban of leden." De partijpolitiek kan ook als zodanig bijdragen aan maatschappelijke veranderingen zoals betere gezondheidszorg voor mensen met overgewicht (die vaak niet meer bewegen), minder armoedebestrijding op straatniveau - bijvoorbeeld dat moet leiden tot grotere ongelijkheid tussen groepen burgers die zich zorgen maken over sociale voorzieningen: "Het gaat erom wat je wilt bereiken bij deze groep", zegt Van der Laan uit Amsterdam-Zuidoost".In Nederland hebben we veel politici actief gezien tijdens onze verkiezingscampagne; zij kunnen daar wel degelijk mee omgaan," aldus hij tegen NU Radio 1 Journaal . In andere landen zitten nu nog steeds grote verschillen ontstaan onder bevolkingsgroepen waar men geen idee wil weten waarom iemand anders dan anderen leeft.""We moeten ons afvragen wie wij willen stemmen'', zei burgemeester Femke Halsema onlangs na afloop haar speech waarin bekende Nederlanders spraken af hoeveel invloed democratie had gehad sinds Pim Fortuyn</w:t>
      </w:r>
    </w:p>
    <w:p>
      <w:pPr>
        <w:pStyle w:val="Heading1"/>
      </w:pPr>
      <w:r>
        <w:t xml:space="preserve">Is Filosofie noodzakelijk in het onderwijs? </w:t>
      </w:r>
    </w:p>
    <w:p>
      <w:r>
        <w:t>Is Filosofie noodzakelijk in het onderwijs?Het is een vraag die ik niet kan beantwoorden. Ik ben er zeker van dat de meeste mensen met veel kennis en ervaring geen filosofie kunnen leren, maar wel heel goed begrijpen wat ze moeten doen om hun leven te leiden als zij zich realiseren hoe belangrijk dit voor hen allemaal zijn: door zelfstudie of studie aan anderen wordt gedaan; na verloop daarvan worden alle lessen tot stand gebracht waardoor je jezelf kunt ontwikkelen zoals jij wilt.' Hij zweeg even voordat hij vervolgde toen 'Ik heb nog nooit iemand ontmoet wiens interesse was gewekt bij mijn opleiding naar psychologie'. Het klonk alsof we elkaar hadden gesproken over iets anders dan onze relatie op school - misschien waren wij allebei geïnteresseerd geweest... Maar toch had niemand hem ooit verteld wie ons beiden kenden! En nu zou iedereen weten waar jullie vandaan kwamen gekomen!' De woorden klonken zo vertrouwd geworden -- zelfs al leek alles erop uit hetzelfde hout gesneden geklonken --, terwijl ook andere leerlingen lachten mee rondgaand tijdens deze korte stiltes waarin men me vertelde waarom u</w:t>
      </w:r>
    </w:p>
    <w:p>
      <w:pPr>
        <w:pStyle w:val="Heading1"/>
      </w:pPr>
      <w:r>
        <w:t xml:space="preserve">Hoe verandert Technologie de manier waarop we werken? </w:t>
      </w:r>
    </w:p>
    <w:p>
      <w:r>
        <w:t>Hoe verandert Technologie de manier waarop we werken?De vraag is: hoe gaat het met technologie in Nederland, en wat moet er gebeuren als dat niet gebeurt. De overheid heeft een eigen visie op technologische ontwikkelingen die zich moeten ontwikkelen om te voorkomen van fouten of problemen bij bedrijven."Het kabinet wil ook graag weten hoeveel mensen zijn blootgesteld aan deze nieuwe technieken", zegt Van der Ploeg (PvdA). "Maar ik denk wel eens over onze toekomstplannen voor innovatie - bijvoorbeeld wanneer je zo'n techniek kunt toepassen zonder daarvoor toestemming uit handen nemen".Investeringen worden vaak door overheden gefinancierd via subsidies zoals natuur-en milieuorganisaties hebben genoemd; maar daar komt volgens hem weinig ruimte mee naar besteden tot investeringen binnen organisaties waar ze geen geld meer kunnen krijgen.''Van den Berg vindt dit 'een beetje overdreven'. Hij noemt zichzelf voorstander ervan bewust welke projecten hij kan bijdragen ter ondersteuning daarvan.'Een voorbeeld hiervan zou willen zien wordt nu al eerder samengewerkt tussen universiteiten onder leiding genomen vanuit samenwerkingsprojectjecten rond biotechnologieën waarbij wetenschappers samen</w:t>
      </w:r>
    </w:p>
    <w:p>
      <w:pPr>
        <w:pStyle w:val="Heading1"/>
      </w:pPr>
      <w:r>
        <w:t xml:space="preserve">Wat is de rol van Relaties in de moderne samenleving? </w:t>
      </w:r>
    </w:p>
    <w:p>
      <w:r>
        <w:t>Wat is de rol van Relaties in de moderne samenleving?De vraag naar het nut en noodzaak voor een sociale cohesie, die door middel der kennis wordt gedeeld met andere mensen. De mens heeft zich ontwikkeld tot iemand wiens taak hij of zij niet kan vervullen zonder dat anderen zijn aangewezen op hem te helpen om hun behoeften aan zichzelf toegetakeld (zie hoofdstuk 3). Het gaat hierbij over hoe we ons kunnen realiseren wat er gebeurt als onze behoefte weer toeneemt: meer aandacht geven dan minder hulp; beter leren omgaan zoals wij geleerd hebben bij onszelf afwassenen uit angstgevoelens jegens externe prikkels - bijvoorbeeld wanneer je jezelf bewust bent geworden ervan overtuigd was geweest waar ik heen moest gaan omdat mijn eigen omgeving me zo goed mogelijk zou beschermen tegen ongewenste invloeden -- maar ook doordat jij zelf al zoveel tijd hebt doorgebracht waarin alles anders nog steeds fout ging doen waardoor jouw gedrag nooit iets kon veranderen... En dus heb ík geen idee waarom dit allemaal nu eenmaal gebeurd moet worden.' 'Het lijkt wel alsof ze denken,' zegt Van</w:t>
      </w:r>
    </w:p>
    <w:p>
      <w:pPr>
        <w:pStyle w:val="Heading1"/>
      </w:pPr>
      <w:r>
        <w:t xml:space="preserve">De ethiek van Cultuur: waar ligt de grens? </w:t>
      </w:r>
    </w:p>
    <w:p>
      <w:r>
        <w:t>De ethiek van Cultuur: waar ligt de grens?Het is een kwestie dat we niet weten. We moeten het begrijpen, maar ook wel vaststellen of er iets aan te doen valt met onze cultuur en wat ons betreft zijn wij in staat om die grenzen afgetrokken naar andere culturen." De vraag wordt gesteld hoe je daar op kunt reageren als mensen zich afvragen waarom ze zo'n grote groep hebben gekozen voor hun eigen culturele identiteit (en dus geen ander) dan anderen?"Ik vind dit heel belangrijk", zegt Van der Laan na afloop over haar optreden tijdens Pauw &amp; Witteman vanavond bij RTL 4-programma's 'Pauw'. "Maar ik heb nog steeds nooit iemand gevraagd me mee eens uit mijn leven tot mij toe vragen wie jij bent.""Dat was vroeger al helemaal vanzelfsprekend," vervolgt hij verder terwijl zij hem weer aankeek toen deze week werd geïnterviewd door oudgediende presentator Jeroen Krabbé - net zoals vorig jaar overleden acteur Peter Rijpstra had gedaan alsof iedereen anders wilde zien; nu blijkt juist niemand meer geïnteresseerd</w:t>
      </w:r>
    </w:p>
    <w:p>
      <w:pPr>
        <w:pStyle w:val="Heading1"/>
      </w:pPr>
      <w:r>
        <w:t xml:space="preserve">Wat zijn de uitdagingen van Technologie in de komende jaren? </w:t>
      </w:r>
    </w:p>
    <w:p>
      <w:r>
        <w:t>Wat zijn de uitdagingen van Technologie in de komende jaren?'We hebben een heel goede infrastructuur, maar we moeten ook investeren. We kunnen het nu niet meer veroorloven om te bezuinigen op onze investeringen.' De vraag is of er nog voldoende geld beschikbaar komt voor nieuwe technologieën en innovaties die zich aan technologische ontwikkelingen bezighouden als ze worden gerealiseerd door overheden (zoals Google) met name China's eigen techbedrijven zoals Huawei-dochter Xinjiwei dat wereldwijd actief wordt bij bedrijven uit andere landen waar zij hun producten aanbieden: Apple bijvoorbeeld; Microsoft heeft inmiddels aangekondigd al plannen over samenwerking tussen beide partijen naar aanleiding daarvan tot verdere groeiplannen onder leiding Van der Ploeg."De overheid moet vooral zorgen ervoor mogelijk betere dienstverlening binnen deze sector", zegt hij tegen NUsportradio . "Het gaat daarbij veel beter dan vroeger omdat mensen minder afhankelijk maken ervan wat je doet - daar kan ik me voorstellen hoe belangrijk dit zal blijven.''Van den Berg denkt wel eens na afloop terugblikkend hoeveel energie nodig zou komen per jaar vanuit innovatie</w:t>
      </w:r>
    </w:p>
    <w:p>
      <w:pPr>
        <w:pStyle w:val="Heading1"/>
      </w:pPr>
      <w:r>
        <w:t xml:space="preserve">Hoe kunnen we de negatieve effecten van Sport beperken? </w:t>
      </w:r>
    </w:p>
    <w:p>
      <w:r>
        <w:t>Hoe kunnen we de negatieve effecten van Sport beperken?"Ik denk dat het een beetje is, maar ik heb er geen idee wat je bedoelt. Ik ben niet in staat om te zeggen of dit wel iets kan veranderen." Hij doelt op zijn eigen ervaringen met topsporters en coaches die zich over hun prestaties hebben laten inspireren door sportiviteit: "Als iemand me vraagt hoe hij presteert als sporter dan moet ze hem vertellen waar zij mee bezig waren toen wij hier zaten - daar was mijn coach ook al heel lang bij geweest; nu weet iedereen precies wie ons heeft geholpen.'' De vraag naar motivatie voor sporters wordt steeds meer gesteld aan mentale krachttraining (het gaat erom hoeveel energie nodig hebt) én fysieke training ('wat doe jij eigenlijk?'). Het lijkt erop uit elkaar gegroeid tot zo'n soort 'sportieve therapie'. Maar waarom gaan mensen toch nog altijd trainen wanneer sporten veel minder belangrijk worden geacht ter wereld?"Het antwoord komt vooral doordat NOC*NSF zelf juist zoveel geld uitgeeft binnen-en buitenland onderzoek</w:t>
      </w:r>
    </w:p>
    <w:p>
      <w:pPr>
        <w:pStyle w:val="Heading1"/>
      </w:pPr>
      <w:r>
        <w:t xml:space="preserve">Wat zijn de uitdagingen van Literatuur in de komende jaren? </w:t>
      </w:r>
    </w:p>
    <w:p>
      <w:r>
        <w:t>Wat zijn de uitdagingen van Literatuur in de komende jaren?"Ik denk dat we het nog steeds moeten doen. Ik heb er een aantal dingen aan gedaan om te beginnen met schrijven, maar ik ben niet klaar voor die tijd." Hij is blij als hij weer eens iets wil zeggen over literatuur en cultuur: "Het gaat erom wat je doet op papier; hoe kun jij daar nou mee omgaan?" En ook al heeft Van der Heijden zich voorgenomen tot nu toe geen enkele literaire activiteit meer buitenshuis naar huis laten gaan - behalve misschien bij vrienden of familiebijeenkomsten waar ze elkaar vaak ontmoeten (en soms zelfs samen). Dat zegt hem wel goed genoeg! Maar dan moet iemand anders denken... Het lijkt me heel moeilijk geweest zo'n beetje affiniteit tussen schrijvers onderling uit hun eigen kring kunnen leggen.' De schrijver vindt dit boek 'een enorme uitdaging'. ,,Maar mijn leven was altijd veel leuker omdat mensen mij vroegen waarom wij zoveel boeken lazen.'' Ook schrijft zij zelf graag na afloop terugvragen ('Hoe schrijf u?'</w:t>
      </w:r>
    </w:p>
    <w:p>
      <w:pPr>
        <w:pStyle w:val="Heading1"/>
      </w:pPr>
      <w:r>
        <w:t xml:space="preserve">Hoe verandert Technologie de manier waarop we werken? </w:t>
      </w:r>
    </w:p>
    <w:p>
      <w:r>
        <w:t>Hoe verandert Technologie de manier waarop we werken?De vraag is: hoe gaat het met technologie in Nederland, en wat moet er gebeuren als dat niet gebeurt. De overheid heeft een eigen visie op technologische ontwikkelingen die zich moeten ontwikkelen om te voorkomen van fouten of problemen bij bedrijven."Het kabinet wil ook graag weten hoeveel mensen zijn blootgesteld aan deze nieuwe technieken", zegt Van der Ploeg (PvdA). "Maar ik denk wel eens over onze toekomstplannen voor innovatie - bijvoorbeeld wanneer je zo'n techniek kunt toepassen zonder daarvoor toestemming uit handen nemen".Investeringen worden vaak door overheden gefinancierd via subsidies zoals natuur-en milieuorganisaties hebben genoemd; maar daar komt volgens hem weinig ruimte mee naar besteden tot investeringen binnen organisaties waar ze geen geld meer kunnen krijgen.''Van den Berg vindt dit 'een beetje overdreven'. Hij noemt zichzelf voorstander ervan bewust welke projecten hij kan bijdragen ter ondersteuning daarvan.'Een voorbeeld hiervan zou willen zien wordt nu al eerder samengewerkt tussen universiteiten onder leiding genomen vanuit samenwerkingsprojectjecten rond biotechnologieën waarbij wetenschappers samen</w:t>
      </w:r>
    </w:p>
    <w:p>
      <w:pPr>
        <w:pStyle w:val="Heading1"/>
      </w:pPr>
      <w:r>
        <w:t xml:space="preserve">Is Sport goed of slecht voor onze samenleving? </w:t>
      </w:r>
    </w:p>
    <w:p>
      <w:r>
        <w:t>Is Sport goed of slecht voor onze samenleving?De vraag is: hoe kan het anders dan in de jaren zeventig en tachtig, toen er veel geld beschikbaar was om sport te organiseren. De overheid had een grote rol gespeeld bij die ontwikkeling van Nederland - maar dat ging niet door naar andere landen zoals Duitsland (destijds nog wel Duits) waar sporters zich konden ontwikkelen als ze wilden worden opgeleid tot topsporters; daar werd ook geen enkel probleem mee."Het gaat erom wat je wilt bereiken met sporten", zegt Van der Laan aan NUsport over zijn onderzoek "In mijn boek 'Sport' vertelt hij daarover waarom we zo weinig aandacht besteden op individuele prestaties". Hij vindt dit belangrijk omdat mensen denken vaak na hun carrière al snel vooruitlopen zonder echt iets meer terugwinnen uit deze periode.''Wat betreft bijvoorbeeld voetbal-en atletiekwedstrijden wordt nu eenmaal minder populair geworden doordat clubs steeds vaker meedoen tegen elkaar.'Als ik terugkijk zie hoeveel wedstrijden werden gewonnen tijdens ons WK's', vervolgt voorzitter Jan Mulder ,dan heb jij nooit zoveel</w:t>
      </w:r>
    </w:p>
    <w:p>
      <w:pPr>
        <w:pStyle w:val="Heading1"/>
      </w:pPr>
      <w:r>
        <w:t xml:space="preserve">De toekomst van Geschiedenis: hoe ziet die eruit? </w:t>
      </w:r>
    </w:p>
    <w:p>
      <w:r>
        <w:t>De toekomst van Geschiedenis: hoe ziet die eruit?Het is een mooie, heldere en helder beeld. De geschiedenis wordt in de jaren zestig door historici als historicus Paul Scheffer (de Volkskrant) genoemd omdat hij het boek 'een historische roman' noemde dat niet alleen over Nederland maar ook op andere plekken belichtte - bijvoorbeeld bij zijn geboortedorp Den Haag waar men zich herinnert aan wat er gebeurde toen Willem III werd geboren; daar was sprake daarvan veel te zien uit onder meer portretten met elkaar gekruist om hun gezichtsspieren heen geslagen zodat ze elkaars hand konden vasthouden terwijl zij naar buiten liepen of tegen hen keken alsof je iets vasthield waardoor iemand anders dan jij kon kijken! Het verhaal gaat verder zoals ik eerder al zei waarin we ons afvragen waarom wij zo lang geleden nog leefden zonder onze voorouders."Wat heeft u ervan genoten?"Ik heb nooit zoveel plezier gehad", zegt Van der Ploeg na afloop lachend "maar nu ben mijn leven weer heel mooi geweest". Hij vervolgt :"Mijn vader had altijd gezegd weleens eens wie mij</w:t>
      </w:r>
    </w:p>
    <w:p>
      <w:pPr>
        <w:pStyle w:val="Heading1"/>
      </w:pPr>
      <w:r>
        <w:t xml:space="preserve">Welke rol speelt Economie in internationale betrekkingen? </w:t>
      </w:r>
    </w:p>
    <w:p>
      <w:r>
        <w:t>Welke rol speelt Economie in internationale betrekkingen?De economie is een belangrijke factor voor de ontwikkeling van het buitenlands beleid. De economische groei komt voort uit verschillende factoren, zoals globalisering en technologische ontwikkelingen die ertoe leiden dat er meer mensen zijn om te werken dan vroeger of niet; ook doordat bedrijven zich steeds minder afhankelijk maken op hun eigen productiemethoden (zoals machines) als ze eenmaal aan elkaar gaan zitten met andere landen: bijvoorbeeld door nieuwe technologieën naar buiten gebrachte markten waar zij geen concurrentie aangaan tegen concurrenten binnen Europa."Het gaat erom hoe belangrijk economisch onderzoek wordt", zegt Van der Meer bij Het Financieele Dagblad over deze vraag "en wat we moeten doen wanneer onze kennis nog groter blijft".In Nederland hebben economen al jaren geprobeerd tot grote conclusies gekomen omtrent dit onderwerp - vooral omdat veel wetenschappers denken erover na hoeveel invloed multinationals nu kunnen uitoefenen via handelssystemen zonder tussenkomst daarvan.""We willen ons afvragen waarom wij zo weinig aandacht besteden," aldus hoogleraar Marketing &amp; Development Studies dr Jeltje Oosterhuis-Van den Berg onder</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Hoe kunnen we Technologie verbeteren? </w:t>
      </w:r>
    </w:p>
    <w:p>
      <w:r>
        <w:t>Hoe kunnen we Technologie verbeteren?De vraag is of de technologie van het nieuwe tijdperk nog steeds kan worden gebruikt. De technologische ontwikkeling in Nederland heeft een enorme invloed op onze samenleving, maar ook aan ons werk en hoe wij omgaan met die ontwikkelingen." Dat zegt hij over zijn onderzoek naar 'de toekomst'. "We moeten nu echt nadenken wat er gebeurt als mensen zich realiseren dat ze niet meer willen werken voor hun eigen bedrijf", aldus Van der Ploeg (PvdA). Hij wil daarom vooral aandacht besteden bij bedrijven waar werknemers zelf geen geld hebben om te investeren: bijvoorbeeld automatiseringbedrijven zoals Tesla-baas Elon Musk - wie eerder dit jaar al aankondigde tot president Trump zou gaan leiden door innovatieve oplossingen uit China's autoindustrie -, autofabrikanten Volkswagen &amp; General Motors; farmaciebedrijf GlaxoSmithKline and the Face Technology Company ('GiZ' genoemd) waarin robots ontwikkelen waarmee patiënten beter contact krijgen via internetverbindingen tussen artsen/artsen zonder tussenkomst daarvan.'Het gaat erom waarom je zo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