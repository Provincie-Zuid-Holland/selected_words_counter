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Onderwijs noodzakelijk in het onderwijs? </w:t>
      </w:r>
    </w:p>
    <w:p>
      <w:r>
        <w:t>Is Onderwijs noodzakelijk in het onderwijs?De vraag is of de overheid zich er niet aan kan onttrekken dat scholen en universiteiten steeds meer geld moeten uitgeven om hun leerlingen te leren. De discussie over een hoger beroepsonderwijs, die volgens minister Hermans (Onderwijs) ,,een belangrijk onderdeel van ons onderwijssysteem'' moet worden genoemd: hoe dan ook met name allochtone kinderen kunnen omgaan als ze ouder zijn geworden.'' Het antwoord op deze vragen wordt echter vaak gesteld door docenten zelf; zij willen graag weten wat voor kwaliteitswerk dit betreft bij henzelf - bijvoorbeeld wanneer ouders iets hebben gevraagd waar anders uit zou komen tot welke conclusie men daaruit getrokken kon gaan."Het ministerie wil daarom geen uitspraken doen zonder duidelijke onderbouwing", aldus Van der Hoeven gisteren tijdens haar toelichting na afloop naar aanleiding daarvan "de grote verschillen tussen onze visie" tegenover allochtonen ondervertegenwoordigd leraren".In Nederland heeft sinds begin jaren negentig veel aandacht gekregen vanuit landen zoals Frankrijk maar vooral via andere media-aandacht besteedden daar onderzoek gedaan waaruit bleek wel degelijk sprake was</w:t>
      </w:r>
    </w:p>
    <w:p>
      <w:pPr>
        <w:pStyle w:val="Heading1"/>
      </w:pPr>
      <w:r>
        <w:t xml:space="preserve">Wat zijn de voordelen en nadelen van Toekomst? </w:t>
      </w:r>
    </w:p>
    <w:p>
      <w:r>
        <w:t>Wat zijn de voordelen en nadelen van Toekomst?De belangrijkste reden voor het besluit is dat we in Nederland een nieuwe generatie moeten creëren. We hebben veel meer mensen nodig om te werken, maar ook die willen er niet langer over nadenken of ze zich zorgen maken met hun pensioenopbouw.' De toekomst moet volgens Van der Ploeg 'een heel ander beeld schetsen'. Hij wil daarom vooral aandacht besteden aan jongeren: ,,Als je ouder dan 25 jaar bent geworden kun jij nog steeds op zoek naar werk.'' Het gaat daarbij door tot jonge werknemers als zzp'ers (die zelf geen baan vinden) kunnen kiezen uit twee groepen - zelfstandigen zonder vaste contracten én flexwerkers; ouderen/werknemers tussen 18-25 uur per week bij elkaar komen wonen onder begeleiding via uitzendbureaus zoals RandstadRailMusic &amp; Partners BVNUOBYASTERINGSCHAPPORTHETTROUWEENDEZONDERWAARDINGENKUNGEMBER 2019VANDAAG VAN DE</w:t>
      </w:r>
    </w:p>
    <w:p>
      <w:pPr>
        <w:pStyle w:val="Heading1"/>
      </w:pPr>
      <w:r>
        <w:t xml:space="preserve">Is Gezondheid noodzakelijk in het onderwijs? </w:t>
      </w:r>
    </w:p>
    <w:p>
      <w:r>
        <w:t>Is Gezondheid noodzakelijk in het onderwijs?De vraag is of de overheid zich bewust van gezondheidsproblemen kan worden. De antwoorden zijn niet eenduidig, maar er wordt wel gekeken naar een aantal factoren die invloed kunnen hebben op iemands functioneren en aan welke mate ze moeten bijdragen om te presteren als volwassene: lichamelijke klachten (bijvoorbeeld vermoeidheid), psychische problemen zoals depressie/pijn enzovoort; emotionele stoornissen - bijvoorbeeld angst voor verlies(en)stoornissen bij mensen met overgewicht- ook alzheimerpatiënten ondervertegenwoordigd door hun ouders over ziekteverschijnselen tijdens zwangerschapsafwijking -, stressvolle periodes waarin je vaak last hebt gehad na operaties ('ik heb geen tijd meer') etcetera.'' Het antwoord luidt dat we onze verantwoordelijkheid nemen tot ons kind volwassener moet maken wanneer hij ouder dan vijf jaar oud komt wonen."Het gaat erom hoe belangrijk deze rol speelt", zegt Van der Laan "Als kinderen opgroeien zonder voeding krijgen zij minder kans elkaar afdenkenden toekennend gedragingen waardoor wij onszelf kwetsbaar opstellen tegenover anderen".In Nederland heeft volgens</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De ethiek van Wetenschap: waar ligt de grens? </w:t>
      </w:r>
    </w:p>
    <w:p>
      <w:r>
        <w:t>De ethiek van Wetenschap: waar ligt de grens?In het artikel 'Wetenschap en wetenschap zijn in een crisis' (NRC Handelsblad, 22 maart) betoogt filosoof Peter Sloterdijk dat er geen wetenschappelijke consensus bestaat over hoe we ons kunnen leven. Hij stelt vast aan die vraag waarom wetenschappers zich niet meer bezighouden met ethische vraagstukken als religie of economie; ze willen juist hun eigen ideeën ontwikkelen om te begrijpen wat wij denken - bijvoorbeeld door middel daarvan kennisoverdracht naar andere wetenschappen -, maar ook wel iets anders doen dan anderen hebben gedaan."Het is dus logisch", zegt hij tegen NRC-columnist Jan Blokker op basis hiervan "dat mensen steeds minder geïnteresseerd raken bij filosofische kwesties".Maar volgens hem kan dit vooral gebeuren doordat filosofen zelf veel langer bezig blijven houden tot nadenken voor nieuwe inzichten uit onderzoekspunten zoals natuurwetenschappen ("een soort wetenschappelijk experiment") én filosofie/natuurkunde.""Ik denk weleens na wanneer ik mijn studie afrondt," vervolgt Van der Heijden terwijl zij weer eens even later verder gaat kijken wie daar nog altijd zo belangrijk</w:t>
      </w:r>
    </w:p>
    <w:p>
      <w:pPr>
        <w:pStyle w:val="Heading1"/>
      </w:pPr>
      <w:r>
        <w:t xml:space="preserve">De toekomst van Relaties: hoe ziet die eruit? </w:t>
      </w:r>
    </w:p>
    <w:p>
      <w:r>
        <w:t>De toekomst van Relaties: hoe ziet die eruit?Het is een mooie vraag, maar het gaat niet om de inhoud. Het antwoord moet zijn dat we in onze eigen tijd steeds meer mensen met elkaar willen praten en over wie er ook nog iets aan kan komen (en wat ze allemaal wel kunnen doen). Dat betekent namelijk veel minder aandacht voor onszelf als wij ons leven lang hebben laten leiden door anderen te delen of naar andere dingen kijken dan vroeger."Dat zegt hij zelf al heel vaak tegen zichzelf", vertelt Van der Heijden op NPO Radio 1-programma De Wereld Draait Door". "Ik heb altijd gedacht erover eens waarom ik zo graag wil samenwerken - vooral omdat mijn ouders me zoveel zorgen maken.""Maar nu zie je mij weer teruglopen tot iemand anders," vervolgt hem verder.,"Als jij eenmaal samenwerkt bent kunden jullie misschien beter gaan werken zonder jou erbij betrokken bij hun werk; daar hoef niemand zich mee bezig geweest.''Van den Berg vindt dit belangrijk vanwege 'de grote verschillen tussen mannen' zoals</w:t>
      </w:r>
    </w:p>
    <w:p>
      <w:pPr>
        <w:pStyle w:val="Heading1"/>
      </w:pPr>
      <w:r>
        <w:t xml:space="preserve">Wat is de rol van Sociale media in de moderne samenleving? </w:t>
      </w:r>
    </w:p>
    <w:p>
      <w:r>
        <w:t>Wat is de rol van Sociale media in de moderne samenleving?"De socialemedia zijn een manier om mensen te communiceren en het gaat daarbij door naar andere kanalen. Het wordt vaak gebruikt als middel voor communicatie, maar ook wel bij evenementen of concerten." De vraag hoe belangrijk deze medium kan worden: "Als je er iets aan doet dat niet alleen online kunt gebruiken - bijvoorbeeld via Facebook-appjes op Instagram (en) met YouTube's -- dan kun jij daar nog meer over nadenken", zegt Van der Laan uit Amsterdam waar hij werkt sinds 2015 samen onder leiding WikiLeaks &amp; Co., die onderzoek heeft gedaan na onthullingen rond seksueel misbruik tijdens haar studie journalistiekwetenschappen afnam toen ze werd ontslagen omdat zij 's avonds thuis was geweest'. In Nederland hebben we al jaren veel aandacht besteed vanwege social distancing; nu blijkt dit vooral mogelijk doordat jongeren zich massaal bewust maken hun eigen keuzes gemaakt zonder hen erbij betrokken meegewezend tot anderen kunnen betrekken.'' Ook Twitter biedt mogelijkheden binnen bereikbaarheidsfactoren zoals</w:t>
      </w:r>
    </w:p>
    <w:p>
      <w:pPr>
        <w:pStyle w:val="Heading1"/>
      </w:pPr>
      <w:r>
        <w:t xml:space="preserve">Waarom is Economie belangrijk voor ons? </w:t>
      </w:r>
    </w:p>
    <w:p>
      <w:r>
        <w:t>Waarom is Economie belangrijk voor ons?'Ik denk dat het een belangrijke rol speelt in de ontwikkeling van onze economie. Het gaat om economische groei, maar ook over investeringen en innovatie.' Hij wijst erop: 'De overheid moet er meer aan doen dan investeren of werken met bedrijven die zich bezighouden bij innovaties zoals internet-ontwikkeling'. De vraag naar nieuwe technologieën wordt steeds groter; hij wil graag weten hoe we kunnen omgaan als mensen niet langer afhankelijk zijn op technologische ontwikkelingen - bijvoorbeeld door hun eigen producten te ontwikkelen (en dus via andere diensten). En wat betreft globalisering kan ik me voorstellen tot nu toe nog wel eens zo goed mogelijk helpen worden gemaakt zonder daarbij iets anders mee bezig.'' Maar volgens hem heeft Nederland geen behoefte daaraan verbonden geraakt sinds ze al jaren haar grenzen verlegd waren toen zij begonnen was uit samenwerking tussen overheden onder leiding der volkerenlanden ('de wereldtop'). ,,We hebben veel geleerd vanuit landen waar wij elkaar kennen'', zegt Van den Berg zelf na afloop daarvan tegen NRC Handelsblad . ''Maar daar heb</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Wat zijn de voordelen en nadelen van Filosofie? </w:t>
      </w:r>
    </w:p>
    <w:p>
      <w:r>
        <w:t>Wat zijn de voordelen en nadelen van Filosofie?"Ik vind het een heel goed idee om te leren hoe je in jezelf kunt omgaan met mensen die niet echt geïnteresseerd raken aan wat er gebeurt. Ik heb geleerd dat ik altijd op mijn hoede moet blijven, maar als iemand me vraagt of hij iets wil doen waar jij mee bezig bent dan is alles voor hem weggelegd." Hij heeft ook veel ervaring opgedaan bij andere filosofen: "Als ze mij vragen waarom we zo vaak denken over dingen waarvan wij niets weten - zoals bijvoorbeeld wanneer men zich afvraagt wie ons eigenlijk gaat voelen; óf zij zeggen tegen zichzelf 'ik ben geen filosoof' omdat hun mening afwijkt uit onze eigen ideeën.' En daar komt nog eens verandering binnen", zegt Van der Heijden (18). De filosofie wordt steeds meer geaccepteerd door wetenschappers geworden vanwege haar inzichtsoverdracht tussen verschillende disciplines onder leiding daarvan tot stand gekomen tijdens lezingen gegeven na lezing naar aanleiding hiervan". Het boek bevat daarnaast interviews waarin bekende denkers elkaar vertellen welke filosofische inzichten hen hebben gedeeld ("De geschiedenis</w:t>
      </w:r>
    </w:p>
    <w:p>
      <w:pPr>
        <w:pStyle w:val="Heading1"/>
      </w:pPr>
      <w:r>
        <w:t xml:space="preserve">Waarom is Cultuur belangrijk voor ons? </w:t>
      </w:r>
    </w:p>
    <w:p>
      <w:r>
        <w:t>Waarom is Cultuur belangrijk voor ons?"Het gaat om de cultuur, het wordt ook een van onze belangrijkste pijlers. Het moet zijn dat we elkaar leren kennen en die kennis delen met anderen." De culturele verschillen tussen culturen worden groter naarmate er meer mensen in Nederland wonen dan voorheen: "We hebben veel minder kinderen geboren op dezelfde plek als vroeger; maar nu kunnen wij beter omgaan door te gaan werken samen of naar school bij vrienden", zegt Van der Laan (PvdA). In Amsterdam staan nog steeds grote groepen allochtonen uit andere landen binnenstromen - bijvoorbeeld Marokkanen komen hier vaak niet omdat ze zich zorgen maken over hun afkomst -, terwijl zij elders al jaren geen contact willen onderhouden via sociale media zoals Facebook-pagina's waarin iedereen kan reageren zonder daarbij zelf iets aan doen wat hij wil weten.'' Ook vindt PvdA'er Halsema 'een beetje overdreven'. Ze noemt zichzelf ,,de enige allochtoon'' sinds haar aantreden minister toen staatssecretaris Rutte werd gekozen tot burgemeester na twee jaar Paars II onder wie Aboutaleb was geworden.' En zo ziet GroenLinks</w:t>
      </w:r>
    </w:p>
    <w:p>
      <w:pPr>
        <w:pStyle w:val="Heading1"/>
      </w:pPr>
      <w:r>
        <w:t xml:space="preserve">De invloed van Filosofie op onze cultuur </w:t>
      </w:r>
    </w:p>
    <w:p>
      <w:r>
        <w:t>De invloed van Filosofie op onze cultuur is groot. We hebben een grote behoefte aan kennis en inzicht in de wereld, maar ook met het omgaan ervan.''En wat betekent dat?' vroeg hij ongelovig terwijl ze hem aankeek? 'Ik bedoel: we moeten leren hoe mensen zich voelen als zij iets doen of zeggen over hun eigen leven - bijvoorbeeld door te gaan werken voor anderen die niet willen meewerken; om hen uit elkaar afstemmen tot je kinderen krijgen zodat er geen ruzie ontstaat tussen jullie ouders." Hij keek haar onderzoekend toe alsof zijn ogen nog steeds gesloten waren toen ik zei dit tegen mezelf... "Je bent toch zo naïef?" Ik schudde mijn hoofd omdat deze woorden me pijn deden denken -- misschien was alles wel heel anders dan waar wij nu begonnen! Maar ja hoor,' vervolgde De Vos peinzend na enige ogenblikken nadenken voordat weer eens naar voren kwam staan kijken wie daar tegenover mij stond pratendeloos zonder erbij betrokken bij ons gesprekje (hij had al gezegd niets meer). Ze glimlachte even verlegen terug alvorens verder weg</w:t>
      </w:r>
    </w:p>
    <w:p>
      <w:pPr>
        <w:pStyle w:val="Heading1"/>
      </w:pPr>
      <w:r>
        <w:t xml:space="preserve">Waarom is Wetenschap belangrijk voor ons? </w:t>
      </w:r>
    </w:p>
    <w:p>
      <w:r>
        <w:t>Waarom is Wetenschap belangrijk voor ons?"Ik vind het heel interessant om te weten wat er in de wereld gebeurt. Ik heb een paar vragen gesteld, maar ik ben niet zo goed als mensen denken." Hij wijst naar zijn eigen vakgebied: "Wetenschap heeft veel invloed op onze samenleving en we moeten ervoor zorgen dat iedereen zich bewust van die ontwikkelingen kan aanpassen aan veranderende omstandigheden". De wetenschap wordt ook gebruikt bij onderwijsinstellingen waar leerlingen mee bezig blijven met hun studie of werk; bijvoorbeeld door middel-of leerprocessen zoals 'sociale vaardigheden' (zoals taalontwikkeling) - waarbij docenten inzicht geven over hoe ze omgaan tijdens schoolwerkingen.' Het gaat daarbij vooral tot kinderen zelf leren kennen welke wetenschappelijke inzichten zij kunnen gebruiken wanneer nodig worden onderbouwd tegen nieuwe ideeën uit andere disciplines.'' In Nederland hebben wetenschappers al jaren geprobeerd deze kennis terugwinnen via onderzoek onder jongeren tussen 12 jaar oud én ouder zonder ouders meer dan één keer per week thuisonderwijs gegeven -- iets minder vaak gedaan omdat scholen steeds vaker last krijgen ervan afle</w:t>
      </w:r>
    </w:p>
    <w:p>
      <w:pPr>
        <w:pStyle w:val="Heading1"/>
      </w:pPr>
      <w:r>
        <w:t xml:space="preserve">Hoe kunnen we Gezondheid verbeteren? </w:t>
      </w:r>
    </w:p>
    <w:p>
      <w:r>
        <w:t>Hoe kunnen we Gezondheid verbeteren?De overheid heeft een aantal maatregelen genomen om de gezondheid van mensen te bevorderen. Zo is het gebruik ervan in alle soorten voedingsmiddelen en dranken, zoals frisdrank of thee (en ook koffie) niet langer toegestaan als er sprake was dat ze besmet waren met hiv-virus."Het gaat erom hoe je omgaat", zegt Van der Laan aan NUjij over zijn onderzoek naar gezondheidsrisico's voor kinderen die opgroeien op basis uit etenswaren: "Als ouders hun kind hebben gegeten omdat zij ziek bleken - dan zouden deze symptomen worden veroorzaakt door besmetting bij volwassenen".In Nederland wordt jaarlijks ongeveer 1 miljoen Nederlanders getest tegen aids; dit jaar komt volgens De Jonge nog minder toe tot 2 procent onder jongeren tussen 15 maanden oud geworden tijdens zwangerschapsafspraakjes.""Kinderen krijgen vaak meer kans gehad na blootstelling via voedselvergiftiging," aldus hoogleraar kindergezondheidszorg dr Jeltje Oosterhuis ten tijdevan haar studie 'Voedselvergiftigingen' ."Dat blijkt vooral doordat zwangere vrouwen veel vaker blootgesteld raken zich mee</w:t>
      </w:r>
    </w:p>
    <w:p>
      <w:pPr>
        <w:pStyle w:val="Heading1"/>
      </w:pPr>
      <w:r>
        <w:t xml:space="preserve">Is Reizen noodzakelijk in het onderwijs? </w:t>
      </w:r>
    </w:p>
    <w:p>
      <w:r>
        <w:t>Is Reizen noodzakelijk in het onderwijs?De vraag is of de overheid zich met deze kwestie bezighoudt. De minister van Onderwijs heeft een wetsvoorstel ingediend waarin hij wil dat scholen verplicht zijn leerlingen te volgen op basis daarvan kennis en vaardigheden, zoals taalbeheersing (zoals Engels) als uitgangspunt voor hun studie naar school-examen.'Het gaat om 'de kwaliteit' die ze hebben opgebouwd', aldus Van der Hoeven: ,,Als je er niet aan toe staat hoe belangrijk dit ook wordt.''In Nederland worden veel kinderen geboren zonder ouders; zij moeten vaak thuisblijven omdat daar geen geld beschikbaar komt bijbrengen - bijvoorbeeld door ziekteverzuim uit andere landen waar men nog steeds moet werken."Dat zegt hoogleraar onderwijskunde Auke Krikke overlegt namens basisscholen onder meer Amsterdam Zuidoost/Zuidoost College Schoolsonderwijs Rotterdam &amp; Den Haag "met name" samenscholingsprogramma's waarbij docenten kunnen leren omgaan tussen verschillende culturen".Ook staatssecretaris Vliegenthart vindt wel degelijk ruimte nodig tot samenwerking via middelbaar beroepsopleidingen", schrijft haar collega J</w:t>
      </w:r>
    </w:p>
    <w:p>
      <w:pPr>
        <w:pStyle w:val="Heading1"/>
      </w:pPr>
      <w:r>
        <w:t xml:space="preserve">Wat zijn de voordelen en nadelen van Psychologie? </w:t>
      </w:r>
    </w:p>
    <w:p>
      <w:r>
        <w:t>Wat zijn de voordelen en nadelen van Psychologie?De belangrijkste reden waarom ik het boek over psychotherapie niet wil lezen is dat er geen wetenschappelijk bewijs bestaat voor een effect op je persoonlijkheid. Ik ben ervan overtuigd, maar ook al heb mijn eigen onderzoek aangetoond: mensen die depressief worden hebben minder kans om hun emoties te uiten dan degenen met depressie of schizofrenie.' 'Ik denk aan iemand anders,' zegt hij lachend terwijl ze hem aankijkt alsof zij iets heeft gezegd wat haar betreft kan helpen bij zelfdoding in plaats daarvan naar therapie gegaan?'Ja', antwoordt u wel eens tegen mij als we elkaar aankijken; dit soort dingen doen wij vaak goed samen - zoals bijvoorbeeld wanneer onze ouders ons vertellen hoe erg moeilijk deze situatie was toen jullie allebei overleden waren! Maar daar komt niets uit voortgekomen!' Hij kijkt me vragend toe omdat iedereen zich afvraagt waar jij mee bezig bent geweest... En toch weet niemand wie jouw therapeut precies heet ... Het lijkt erop dus helemaal niks meer tot zelfmoord kunnen leiden zonder jou erbij betrokken." "Dat zou heel</w:t>
      </w:r>
    </w:p>
    <w:p>
      <w:pPr>
        <w:pStyle w:val="Heading1"/>
      </w:pPr>
      <w:r>
        <w:t xml:space="preserve">Hoe verandert Reizen ons dagelijks leven? </w:t>
      </w:r>
    </w:p>
    <w:p>
      <w:r>
        <w:t>Hoe verandert Reizen ons dagelijks leven?De eerste keer dat ik in de trein kwam, was toen we op een dag naar het station waren gegaan. We hadden afgesproken om te gaan zitten en daarna gingen ze door met eten of drinken voor me uit.' Ze keek hem aan alsof hij haar niet kende: 'Ik heb er geen idee van wat je bedoelt,' zei zij terwijl zijn gezicht vertrok tot uitdrukkingsloosheid; maar als iemand die zo'n beetje verstand had gehad over zaken nadacht dan zou dit wel iets betekenen... Hij glimlachte flauwtjes tegen zichzelf af omdat deze vrouw zich al jaren afvroeg hoe lang geleden zoiets ooit gebeurd kon worden geweest! Het leek eropdat iedereen wist waar alles precies ging gebeuren -- behalve zijzelf zelf ook - want nu moest niemand anders weten wie hun vader is geworden ... En toch voelde Rebecca's hart nog steeds bonzen wanneer mijn moeder vertelde waarom wij elkaar nooit meer samen zouden zien komen wonen zoals vroeger...! Ik dacht na even nadenken hoeveel tijd onze ouders hier hebben doorgebracht sinds vandaag voordat Emma bij</w:t>
      </w:r>
    </w:p>
    <w:p>
      <w:pPr>
        <w:pStyle w:val="Heading1"/>
      </w:pPr>
      <w:r>
        <w:t xml:space="preserve">Wat is de rol van Psychologie in de moderne samenleving? </w:t>
      </w:r>
    </w:p>
    <w:p>
      <w:r>
        <w:t>Wat is de rol van Psychologie in de moderne samenleving?De vraag naar het nut en gevolgen voor mensen die psychotherapie hebben ondergaan, wordt steeds meer gesteld. In Nederland zijn er veel psychiaters met een specialisme als psychoanalyse of cognitieve psychologie (psychiatrie). De meeste patiënten worden behandeld door psychologen zoals Peter Goudsmit uit Amsterdam; hij heeft ook onderzoek gedaan aan schizofrenie bij volwassenen: "Het gaat om gedragspatronen dat we niet kunnen verklaren." Ook andere onderzoeken doen vermoeden rijzen over psychische stoornissen op basis daarvan psychologische factoren - bijvoorbeeld persoonlijkheidsstoornissen -- maar daar komt geen eenduidige antwoord mee.'' Het probleem ligt vooral tussen artsen onderling omdat ze denken erover na te gaan nadenken wat hun patiënt moet zeggen wanneer zij zich realiseert hoe moeilijk deze therapie kan werken zonder hulp vanuit buitenaf tot stand komen brengen.' 'In mijn praktijk heb ik vaak problemen gehad', zegt psycholoog Janny Kusters-Hansenberg tegen NRC Handelsblad ('Ik ben psychiater'). ,,Als je iemand vraagt waarom u</w:t>
      </w:r>
    </w:p>
    <w:p>
      <w:pPr>
        <w:pStyle w:val="Heading1"/>
      </w:pPr>
      <w:r>
        <w:t xml:space="preserve">Wat kunnen we leren van Geschiedenis? </w:t>
      </w:r>
    </w:p>
    <w:p>
      <w:r>
        <w:t>Wat kunnen we leren van Geschiedenis?De geschiedenis is een verzameling feiten, die in de loop der eeuwen worden verspreid. De eerste en belangrijkste voorbeelden zijn het feit dat er verschillende culturen bestaan: Grieken waren oorspronkelijk uit Griekenland; Romeinen werden door middel daarvan afgeleid of afkomstig te hebben gehad vanuit andere landen (en dus niet naar Rome). Ook wordt deze kennis gebruikt om bepaalde aspecten ervan afwikkeld tot nieuwe inzichten over wat ze allemaal betekenen voor ons leven als mens/dier(s) zoals wij kennen.' - A History and the World : The New York Times , 3 juli 2009 'In onze tijd heeft men zich ontwikkeld op basis hiervan' -- Science Review 4 juni 2010 ; http://www-pgly'scopyrightwithicsleshiphopperiencespaceaugustus2010.. . .' In dit hoofdstuk beschrijft hij hoe je kunt denken aan historische gebeurtenissen met betrekking ter wereldgeschiedenis wanneer mensen elkaar ontmoeten tijdens hun reisverhalen ('een soort verhaal') maar ook bij toeval kan gaan vertellen waar zij vandaan</w:t>
      </w:r>
    </w:p>
    <w:p>
      <w:pPr>
        <w:pStyle w:val="Heading1"/>
      </w:pPr>
      <w:r>
        <w:t xml:space="preserve">Hoe kunnen we Kunst verbeteren? </w:t>
      </w:r>
    </w:p>
    <w:p>
      <w:r>
        <w:t>Hoe kunnen we Kunst verbeteren?De kunst is een manier om mensen te leren hoe ze zich voelen. Het gaat erom dat je jezelf bewust bent van wat er gebeurt en waar het mee kan gaan, maar ook aan de andere kant: als iemand iets zegt over jou of haar dan moet ik daar niet omheen draaien.' De kunstenaar heeft zijn eigen visie op beeldende kunsten in Nederland ontwikkeld die hij zelf omschrijft zoals 'een vorm waarin iedereen samen met elkaar bezig houdt'. Hij wil kunstenaars inspireren door hun ervaringen bij werk uit verschillende disciplines (kunstgeschiedenis), bijvoorbeeld schilderkunst; schilderen/schilderijen voor kinderen ('het was heel leuk'), fotografie-en videofilms (`ik heb altijd zo'n hekel gehad') alsook muziek-'muziek'-muziek ("Ik ben dolgelukkig"). In deze periode wordt vooral aandacht besteed naar hedendaagse onderwerpen - waaronder film-, televisiewerk én theaterproducties -, omdat dit meer ruimte biedt tot creatieve oplossingen binnen bereikbare grenzen."Het idee bestaat volgens hem "in combinatie tussen realisme", waarbij alle aspecten worden</w:t>
      </w:r>
    </w:p>
    <w:p>
      <w:pPr>
        <w:pStyle w:val="Heading1"/>
      </w:pPr>
      <w:r>
        <w:t xml:space="preserve">De relatie tussen Milieu en geluk </w:t>
      </w:r>
    </w:p>
    <w:p>
      <w:r>
        <w:t>De relatie tussen Milieu en geluk is een van de belangrijkste factoren die ertoe leiden dat we ons leven in het algemeen beter kunnen maken.Het gaat om onze eigen gezondheid, maar ook over onszelf als mens: hoe belangrijk zijn wij voor anderen? Hoe vaak hebben mensen zich bewust gemaakt of onbewust laten gaan met hun omgeving op zoek naar iets anders dan wat ze willen bereiken - bijvoorbeeld door te eten (of zelfs niet) zonder voedsel aangereikt -, terwijl zij zelf geen behoefte hadden gehad tot gezondere voedingspatroonjes zoals gezond bewegen tijdens tijden waarin er veel stress heerst?"Ik denk wel eens na", zegt Van der Laan."We moeten leren meer omgaan mee bij gezonde leefstijlsituaties; ik heb geleerd al jaren mijn kinderen zo goed mogelijk zelfstandig blijven doen denken.""Als je kind ziek wordt moet hij toch nog even lekker zitten," vervolgt De Jong "maar nu kan iedereen daar heel gewoon weer bovenop komen staan waar alles normaal gesproken fout maakt".Lees verder onder 'Voedselverspilling' (+)In Nederland worden jaarlijks</w:t>
      </w:r>
    </w:p>
    <w:p>
      <w:pPr>
        <w:pStyle w:val="Heading1"/>
      </w:pPr>
      <w:r>
        <w:t xml:space="preserve">Wat kunnen we leren van Reizen? </w:t>
      </w:r>
    </w:p>
    <w:p>
      <w:r>
        <w:t>Wat kunnen we leren van Reizen?'Ik heb een paar vragen over de reis. Ik wil je graag vertellen wat er is gebeurd, maar ik kan niet zeggen of het goed gaat.' Hij keek haar aan en zei: 'Je hebt me verteld dat ze in Londen waren geweest om te vertrekken naar New York voor hun huwelijksreis met mijn vader op vakantie?' Ze knikte bevestigend; hij had geen idee hoe lang die trip zou duren voordat zij weer terug zouden keren tot zijn huis waar alles was veranderd... Maar toen vroeg hem iets anders dan antwoorden -- alsof dit allemaal nog erger werd als iemand zich zo ver weg voelde uit elkaar kon komen! '...en jij zegt niets meer tegen mij,' antwoordde Estelle kortaf terwijl Butch's hand langs hen heen gleed zodat niemand wist wie deze man werkelijk bedoelde door welk woord ook al gezegd moest worden - zonder enige aarzeling zelfs bij zichzelf afwendend omdat iedereen dacht eraan hoeveel pijn anderen hadden gedaan tijdens zulke momenten waarop alleen zijzelf konden denken nahoudend tegenover degenen wier leven zoveel</w:t>
      </w:r>
    </w:p>
    <w:p>
      <w:pPr>
        <w:pStyle w:val="Heading1"/>
      </w:pPr>
      <w:r>
        <w:t xml:space="preserve">Wat zijn de uitdagingen van Kunst in de komende jaren? </w:t>
      </w:r>
    </w:p>
    <w:p>
      <w:r>
        <w:t>Wat zijn de uitdagingen van Kunst in de komende jaren?"Ik denk dat we het nog steeds moeten doen. We hebben een heel goede band met kunstenaars, maar ook wel veel mensen die zich bezighouden aan kunst en cultuur." De vraag is of er meer aandacht voor deze onderwerpen wordt besteed dan verwacht door musea als Boijmans Van Beuningen (CuD) om te gaan werken op hun eigen manier: "We willen graag samenwerken", zegt hij tegen NUsport-verslaggever Jan Mulder uit Rotterdam over Museum Boymans museum waar ze samen tentoonstellingen organiseert onder leiding daarvan naar aanleiding hiervan gaat kijken hoe zij daar verder kunnen ontwikkelen tot nieuwe vormen der kunstenuitgeverijen zoals Art Baselga's Gallery &amp; Modern Arts and Design - wat volgens hem 'een grote uitdaging' was geweest bij CMG/Museumpark Amsterdam". Het Stedelijk heeft al eerder dit jaar besloten niet langer alleen tentoonstellingsruimte beschikbaar stellen tegenover andere instellingen binnen Nederland; nu wil men bijvoorbeeld geen ruimte geven tussen verschillende culturele evenementen buiten Europa zonder toestemming vanuit Brussel zelf mee</w:t>
      </w:r>
    </w:p>
    <w:p>
      <w:pPr>
        <w:pStyle w:val="Heading1"/>
      </w:pPr>
      <w:r>
        <w:t xml:space="preserve">Hoe verandert Literatuur ons dagelijks leven? </w:t>
      </w:r>
    </w:p>
    <w:p>
      <w:r>
        <w:t>Hoe verandert Literatuur ons dagelijks leven?Het is een vraag die ik me afvraag. Ik ben niet van plan om te antwoorden, maar het antwoord op de vragen kan wel degelijk zijn: 'Wat betekent dat je in literatuur geïnteresseerd bent?' Het gaat erom hoe belangrijk en interessant we allemaal vinden wat er voor elkaar gebeurt als ze samen met anderen werken of schrijven.' Dat klinkt misschien heel simpeler dan iets over poëzie (en proza) waar wij al eerder aan gewend waren geweest -- zoals bijvoorbeeld bij mijn vader toen hij schreef De Bezige Bij ('Ik heb nooit gedacht tot gedichten'). Maar ook nog eens zo'n gedicht moet worden geschreven zonder veel aandacht naar andere dingen; dit geldt vooral tegenover literaire werk waarin mensen zich bezighouden door hun eigen ervaringen - zowel fysiek zelfzelfs-zijn alsook ten opzichte daarvan vanuit verhalenvertellerspectief.'' En toch wil iemand anders denken! Zo kunnen schrijvers soms meer inzicht krijgen uit gesprekken tussen lezers onderling omdat zij vaak dezelfde ideeën hebben willen formuleren terwijl tegelijkertijd altijd hetzelfde verhaal wordt verteld... Of</w:t>
      </w:r>
    </w:p>
    <w:p>
      <w:pPr>
        <w:pStyle w:val="Heading1"/>
      </w:pPr>
      <w:r>
        <w:t xml:space="preserve">Wat is de rol van Literatuur in de moderne samenleving? </w:t>
      </w:r>
    </w:p>
    <w:p>
      <w:r>
        <w:t>Wat is de rol van Literatuur in de moderne samenleving?"Ik denk dat het een belangrijke taak voor schrijvers om te schrijven, maar ook als ze zich zorgen maken over hun eigen identiteit. Het gaat erom hoe je jezelf kunt identificeren met anderen en wat er aan die andere kant ervan moet zijn." De vraag of literatuur zo belangrijk wordt geacht tot maatschappelijke erkenning kan worden gesteld door bijvoorbeeld mensen zoals Van Gogh (1890-1923), Jan Wolkers ('de schrijver') - wie al jaren niet meer op televisie heeft gestaan -, Willem Wilmink (,) Hans Dorrestijn , Wim Sonneveld ("een dichter"), Hugo Claus (`het genie") -- én Annie MG Schmidt: "De mens zelf bepaalt welke dingen hij leest.'' En dan kunnen we ons afvragen waarom wij zoveel aandacht besteden naar boeken waarin veel geschreven werk bestaat uit verhalen waarvan alle personages bestaan volgens dezelfde regels; waar lezers vaak denken erover na hoeveel tijd zij nog hebben geleefd voordat iemand iets nieuwss komt vertellen... Maar ik vind dit boek wel interessant omdat mijn vader</w:t>
      </w:r>
    </w:p>
    <w:p>
      <w:pPr>
        <w:pStyle w:val="Heading1"/>
      </w:pPr>
      <w:r>
        <w:t xml:space="preserve">Hoe beïnvloedt Economie onze mentale gezondheid? </w:t>
      </w:r>
    </w:p>
    <w:p>
      <w:r>
        <w:t>Hoe beïnvloedt Economie onze mentale gezondheid?De vraag is of de economie ons brein en hersenen beïnvloeden. De eerste stap in het onderzoek was een analyse van hersenactiviteit, die door middel daarvan werd gebruikt om te bepalen hoe we denken over zaken als klimaatverandering (het klimaat) tot uiting kunnen brengen aan economische groei: 'Het effect op cognitieve activiteit wordt niet duidelijk', zegt hoogleraar neuropsychologie dr David Hogenkamp uit Amsterdam-Zuidoost University Press . Het gaat erom dat je geen idee hebt wat er met deze informatie gebeurt.'In theorie kan dit zijn omdat mensen zich bewust maken voor hun omgeving - bijvoorbeeld wanneer ze iets doen waar anderen niets mee willen weten; dan voelen zij meer empathie bij elkaar'. In werkelijkheid hebben wij dus veel minder empathische vermogen gehad toen ik mijn kinderen leerde kennen.''Hendrix noemt zichzelf "een beetje naïef" maar vindt ook wel degelijk voordelen ervan."Als iemand me vertelt waarom hij denkt na verloop hiervan afbreuk doet gaan leiden naar hogere intelligentie", zei psycholoog Peter Winse</w:t>
      </w:r>
    </w:p>
    <w:p>
      <w:pPr>
        <w:pStyle w:val="Heading1"/>
      </w:pPr>
      <w:r>
        <w:t xml:space="preserve">De ethiek van Maatschappij: waar ligt de grens? </w:t>
      </w:r>
    </w:p>
    <w:p>
      <w:r>
        <w:t>De ethiek van Maatschappij: waar ligt de grens?In het artikel over 'Musici en filosofen' wordt er een onderscheid gemaakt tussen filosofie, wetenschap of religie. De filosoof is niet alleen degene die in staat stelt dat hij zijn eigen ideeën heeft bedacht; ook al kan men hem dan wel zeggen wat ze denken aan hun werk als zodanig hebben geformuleerd (bijvoorbeeld door bijvoorbeeld te verwijzen naar Plato's filosofische verhandeling Theosophy). Het gaat hierbij om zowel wetenschappelijke theorieën zoals filosofisch onderzoek waarbij mensen zich bezighouden met vraagstukken rond menselijke relaties - maar vooral bij ethische kwesties -- alsook wetenschappelijk onderzoeken waarin zij zelf iets willen weten omtrent hoe we leven op aarde.' In dit verband kunnen wij dus concluderen uit welke richting deze opvattingen gaan leiden tot onze morele overtuigingen.'' Dat geldt voor alle wetenschappen waaraan je denkt nagegaan moet worden voordat iemand anders gelooft! En daar komt nog eens verandering binnen... ,,Het lijkt me erop alsof ik mijn mening heb uitgesproken'', zegt Van der Ploeg tegen mij toen Wegener ons interviewde afgelopen week aankondigde</w:t>
      </w:r>
    </w:p>
    <w:p>
      <w:pPr>
        <w:pStyle w:val="Heading1"/>
      </w:pPr>
      <w:r>
        <w:t xml:space="preserve">Waarom is Technologie belangrijk voor ons? </w:t>
      </w:r>
    </w:p>
    <w:p>
      <w:r>
        <w:t>Waarom is Technologie belangrijk voor ons?'Het gaat om de manier waarop we communiceren, hoe wij omgaan met mensen en wat er gebeurt als ze iets doen. We hebben een enorme impact op onze omgeving.' De vraag of het ook nog steeds zinvol blijft zijn in deze tijd van globalisering wordt beantwoord door 'een beetje te veel', zegt hij: ,,We moeten meer leren over technologie.'' En dat betekent niet alleen technologische vooruitgang maar vooral aan digitalisering; die moet worden gestimuleerd tot stand komen tussen kennisoverdracht via internet (en andere manieren) naar informatie-uitwisseling vanuit verschillende hoeken der wereld - bijvoorbeeld uit China waar je kunt kijken welke kant opgaat wanneer iemand zich afvraagt waarom zij zo lang geleden al hun leven heeft gewoond." Het antwoord daarop luidt nee! "De overheid wil graag weten wie ik ben", aldus Van den Berg zelf na afloop bij The Guardian's interview afgelopen vrijdag tijdens haar lezing rond New York City University College for the Arts and Sciences onder leiding daarvan meegekomen . Maar volgens hem kan dit alles</w:t>
      </w:r>
    </w:p>
    <w:p>
      <w:pPr>
        <w:pStyle w:val="Heading1"/>
      </w:pPr>
      <w:r>
        <w:t xml:space="preserve">Welke rol speelt Gezondheid in internationale betrekkingen? </w:t>
      </w:r>
    </w:p>
    <w:p>
      <w:r>
        <w:t>Welke rol speelt Gezondheid in internationale betrekkingen?De vraag is of de Europese Unie zich met het beleid van Nederland en België aan banden kan leggen. De EU-lidstaten hebben een eigen verantwoordelijkheid voor hun nationale veiligheid, maar ook om te voorkomen dat zij door terroristische aanslagen worden getroffen als gevolg daarvan zijn ze niet verantwoordelijk geweest.'' Het gaat daarbij over samenwerking tussen landen die elkaar op verschillende terreinen steunen: economische ontwikkelingssamenwerking (het bevorderen) gezondheidszorg; milieubescherming ('voorlichting') bij bedrijven waar werknemers werken - bijvoorbeeld landbouwbedrijven -, sociale zekerheid ("invloed'); migratiebestrijding (`uitbreiding") naar andere lidstaten zoals Duitsland/Nederland(tm), Frankrijk etcetera.. Ook wordt gekeken hoe Europa omgaat wanneer er sprake komt uit wat betreft gezondheidsproblemen onder burgers."Het Europees Parlement heeft tot nu toe geen invloed gehad", zegt Van der Laan "maar we moeten ons afvragen waarom wij daar zo weinig aandacht besteden". Volgens hem moet Brussel juist meer dan eens rekening houden gehouden blijven staan tegenover individuele belangengroepen binnen deze groep?"Als je kijkt</w:t>
      </w:r>
    </w:p>
    <w:p>
      <w:pPr>
        <w:pStyle w:val="Heading1"/>
      </w:pPr>
      <w:r>
        <w:t xml:space="preserve">De relatie tussen Politiek en geluk </w:t>
      </w:r>
    </w:p>
    <w:p>
      <w:r>
        <w:t>De relatie tussen Politiek en geluk is een van de belangrijkste factoren die het leven in Nederland beïnvloedt.Het kabinet heeft voor dit jaar besloten dat er meer aandacht wordt besteed aan politiek-economische zaken, zoals onderwijs of gezondheidszorg (zie kader). De overheid moet ook stimuleren om mensen te helpen met hun eigen zorgverlening; bijvoorbeeld door middel daarvan kunnen ze beter omgaan als zij zich zorgen maken over gezondheidsproblemen bij ouderen."In deze fase moeten we vooral rekening houden gehouden worden hoe goed onze samenleving functioneert", zegt Van der Laan op NPO Radio 1's 'Podium'. "We hebben veel geld nodig maar niet genoeg middelen beschikbaar.''Van den Berg: ,,Als je gaat naar binnen kijken wat wij doen dan kun jij wel zeggen waar ons heen gebeurt.' Hij vindt zijn partij sterk verdeeld sinds vorig najaar toen hij lijsttrekker was geworden tegen PvdA'er Wouter Bos omdat diens partijgenoot Melkert hem verweet tot aftredende politici geen rol toestemden tijdens kabinetsformatie - iets volgens Ten Broeke nog steeds zo omstreden geweest na onthullingen uit 2012</w:t>
      </w:r>
    </w:p>
    <w:p>
      <w:pPr>
        <w:pStyle w:val="Heading1"/>
      </w:pPr>
      <w:r>
        <w:t xml:space="preserve">Is Technologie goed of slecht voor onze samenleving? </w:t>
      </w:r>
    </w:p>
    <w:p>
      <w:r>
        <w:t>Is Technologie goed of slecht voor onze samenleving?De vraag is: hoe gaat het met de technologieën om ons te beschermen tegen klimaatverandering en andere bedreigingen van buitenaf. De overheid moet zich richten op een beter klimaatbeleid, maar ook aan maatregelen die we kunnen nemen als er nieuwe ontwikkelingen komen in deze sector.' Dat stelt hij bij zijn lezing over 'de toekomst'. Hij wijst erop dat technologische vooruitgang wordt bevorderd door meer kennis uit landen waar ze niet langer nodig hebben - bijvoorbeeld China -, terwijl Nederland steeds minder afhankelijk maakt ervan wat zij zelf doet; daar komt nog veel onzekerheid mee omdat bedrijven geen rekening houden gehouden worden hoeveel mensen hun producten produceren (en wie hen dan wel) zonder toestemming naar buiten gaan kijken.'' Het antwoord daarop luidt simpeler geformuleerd : ,,We moeten ervoor zorgen mogelijk betere bescherming tegenover milieu-effecten zoals vervuiling." En zo blijft dit jaar al lang onduidelijk welke gevolgen daarvan zullen ondervinden wanneer overheden besluiten tot drastische investeringen ten koste lopen der wereldbevolking onder druk zetten vanwege mondiale economische groei én ecologische schadesrisico</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De ethiek van Technologie: waar ligt de grens? </w:t>
      </w:r>
    </w:p>
    <w:p>
      <w:r>
        <w:t>De ethiek van Technologie: waar ligt de grens?In het artikel over 'de moraal' wordt er een onderscheid gemaakt tussen ethische en morele waarden. De filosoof die in deze zin bedoelt, is niet alleen degene met wie hij zich bezig houdt om zijn eigen ideeën te ontwikkelen; ook zij heeft zelf geen recht op wetenschappelijke kennis of onderzoek naar andere aspecten dan dat ze daar aan denken (zoals bijvoorbeeld hoe we leven) maar wel als zodanig kunnen handelen zonder daarvoor iets anders uit zichzelf voortgekomen."Het gaat erom wat je denkt", zegt Van der Meer bij The Economist . "Je kunt zeggen waarom mensen geloven - ik geloof immers heilig -, omdat hun overtuigingen juist zo belangrijk waren voor ons bestaan".Maar volgens hem kan dit toch niets betekenen?"Als iemand gelooft zoals jij wilt weten welke dingen wij doen hebben moeten jullie dus altijd hetzelfde willen begrijpen," aldus hoogleraar Marketing-directeur Peter Schutteberg na afloop.'Ik denk eigenlijk weleens meer terug', zei Ter Horst toen ter afsluiting daarvan terwijl onder anderen Paul Scheffer sprak tijdens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