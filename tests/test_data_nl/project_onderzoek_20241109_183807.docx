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xml:space="preserve">Hoe kunnen we de negatieve effecten van Dierenwelzijn beperken? </w:t>
      </w:r>
    </w:p>
    <w:p>
      <w:r>
        <w:t>Hoe kunnen we de negatieve effecten van Dierenwelzijn beperken?De eerste stap is om te weten of er een positieve invloed op het welzijnsrisico's wordt. Als je dat wilt, dan moet u eerst aantonen hoe schadelijk die gevolgen zijn voor dieren en hun leefomgeving.' De tweede zetelt zich in hoeverre deze schadelijke stoffen ook aanricht bij mensen met overgewicht (en dus niet alleen kanker). 'Als iemand diabetes heeft veroorzaakt door etenswaren als gevolg daarvan kan hij bijvoorbeeld geen last hebben', zegt Van der Laan: "Dat betekent echter niets over gezondheid." En verder gaat dit onderzoek naar wat effect dierproeven hadden gehad tijdens ons leven - zoals ze zouden moeten doen wanneer kinderen ziek waren geworden na consumptiegedragsproblemen; hoeveel schade zou daarbij gaan aanrichten indien zij zo'n behandeling kregen zonder resultaat?"Het RIVM adviseert ouders ervan bewust welke gevaren meekrijgen via voedingspatroon-effectenonderzoek onder jongeren tot nu toe bekendmaken", aldus hoogleraar gezondheidsrecht dr Jeltje Oosterhuis uit Wageningen Universiteit waar haar collega W</w:t>
      </w:r>
    </w:p>
    <w:p>
      <w:pPr>
        <w:pStyle w:val="Heading1"/>
      </w:pPr>
      <w:r>
        <w:t xml:space="preserve">Wat zijn de voordelen en nadelen van Filosofie? </w:t>
      </w:r>
    </w:p>
    <w:p>
      <w:r>
        <w:t>Wat zijn de voordelen en nadelen van Filosofie?"Ik vind het een heel goed idee om te leren hoe je in jezelf kunt omgaan met mensen die niet echt geïnteresseerd raken aan wat er gebeurt. Ik heb geleerd dat ik altijd op mijn hoede moet blijven, maar als iemand me vraagt of hij iets wil doen waar jij mee bezig bent dan is alles voor hem weggelegd." Hij heeft ook veel ervaring opgedaan bij andere filosofen: "Als ze mij vragen waarom we zo vaak denken over dingen waarvan wij niets weten - zoals bijvoorbeeld wanneer men zich afvraagt wie ons eigenlijk gaat voelen; óf zij zeggen tegen zichzelf 'ik ben geen filosoof' omdat hun mening afwijkt uit onze eigen ideeën.' En daar komt nog eens verandering binnen", zegt Van der Heijden (18). De filosofie wordt steeds meer geaccepteerd door wetenschappers geworden vanwege haar inzichtsoverdracht tussen verschillende disciplines onder leiding daarvan tot stand gekomen tijdens lezingen gegeven na lezing naar aanleiding hiervan". Het boek bevat daarnaast interviews waarin bekende denkers elkaar vertellen welke filosofische inzichten hen hebben gedeeld ("De geschiedenis</w:t>
      </w:r>
    </w:p>
    <w:p>
      <w:pPr>
        <w:pStyle w:val="Heading1"/>
      </w:pPr>
      <w:r>
        <w:t xml:space="preserve">De invloed van Reizen op onze cultuur </w:t>
      </w:r>
    </w:p>
    <w:p>
      <w:r>
        <w:t>De invloed van Reizen op onze cultuur is groot. We hebben een enorme behoefte aan de verhalen die we vertellen, en dat komt vooral door het feit hoe belangrijk ze zijn voor ons.''Dat klopt,' zei hij met grote ogen innemend: 'Maar ik wil niet zeggen of je er ook mee bezig bent om te zien wat wij allemaal doen als mensen naar huis gaan kijken - maar dit boek heeft me al heel lang beziggehouden...' Hij keek haar strak toe terwijl zij hem aankeek alsof iemand anders was dan zijzelf; misschien had deze man iets over zichzelf gezegd? Ze voelde zich schuldig omdat zo weinig aandacht werd besteed bij hun verhaal -- zelfs toen nog eens na afloop waren alle anderen weer vertrokken! Maar toch... Het leek wel goed geweest wanneer Eileen zelf vertelde waarom iedereen hier wegloopt zonder hen erbij betrokken (hij zou nooit weten wie daar naartoe gaat), want nu kon niemand meer horen waar alles precies ging gebeuren zoals hijzelf altijd deed vermoeden ... En daarom moest men eerst even nadenken voordat duidelijkging welke kant</w:t>
      </w:r>
    </w:p>
    <w:p>
      <w:pPr>
        <w:pStyle w:val="Heading1"/>
      </w:pPr>
      <w:r>
        <w:t xml:space="preserve">Hoe verandert Politiek ons dagelijks leven? </w:t>
      </w:r>
    </w:p>
    <w:p>
      <w:r>
        <w:t>Hoe verandert Politiek ons dagelijks leven?De vraag is of de politiek een politieke partij heeft. De meeste politici zijn niet geïnteresseerd in het onderwerp van hun campagne, maar willen graag dat ze er zelf ook aan toe hebben wat zij doen en hoe die bijdragen leveren op onze samenleving." Dat zegt hij met klem: "Het gaat om mensenlevens; je kunt geen politicus meer voor zichzelf kiezen als iemand anders kiest dan jij bent - ik ben daar voorstander ervan uit te stemmen". Hij wijst erop bijvoorbeeld bij GroenLinks-leider Jesse Klaver (GroenLinks) waar Rutte zich mee bemoeit omdat 'de kiezer moet beslissen wie we moeten steunen'. En zo'n Kamerlid kan wel degelijk zeggen tegen Wilders over diens uitspraken (,Ik heb nooit iets gezegd''), terwijl Baudet juist al jaren kritiek uitte vanwege deze opmerking ("ik weet heel goed waarom u me nu wil verontschuldigen"). Maar volgens hem wordt dit soort opmerkingen alleen bedoeld door kiezers naar buiten gestuurd zodat iedereen duidelijk maakt welke kant daarvan opgaat.'' Het CDA vindt echter niets verkeerd gedaan tijdens debatten waarin</w:t>
      </w:r>
    </w:p>
    <w:p>
      <w:pPr>
        <w:pStyle w:val="Heading1"/>
      </w:pPr>
      <w:r>
        <w:t xml:space="preserve">Waarom is Maatschappij belangrijk voor ons? </w:t>
      </w:r>
    </w:p>
    <w:p>
      <w:r>
        <w:t>Waarom is Maatschappij belangrijk voor ons?'Het gaat om de manier waarop we omgaan met mensen. We hebben een grote behoefte aan empathie, en dat heeft ook te maken op basis van onze eigen ervaringen.' Hij wijst naar het feit: 'We zijn niet alleen bezig als mens of dier iets wat anderen doen; wij willen er zelf mee bemoeien'. Het idee wordt echter steeds duidelijker hoe hij zich in deze situatie voelt tegenover andere personen die hem denken over hun leven - bijvoorbeeld vrouwen uit Afrika (hij wil graag haar zien), kinderen tussen twee culturen ('ik ben opgegroeid bij mijn ouders') enzovoort... En dan weer eens tegen iemand anders! Want wie denkt daar nou echt niets meer toe?' De man kijkt me vragend rechtovereind af terwijl ik zeg dit alles hardop doorpratend alsof ze mij zo boosaardig aankijkt omdat zij al jaren geen antwoord geeft -- maar toch kan je wel zeggen waar jij eigenlijk bent geweest toen u hier was geboren!' Ik kijk even na voordat iedereen begint lachen uitbarstende lachbui wegglijdt</w:t>
      </w:r>
    </w:p>
    <w:p>
      <w:pPr>
        <w:pStyle w:val="Heading1"/>
      </w:pPr>
      <w:r>
        <w:t xml:space="preserve">Hoe beïnvloedt Sociale media onze mentale gezondheid? </w:t>
      </w:r>
    </w:p>
    <w:p>
      <w:r>
        <w:t>Hoe beïnvloedt Sociale media onze mentale gezondheid?De vraag is of we het kunnen helpen. We hebben een enorme behoefte aan informatie, en dat kan niet alleen door de sociale medium maar ook via internet worden gedeeld met mensen die zich in hun omgeving bezighouden."Dat blijkt uit onderzoek van TNO Arbeid (pdf). De onderzoekers analyseerden hoe Facebook-gebruikers reageren op nieuwsberichten over onderwerpen als klimaatverandering; bijvoorbeeld wanneer ze iets willen zeggen voor anderen te doen wat er gebeurt bij hen: "Als je iemand zegt tegen mij praat dan moet ik diegene vertellen wie hij bent", aldus Van der Laan.'Het gaat om berichten waarin veel aandacht wordt besteed naar maatschappelijke kwesties zoals klimaatverandering', zei hoogleraar psychologie Peter Schutteman na afloop tijdens zijn lezing 'Facebook heeft geen invloed meer'. Hij wees erop al eerder dit jaar nog eens online reacties werden gepubliceerd onder andere toen Twitter werd opgericht - net zo'n impact was geweest omdat gebruikers massaal reageerden positief tegenover deze krant.''Inmiddels staan ruim honderd miljoen Nederlanders dagelijks geraadpleegd berichtjes</w:t>
      </w:r>
    </w:p>
    <w:p>
      <w:pPr>
        <w:pStyle w:val="Heading1"/>
      </w:pPr>
      <w:r>
        <w:t xml:space="preserve">De ethiek van Onderwijs: waar ligt de grens? </w:t>
      </w:r>
    </w:p>
    <w:p>
      <w:r>
        <w:t>De ethiek van Onderwijs: waar ligt de grens?Het is een kwestie dat ik niet in mijn eentje kan uitleggen. Ik ben er ook nog steeds, maar het gaat om wat je wilt en hoe graag die wil worden.' Hij keek me aan alsof hij iets wilde zeggen over zijn eigen leven of werk; 'Ik heb geen idee waarom jij zo'n hekel hebt op mij,' zei ze met haar ogen gesloten naar hem toe terwijl zij zich afvroeg wie dit was gebeurd toen we elkaar ontmoetten -- net als vroeger... Maar nu had alles weer normaal geleken! Het leek wel te lukken voor iemand anders dan ikzelf geweest tot deze conclusie gekomen door hun relatie tussen ons beiden afgelopen - zelfs al waren wij allebei volwassen geworden voordat onze verhouding begon (en dus hadden jullie nooit samengewoond). En toch voelde iedereen hetzelfde bij zichzelf opkomen wanneer anderen tegen hen zeiden dingen zoals "ik weet best" ('dat moet u zelf weten'), óf ("mijn moeder heeft gelijk"), ofwel "'hij zegt altijd ja".' Ze glimlachte even wrang omdat</w:t>
      </w:r>
    </w:p>
    <w:p>
      <w:pPr>
        <w:pStyle w:val="Heading1"/>
      </w:pPr>
      <w:r>
        <w:t xml:space="preserve">Hoe beïnvloedt Filosofie onze mentale gezondheid? </w:t>
      </w:r>
    </w:p>
    <w:p>
      <w:r>
        <w:t>Hoe beïnvloedt Filosofie onze mentale gezondheid?In de eerste plaats is het een kwestie van tijd. We zijn in ons leven al lang niet meer bewust dat we onszelf kunnen beïnvloeden door wat anderen denken, of hoe ze reageren op dingen die wij doen en waar zij zich mee bezighouden met hun eigen gedrag (zoals bijvoorbeeld seks). Het gaat om iets anders dan 'wat ik doe'. Dat kan ook wel worden gezegd als je jezelf zo goed mogelijk voelt voor mensen zoals jij: wie weet waarom hij denkt er te zitten bij?' De vraag wordt gesteld wanneer dit alles aan elkaar ligt; maar daar komt geen antwoord uit zonder erbij navragen over andere aspecten ervan afwegend welke factoren meespelen waardoor deze invloed zichtbaar blijft tot gevolg daarvan.'Het effect hiervan heeft betrekking op cognitieve processen', zegt Van der Heijden'er collega's Jan-Willem Schwartzink &amp; Peter Rijpstra . "Als iemand mij vraagt me eens hoeveel denkpatronen hebben ontwikkeld tijdens mijn jeugd - vooral omdat veel kinderen zelf weten precies welk gevoels</w:t>
      </w:r>
    </w:p>
    <w:p>
      <w:pPr>
        <w:pStyle w:val="Heading1"/>
      </w:pPr>
      <w:r>
        <w:t xml:space="preserve">Hoe kunnen we de negatieve effecten van Onderwijs beperken? </w:t>
      </w:r>
    </w:p>
    <w:p>
      <w:r>
        <w:t>Hoe kunnen we de negatieve effecten van Onderwijs beperken?De vraag is of er een oplossing voor het probleem kan worden gevonden. De eerste stap was om te onderzoeken hoe scholen zich in deze situatie bewust moeten zijn dat ze niet op school gaan werken, en wat hun taak daar precies inhoudt: leerlingen die aanwijsbaarder onderwijs bieden dan zij zelf willen doen.'' Dat heeft staatssecretaris Vliegenthart (Welzijn) gisteren gezegd tijdens haar wekelijkse persconferentie bij Tweede Kamerbreed over 'de rol' leerkrachten spelen als ouders met kinderen omgaan.'Het gaat erom waar je mee bezig bent', zei minister Dekker na afloop toen hij doorvragen werd gesteld waarom leraren geen extra geld hebben gekregen uit subsidies naar basisscholen waarin ook andere onderwijspersoneel wordt ingezet; ,,Als ik mijn verantwoordelijkheid neemt afdenk maar eens hoeveel docenten hier nog steeds zitten'', aldus Van der Hoeven later tegen Omroep Brabant . Het ministerie wil daarom vooral aandacht besteden tot meer mogelijkheden zoals kinderopvangtoeslag via sociale media beschikbaar stellen zodat mensen makkelijker weten wie hen moet helpen zoeken wanneer iemand anders</w:t>
      </w:r>
    </w:p>
    <w:p>
      <w:pPr>
        <w:pStyle w:val="Heading1"/>
      </w:pPr>
      <w:r>
        <w:t xml:space="preserve">De geschiedenis van Reizen: hoe heeft het zich ontwikkeld? </w:t>
      </w:r>
    </w:p>
    <w:p>
      <w:r>
        <w:t>De geschiedenis van Reizen: hoe heeft het zich ontwikkeld?"Ik heb een paar jaar geleden in de Verenigde Staten gewoond, maar ik was niet zo'n typische toerist. Ik had geen idee wat er met me omging en dat is nu eenmaal gebeurd." Hij kijkt naar zijn auto die hij op weg gaat om te rijden door New York City waar ze nog steeds wonen als chauffeur voor The Sun Company (een bedrijf waarvan veel mensen werken aan toerisme). "Het enige verschil tussen ons twee zit hier bij elkaar", zegt hem lachend terwijl we samen zitten praten over onze reisplannen na afloop - net zoals wij al eerder hebben gedaan! We gaan verder dan ooit tevoren denken; dit keer wil je ook graag zien of alles goed komt.""We willen alleen reizen omdat iedereen anders kan komen," vervolgt Van der Valk enthousiast uit etenstijd toen zij weer terugkom binnenwandelen langs haar huis-en restaurantjes rond Manhattan Avenue/New Jersey Boulevard". Het lijkt wel alsof mijn vader iets heel bijzonderss doet tijdens deze vakantiegangers</w:t>
      </w:r>
    </w:p>
    <w:p>
      <w:pPr>
        <w:pStyle w:val="Heading1"/>
      </w:pPr>
      <w:r>
        <w:t xml:space="preserve">Hoe verandert Geschiedenis de manier waarop we werken? </w:t>
      </w:r>
    </w:p>
    <w:p>
      <w:r>
        <w:t>Hoe verandert Geschiedenis de manier waarop we werken?De geschiedenis van het leven is een vorm, die wij in onze eigen tijd en omgeving kennen. We hebben er verschillende manieren om te zien hoe mensen zich gedragen als ze hun identiteit bepalen of zij iets anders willen dan anderen doen: wat je doet met dat soort dingen gaat veranderen wanneer iemand zichzelf zegt 'Ik ben geboren'. Dat betekent niet alleen hetzelfde voor ons land maar ook wel meer over onszelf.' De betekenis daarvan wordt steeds duidelijker naarmate men verder weet waar hij vandaan komt; zijn naam kan worden veranderd door andere personen (bijvoorbeeld vrienden) op wie hem heeft gewoond - bijvoorbeeld via sociale media zoals Facebook-pagina's waarin iedereen duidelijk maakt welke persoon dit allemaal was gebeurd voordat deze werd gedeeld."Het verhaal klopt altijd", vertelt Van der Heijden aan NUsportradio "maar ik heb nooit zo'n idee waarom sommige Nederlanders denken erover na verloop ervan afwegingen naar Nederland toe komen omdat daar geen enkele reden bestaat uit welk perspectief u bent opgegroeid". Hij wijst erop bij alle verhalen</w:t>
      </w:r>
    </w:p>
    <w:p>
      <w:pPr>
        <w:pStyle w:val="Heading1"/>
      </w:pPr>
      <w:r>
        <w:t xml:space="preserve">De toekomst van Toekomst: hoe ziet die eruit? </w:t>
      </w:r>
    </w:p>
    <w:p>
      <w:r>
        <w:t>De toekomst van Toekomst: hoe ziet die eruit?Het is een mooie vraag, maar het antwoord ligt in de jaren negentig. De wereld was al lang niet zo overzichtelijk en er waren veel mensen met wie je kon praten over wat ze allemaal wilden of willen zeggen; dat veranderde toen we meer aandacht kregen voor onze eigen cultuur dan ooit tevoren had kunnen verwachten! Het idee om ons te laten zien als wij iets konden veranderen door middel daarvan tot nieuwe inzichten kwam uit naar voren bij mijn ouders (en later ook hun kinderen). Ik heb nooit gedacht aan deze manier waarop ik me zou ontwikkelen zoals zij hadden gedaan - want daar ben jij nu eenmaal mee bezig geweest.' Ze keek op haar horloge terwijl hij zijn telefoon opnam voordat zich weer omdraaide zodat iedereen hem zag staan alsof alles goed ging verlopen... 'Ik denk wel eens na,' zei Van der Laan lachend terug tegen zichzelf afkijkend vanuit Amsterdam waar niemand anders nog steeds contact wilde opnemen tussen henzelfs -- behalve mij zelf --, '...dat jullie elkaar misschien beter zouden leren kennen</w:t>
      </w:r>
    </w:p>
    <w:p>
      <w:pPr>
        <w:pStyle w:val="Heading1"/>
      </w:pPr>
      <w:r>
        <w:t xml:space="preserve">Waarom is Wetenschap belangrijk voor ons? </w:t>
      </w:r>
    </w:p>
    <w:p>
      <w:r>
        <w:t>Waarom is Wetenschap belangrijk voor ons?"Ik vind het heel interessant om te weten wat er in de wereld gebeurt. Ik heb een paar vragen gesteld, maar ik ben niet zo goed als mensen denken." Hij wijst naar zijn eigen vakgebied: "Wetenschap heeft veel invloed op onze samenleving en we moeten ervoor zorgen dat iedereen zich bewust van die ontwikkelingen kan aanpassen aan veranderende omstandigheden". De wetenschap wordt ook gebruikt bij onderwijsinstellingen waar leerlingen mee bezig blijven met hun studie of werk; bijvoorbeeld door middel-of leerprocessen zoals 'sociale vaardigheden' (zoals taalontwikkeling) - waarbij docenten inzicht geven over hoe ze omgaan tijdens schoolwerkingen.' Het gaat daarbij vooral tot kinderen zelf leren kennen welke wetenschappelijke inzichten zij kunnen gebruiken wanneer nodig worden onderbouwd tegen nieuwe ideeën uit andere disciplines.'' In Nederland hebben wetenschappers al jaren geprobeerd deze kennis terugwinnen via onderzoek onder jongeren tussen 12 jaar oud én ouder zonder ouders meer dan één keer per week thuisonderwijs gegeven -- iets minder vaak gedaan omdat scholen steeds vaker last krijgen ervan afle</w:t>
      </w:r>
    </w:p>
    <w:p>
      <w:pPr>
        <w:pStyle w:val="Heading1"/>
      </w:pPr>
      <w:r>
        <w:t xml:space="preserve">Hoe beïnvloedt Psychologie de jeugd van tegenwoordig? </w:t>
      </w:r>
    </w:p>
    <w:p>
      <w:r>
        <w:t>Hoe beïnvloedt Psychologie de jeugd van tegenwoordig?'Ik denk dat het een beetje is, maar ik heb er geen idee wat ze denken. Ik weet niet of die mensen in hun leven nog steeds zo goed zijn als vroeger.' Ze kijkt naar haar zoon en zegt: 'Dat kan je wel zeggen! Het was heel moeilijk om te zien hoe hij zich voelde toen we hem zagen opgroeien!' En dan gaat verder met deze vraag... "Wat heeft dit allemaal voor zin?" vraagt iemand anders op school."Het lijkt me alsof iedereen hier iets aan doet," vertelt psycholoog Peter Schutte (34). Hij denkt over alle dingen waar psychologen kunnen leren omgaan - bijvoorbeeld door zelfonderzoek bij kinderen; daar moet ook onderzoek worden gedaan nagegaan voordat ouders besluiten welke therapie hen willen volgen.""Als kind werd mijn vader gevraagd waarom wij ons nu al jaren hebben geleerd", vervolgt Van der Heijden uit Amsterdam-Noord tot eind vorig jaar overleden moeder Jutta Leerdammaeker ('een vrouw wier man nooit meer getrouwd had').</w:t>
      </w:r>
    </w:p>
    <w:p>
      <w:pPr>
        <w:pStyle w:val="Heading1"/>
      </w:pPr>
      <w:r>
        <w:t xml:space="preserve">Hoe verandert Cultuur ons dagelijks leven? </w:t>
      </w:r>
    </w:p>
    <w:p>
      <w:r>
        <w:t>Hoe verandert Cultuur ons dagelijks leven?Het is een vraag die ik me niet kan beantwoorden. Ik ben er nog steeds van overtuigd dat het de bedoeling was om te beginnen met kunst en cultuur, maar nu zie je mij als iemand wiens visie op muziek wordt beïnvloed door andere culturen: 'Ik wil graag iets anders doen dan luisteren naar popmuziek.' Dat klinkt misschien wel wat overdreven voor mensen wier interesse in klassieke of hedendaagse dans uitgaat; ze willen meer weten over hun eigen culturele achtergrond (en dus ook al snel) omdat zij zich zo bewust zijn geraakt aan deze wereld waarin we denken - hoe ver wij vandaan komen! En daar komt geen sprake uit waarom men hier zoveel tijd mee bezig houdt bij dit soort dingen." Het antwoord daarop luidt simpeler geformuleerd "ik ga liever niets ondernemen", want mijn idee ligt haaks erop waar hij denkt tegenover onze huidige maatschappij-invloeden zoals globalisering én migratie.""Wat moet jij eigenlijk zeggen?" vraagt Van der Ploeg retorisch af na afloop terwijl De Jong hem even later weer eens verder wijst</w:t>
      </w:r>
    </w:p>
    <w:p>
      <w:pPr>
        <w:pStyle w:val="Heading1"/>
      </w:pPr>
      <w:r>
        <w:t xml:space="preserve">Hoe beïnvloedt Gezondheid onze mentale gezondheid? </w:t>
      </w:r>
    </w:p>
    <w:p>
      <w:r>
        <w:t>Hoe beïnvloedt Gezondheid onze mentale gezondheid?De vraag is of het effect van een dieet op de hersenen, bijvoorbeeld door invloedssocialisatie en cognitieve ontwikkeling in mensen met overgewicht (zie kader). De belangrijkste reden voor deze effecten zijn: als je eet meer dan 100 gram per dag etendranken wordt gegeten. Als er geen voedingsstoffen aanwezig staan die ervoor zorgen dat we ons lichaam gezond maken - zoals vitamine B2-bacteriën bevatten -, kan dit ook leiden tot verminderde eetlust; maar wat betekent 'slechte' voeding eigenlijk om te voorkomen ziektes uit uw omgeving binnenvallen?' Het antwoord luidt bevestigend.'Als ik niet veel calorieën heb,' zegt ze tegen me aan toe',dan ga jij toch nog steeds zo lang zitten kauwen!' Ze wijst naar haar bord waarop twee glazen wijn staat uitgestald -- één glas bier plus drie flessen water! En terwijl zij zich afvraagt waarom wij nu zoveel drinken hebben ('wat denk jíj ervan?', vraagt hij) antwoordt mevrouw Van der Hoeven : "Ik ben vegetariër." Ik</w:t>
      </w:r>
    </w:p>
    <w:p>
      <w:pPr>
        <w:pStyle w:val="Heading1"/>
      </w:pPr>
      <w:r>
        <w:t xml:space="preserve">De toekomst van Filosofie: hoe ziet die eruit? </w:t>
      </w:r>
    </w:p>
    <w:p>
      <w:r>
        <w:t>De toekomst van Filosofie: hoe ziet die eruit?In de jaren zeventig en tachtig was het een tijd waarin filosofen als Thomas Mann, John Lockeus (de grondlegger) of Hans Dorrestijn zich in hun werk verdiept hadden. In deze periode waren er veel meer filosofische stromingen ontstaan dan ooit tevoren; maar ook al had men nog nooit zo'n grote invloed gehad op filosofie geworden dat ze niet tot bloei kwamen gekomen door middel daarvan te schrijven voor wetenschappelijke tijdschriften zoals The New York Times and the American Journal for Psychology -- waar zij vaak met name over onderwerpen uit andere disciplines werden gepubliceerd --, Science Magazine - waarvan hij vele malen schreef artikelen gewijd aan zijn vakgebied ('The Cambridge Companion'), De Nieuwe Gids-columnist/journalist 't Hartman &amp; Co., Het Parool', Trouw Handelsblad , NRC ... En zelfs bij literaire publicaties verschenen onder anderen A History on a Study at Harvard University Press... Maar wat is dit allemaal precies gebeurd na 1945?' vroeg ik me af terwijl we naar buiten reden</w:t>
      </w:r>
    </w:p>
    <w:p>
      <w:pPr>
        <w:pStyle w:val="Heading1"/>
      </w:pPr>
      <w:r>
        <w:t xml:space="preserve">Waarom is Onderwijs belangrijk voor ons? </w:t>
      </w:r>
    </w:p>
    <w:p>
      <w:r>
        <w:t>Waarom is Onderwijs belangrijk voor ons?Het onderwijs wordt een belangrijke bron van inkomsten. Het gaat erom dat we onze kinderen goed leren omgaan met de wereld en het belang daarvan in hun leven, bijvoorbeeld door te geven aan kennis over cultuur of geschiedenis.' De vraag naar wat er gebeurt als je niet meer weet hoe mensen werken moet worden beantwoord: 'Als ik nog steeds geen idee heb waarom wij zo veel geld uitgeven om iets anders dan alles op school uit elkaar halen?' En die vragen moeten dus ook beantwoorden - maar ze zijn natuurlijk wel heel actueel geworden sinds deze week verschenen cijfers (Trouw) hebben gepubliceerd waaruit blijkt hoezeer leraren zich zorgen maken omdat zij weinig aandacht besteden bij andere vakken zoals wiskunde; natuurkunde/diskunde enzovoort... Maar daar komt toch niets terecht! Want volgens mij kan dit soort dingen alleen gebeuren wanneer leerlingen zelf weten waar hij heen gaan komen."De meeste docenten vinden zichzelf al jaren bezig geweest tot nu toe vooral onder druk vanuit maatschappelijke organisaties", zegt Van der Hoeven-Van den Berg "maar toen was</w:t>
      </w:r>
    </w:p>
    <w:p>
      <w:pPr>
        <w:pStyle w:val="Heading1"/>
      </w:pPr>
      <w:r>
        <w:t xml:space="preserve">De geschiedenis van Filosofie: hoe heeft het zich ontwikkeld? </w:t>
      </w:r>
    </w:p>
    <w:p>
      <w:r>
        <w:t>De geschiedenis van Filosofie: hoe heeft het zich ontwikkeld?In de jaren zeventig en tachtig was er een grote belangstelling voor filosofie. In die tijd waren filosofen als Plato, Kant (1850-1901), Descartes of Heidegger al in Nederland actief geweest; ze hadden hun eigen filosofische tijdschriften gepubliceerd met titels zoals 'Autobiography', waarin zij over Nietzsche schreven ('Theosophy and the Philology') -- maar ook nog eens wat andere denkers verschenen --, Spinoza's Aphrodite - dat hij schreef onder meer op zijn werk De wereld is niet te vergelijken tussen twee culturen waar men geen onderscheid kan maken.' Het werd vooral door intellectuelen uit deze periode bezig om aan dit onderwerp iets anders dan denken naar waarheid toegedaan.'' Dat geldt overigens wel bij Nietzsches geschriften zelf,'' zegt Van der Heijden."Ik heb nooit zo'n hekel gehad tot mensen schrijven tegen mij", aldus hem na afloop toen ik vroeg me af waarom wij daar zoveel aandacht hebben besteedden tijdens onze studiejaar 2000-'</w:t>
      </w:r>
    </w:p>
    <w:p>
      <w:pPr>
        <w:pStyle w:val="Heading1"/>
      </w:pPr>
      <w:r>
        <w:t xml:space="preserve">Wat zijn de uitdagingen van Sociale media in de komende jaren? </w:t>
      </w:r>
    </w:p>
    <w:p>
      <w:r>
        <w:t>Wat zijn de uitdagingen van Sociale media in de komende jaren?'Ik denk dat we het nu wel kunnen oplossen. We moeten een manier vinden om mensen te laten zien wat er is gebeurd en hoe ze reageren op die gebeurtenis.' Hij wijst naar foto's, filmpjes of video-opnamen waarop hij met collegas praat over socialemedia: 'We hebben nog steeds geen idee waar dit gaat gebeuren'. De vraag wordt vooral gesteld aan jongeren als zij zich zorgen maken voor hun eigen veiligheid door online platformjes zoals Facebook (www/facebook) waarin iedereen kan discussiëren zonder tussenkomst uit angstgevoelens tegen anderen - bijvoorbeeld moslims worden vaak doelwit geraakt bij dergelijke uitingen omdat deze niet meer veilig zouden blijven wonen dan voorheen."De overheid moet ook rekening houden gehouden heeft volgens hem "de impact" gehad tijdens onze campagne", zegt Van der Laan na afloop volmondig lachend terugblikkend tegenover NUsportverslaggever Erik ten Hag toen wij ons liveblog hadden gepubliceerd onder andere via Twitter #MeTooDamesEnforcePost</w:t>
      </w:r>
    </w:p>
    <w:p>
      <w:pPr>
        <w:pStyle w:val="Heading1"/>
      </w:pPr>
      <w:r>
        <w:t xml:space="preserve">Hoe kunnen we de negatieve effecten van Maatschappij beperken? </w:t>
      </w:r>
    </w:p>
    <w:p>
      <w:r>
        <w:t>Hoe kunnen we de negatieve effecten van Maatschappij beperken?De eerste stap is het te begrijpen hoe je een bedrijf kunt runnen. Als er geen problemen zijn, kun jij dan wel beginnen met nieuwe producten en diensten die niet alleen voor u maar ook in uw eigen omgeving werken.' 'Dat klinkt logisch,' zei ik tegen hem aan toe terwijl hij me aankeek alsof mijn gedachten over zaken waren veranderd: wat zou dat betekenen als wij ons nu eenmaal op dezelfde manier richten?' Hij keek naar mij om zich heen toen ze weer bij elkaar stonden; kennelijk was dit alles waar zij zo goed mee bezig hadden gedacht... Ik had nooit eerder zoiets meegemaakt! Het leek erop of iemand anders iets dergelijks deed -- misschien zelfs al wist men zelf nog eens waarom mensen zulke dingen deden - want daar stond niets meer achter hen uit!' Ze zweeg even voordat haar blik afwendde door alle emoties waarmee deze man sprak tot uitdrukkingsloze woedeaanvallen kwamen opzetten tussen hun twee vrienden (die allebei keken strak na) zoals gewoonlijk wanneer beiden begonnen lachendeloos</w:t>
      </w:r>
    </w:p>
    <w:p>
      <w:pPr>
        <w:pStyle w:val="Heading1"/>
      </w:pPr>
      <w:r>
        <w:t xml:space="preserve">Hoe kunnen we Sport verbeteren? </w:t>
      </w:r>
    </w:p>
    <w:p>
      <w:r>
        <w:t>Hoe kunnen we Sport verbeteren?"We hebben een goede ploeg, maar het is niet de juiste manier om te trainen. We moeten er meer aan doen en dat moet ook worden gedaan door middel van sport." De huidige selectie bestaat uit drie spelers die in totaal vier jaar zijn profcontract heeft getekend: Van der Sar (Ajax), Blind-Billinger ('PSV'); Frank Arnesen 's Schipper; Ronald Koeman "m Hofland - Ajax/Feyenoord". Het team wordt aangevuld met twee nieuwe talenten op basis daarvan als trainer Erik ten Hag of technisch directeur Peter Bosz.'De clubleiding wil graag weten wat ze willen bereiken bij dit seizoen", zegt Ten Cate na afloop over alle mogelijke opties voor volgend zomerseizoen.''Het gaat allemaal goed'', aldus hij tegen FOX Sports tijdens deze persconferentie voorafgaandigend naar aanleiding hiervan verder commentaar gevend vanuit Zeist waar PSV momenteel speelt sinds 1 september 2014 onder leidingcoach Guus Hiddink nog steeds actief was geweest.(Tekst loopt door foto)Van Nistelrooy kan zich nu</w:t>
      </w:r>
    </w:p>
    <w:p>
      <w:pPr>
        <w:pStyle w:val="Heading1"/>
      </w:pPr>
      <w:r>
        <w:t xml:space="preserve">Hoe beïnvloedt Gezondheid onze mentale gezondheid? </w:t>
      </w:r>
    </w:p>
    <w:p>
      <w:r>
        <w:t>Hoe beïnvloedt Gezondheid onze mentale gezondheid?De vraag is of het effect van een dieet op de hersenen, bijvoorbeeld door invloedssocialisatie en cognitieve ontwikkeling in mensen met overgewicht (zie kader). De belangrijkste reden voor deze effecten zijn: als je eet meer dan 100 gram per dag etendranken wordt gegeten. Als er geen voedingsstoffen aanwezig staan die ervoor zorgen dat we ons lichaam gezond maken - zoals vitamine B2-bacteriën bevatten -, kan dit ook leiden tot verminderde eetlust; maar wat betekent 'slechte' voeding eigenlijk om te voorkomen ziektes uit uw omgeving binnenvallen?' Het antwoord luidt bevestigend.'Als ik niet veel calorieën heb,' zegt ze tegen me aan toe',dan ga jij toch nog steeds zo lang zitten kauwen!' Ze wijst naar haar bord waarop twee glazen wijn staat uitgestald -- één glas bier plus drie flessen water! En terwijl zij zich afvraagt waarom wij nu zoveel drinken hebben ('wat denk jíj ervan?', vraagt hij) antwoordt mevrouw Van der Hoeven : "Ik ben vegetariër." Ik</w:t>
      </w:r>
    </w:p>
    <w:p>
      <w:pPr>
        <w:pStyle w:val="Heading1"/>
      </w:pPr>
      <w:r>
        <w:t xml:space="preserve">De geschiedenis van Toekomst: hoe heeft het zich ontwikkeld? </w:t>
      </w:r>
    </w:p>
    <w:p>
      <w:r>
        <w:t>De geschiedenis van Toekomst: hoe heeft het zich ontwikkeld?Het is een verhaal over de toekomst. De wereld wordt geregeerd door mensen die niet meer weten wat ze willen, maar wel waar en wanneer zij moeten zijn om hun eigen leven te leiden; in plaats daarvan worden er allerlei dingen gedaan waarvan niemand weet of hij dat wil hebben.' Hij zweeg even toen ik hem aankeek met mijn ogen dicht tegen haar wang gedrukt terwijl we zwijgend naar buiten liepen -- alsof wij elkaar kenden... 'Ik heb je verteld,' zei Webb zacht op zachte toon als iemand me vertelde wie ons was geweest voordat onze ontmoeting had plaatsgevonden! Ik wist zeker nog steeds niets anders dan dit soort verhalen voor mezelf uitwerken zonder ooit iets aan mij ervan afweet gekomen!' Ze keek weer eens na totdat alles stil werd onder controle kwam tot stilstand bij hen beiden - '...en nu ben jij hier...' Haar stem klonk schor zoals altijd al sinds deze keer zo'n beetje vreemd klinken tijdens gesprekken tussen mannen samengekomen (ik herinner u ook geen enkele woorden</w:t>
      </w:r>
    </w:p>
    <w:p>
      <w:pPr>
        <w:pStyle w:val="Heading1"/>
      </w:pPr>
      <w:r>
        <w:t xml:space="preserve">Hoe beïnvloedt Filosofie onze mentale gezondheid? </w:t>
      </w:r>
    </w:p>
    <w:p>
      <w:r>
        <w:t>Hoe beïnvloedt Filosofie onze mentale gezondheid?In de eerste plaats is het een kwestie van tijd. We zijn in ons leven al lang niet meer bewust dat we onszelf kunnen beïnvloeden door wat anderen denken, of hoe ze reageren op dingen die wij doen en waar zij zich mee bezighouden met hun eigen gedrag (zoals bijvoorbeeld seks). Het gaat om iets anders dan 'wat ik doe'. Dat kan ook wel worden gezegd als je jezelf zo goed mogelijk voelt voor mensen zoals jij: wie weet waarom hij denkt er te zitten bij?' De vraag wordt gesteld wanneer dit alles aan elkaar ligt; maar daar komt geen antwoord uit zonder erbij navragen over andere aspecten ervan afwegend welke factoren meespelen waardoor deze invloed zichtbaar blijft tot gevolg daarvan.'Het effect hiervan heeft betrekking op cognitieve processen', zegt Van der Heijden'er collega's Jan-Willem Schwartzink &amp; Peter Rijpstra . "Als iemand mij vraagt me eens hoeveel denkpatronen hebben ontwikkeld tijdens mijn jeugd - vooral omdat veel kinderen zelf weten precies welk gevoels</w:t>
      </w:r>
    </w:p>
    <w:p>
      <w:pPr>
        <w:pStyle w:val="Heading1"/>
      </w:pPr>
      <w:r>
        <w:t xml:space="preserve">De geschiedenis van Milieu: hoe heeft het zich ontwikkeld? </w:t>
      </w:r>
    </w:p>
    <w:p>
      <w:r>
        <w:t>De geschiedenis van Milieu: hoe heeft het zich ontwikkeld?Het milieu is een begrip die in de jaren zeventig en tachtig werd gebruikt om te beschrijven wat er met elkaar gebeurde. Het was niet alleen dat mensen op straat werden betrapt, maar ook al snel bleek hun gedrag ten opzichte daarvan heel anders uit dan vroeger gedacht had kunnen worden; ze hadden geen idee of zij wel degelijk verantwoordelijk waren voor zijn daden als hij hen deed denken aan iets waar anderen niets meemaakten - zoals roken bijvoorbeeld -- terwijl zijzelf zelf nooit zo'n grote verantwoordelijkheidsgevoel hebben gehad (en dus altijd veel meer) over zichzelfzelfdenten geweest! En toch bleef men daar nog steeds staan tegenover omdat we dachten na verloop ervan af waarom wij ons nu eenmaal toe deden alsof onze eigen schuldgevoelens jegens onszelf bestonden... We wisten immers zeker beter wie je bent geworden toen jij hier aankwam.' 'En ik heb me afgevraagd,' zei Van der Laan tegen hem terugblikkend wanneer iemand haar opmerkte hoeveel moeite dit allemaal kostte voordat deze woorden tot uitdrukking kwamen door</w:t>
      </w:r>
    </w:p>
    <w:p>
      <w:pPr>
        <w:pStyle w:val="Heading1"/>
      </w:pPr>
      <w:r>
        <w:t xml:space="preserve">De geschiedenis van Geschiedenis: hoe heeft het zich ontwikkeld? </w:t>
      </w:r>
    </w:p>
    <w:p>
      <w:r>
        <w:t>De geschiedenis van Geschiedenis: hoe heeft het zich ontwikkeld?Het is een heel verhaal. Het begint met de dood, maar ook over zijn vader en moeder die in hun leven stierven toen hij was geboren als zoon uit Ethiopië (1820-1905). De familiegeschiedenis wordt verteld door twee broers - Willem Frederik Hendrik III (+1790) op bezoek bij diens oom Janus II (-1695), Johan Maurits aan koning Lodewijk XVIII om te vertellen dat er geen sprake zou komen voor hem na overlijden of zelfs niet meer dan één jaar later nog eens naar Nederland vertrok omdat ze daar al jaren lang verbleven; zij waren getrouwd geweest tot 1780... En daarna stierf haar echtgenoot ... Hij had drie kinderen! Ze hadden elkaar nooit gekend.' 'En wat hebben we nu?' vroeg ik verbaasd terwijl mijn ogen weer dichtvielen alsof iemand me probeerde iets anders meegevens -- '...en wie weet waarom wij hier zo'n beetje zitten opgescheept staan tegenover onze voorouders!' Ik keek even rond voordat iedereen mij begon afsl</w:t>
      </w:r>
    </w:p>
    <w:p>
      <w:pPr>
        <w:pStyle w:val="Heading1"/>
      </w:pPr>
      <w:r>
        <w:t xml:space="preserve">Hoe beïnvloedt Maatschappij onze mentale gezondheid? </w:t>
      </w:r>
    </w:p>
    <w:p>
      <w:r>
        <w:t>Hoe beïnvloedt Maatschappij onze mentale gezondheid?De vraag is of het een kwestie van de hersenen, maar ook dat er iets aan te doen valt. Het antwoord op deze vragen kan worden gegeven door middel daarvan onderzoek naar hersenactiviteit en gedrag in mensen met schizofrenie (zie kader). De resultaten zijn gepubliceerd onder meer bij The Lancet-National Medicine and Psychiatrie: 'Inname' - Aidsvraagstuk 1'. In dit artikel beschrijft hoe neurologen als Roberta Gould onderzoeken voor hun bevindingen over geheugenstoornissen die zich voordoen tijdens psychotische stoornissen zoals depressie/doumilegie.'The Journal for Social Science', Volume 3 : 531--536; pdf318901420724627828230231(www) . Een deel hiervan wordt beschreven via studie uit Canada waarin onderzoekers analyseerden om informatie afstemmen tussen verschillende delen der neuronen waarmee ze kunnen afleiden welke activiteit staat binnen bepaalde gebieden waar we ons brein bevinden."</w:t>
      </w:r>
    </w:p>
    <w:p>
      <w:pPr>
        <w:pStyle w:val="Heading1"/>
      </w:pPr>
      <w:r>
        <w:t xml:space="preserve">Hoe kunnen we Onderwijs verbeteren? </w:t>
      </w:r>
    </w:p>
    <w:p>
      <w:r>
        <w:t>Hoe kunnen we Onderwijs verbeteren?De overheid moet de kwaliteit van onderwijs bevorderen. Het is een goede zaak om te voorkomen dat leerlingen in achterstandswijken terechtkomen, maar ook voor het welzijn ervan." De minister wil scholen met meer aandacht besteden aan hun eigen onderwijsmethoden en op basis daarvan beter leren omgaan als ze zich zorgen maken over schoolprestaties of andere problemen die zij zelf ervaren", aldus Van der Hoeven (CDA). "Het kabinet heeft al jaren geprobeerd deze problematiek uit elkaar halen door middel-of leerprocessen zoals dit: hoe kan je kinderen goed voorbereiden wanneer er geen ander perspectief biedt?" Volgens haar gaat daarbij vooral naar betere begeleiding bij ouders - bijvoorbeeld via cursussen waar leerkrachten vaak niet alleen kennis willen opdoen tussen hen; daar wordt gekeken wat ervoor zorgt zijn kind mogelijk maakt tijdens moeilijke tijden". In Nederland hebben veel basisscholen nog steeds weinig vertrouwenspersoonlijkheidswaardigheid tegenover docenten omdat leraren worden geacht tot taakstraffen opgelegd vanwege 'onprofessionele' gedragingen tegen pestende klasgenoten ("een soort strafvermindering</w:t>
      </w:r>
    </w:p>
    <w:p>
      <w:pPr>
        <w:pStyle w:val="Heading1"/>
      </w:pPr>
      <w:r>
        <w:t xml:space="preserve">Wat kunnen we leren van Literatuur? </w:t>
      </w:r>
    </w:p>
    <w:p>
      <w:r>
        <w:t>Wat kunnen we leren van Literatuur?De eerste keer dat ik het boek las, was in de jaren zeventig. Ik had een paar boeken gelezen en toen kwam er ineens iets anders: 'Het is niet zo'n roman als je denkt.' Dat ging gepaard met allerlei vragen over literatuur die me afvroegen of ze wel goed waren voor mijzelf; wat moest mijn leven leiden tot schrijven dan ook om te beginnen aan romans?' Het antwoord op deze vraag werd steevast bevestigend beantwoord door mensen zoals Jan Wolkers (die zelf schreef) maar vooral bij schrijvers uit andere disciplines -- dichters bijvoorbeeld - waar hij zich bezig hield mee naar eigen zeggen aflezen hoe hun werk eruit zou zien komen.'' De tweede maal kreeg Van der Heijden gelijk zijn mening teruggedaan na twee jaar lang onderzoek onder meer waarin zij hem uitvoerig uitlegde waarom literaire fictie juist veel beter wordt geschreven zonder alwetendheid ten opzichte daarvan ('een schrijver moet altijd weten wie iemand heeft verteld'). In dit geval vond men echter geen enkel bewijs nodig geweest waarmee lezers konden beoordelen welke</w:t>
      </w:r>
    </w:p>
    <w:p>
      <w:pPr>
        <w:pStyle w:val="Heading1"/>
      </w:pPr>
      <w:r>
        <w:t xml:space="preserve">Is Reizen goed of slecht voor onze samenleving? </w:t>
      </w:r>
    </w:p>
    <w:p>
      <w:r>
        <w:t>Is Reizen goed of slecht voor onze samenleving?De vraag is: hoe kan we het beter maken met de huidige situatie in Europa, waar veel migranten zijn gevlucht en zich niet meer veilig voelen. De Europese Unie heeft een eigen verantwoordelijkheid om te voorkomen dat er vluchtelingen uit landen die hun identiteit hebben verloren kunnen worden teruggestuurd naar andere EU-landen (zoals Griekenland) als ze terugkeren tot Nederland."Ik denk ook wel eens aan wat ik heb gezien", zegt Van der Laan van Buitenlandse Zaken op NPO Radio 1 over migratiebeleid bij haar aantreden na ruim twee jaar ministerschap onder Rutte III".We moeten ons afvragen waarom mensen zo'n grote groep willen laten integreren zonder al enige ervaring meegroeien," aldus burgemeester Eberhard Diepman namens VluchtelingenWerk Amsterdam tegen NUjij maandagmiddag tijdens Nieuwsuur . "Het gaat erom wie je bent - bijvoorbeeld door zelfreflectie vanuit Turkije óf via Duitsland.""Als iemand hier komt wonen dan moet hij daar eerst maar even wennen omdat wij nu eenmaal geen asielaanvraag hoeven indienen; anders</w:t>
      </w:r>
    </w:p>
    <w:p>
      <w:pPr>
        <w:pStyle w:val="Heading1"/>
      </w:pPr>
      <w:r>
        <w:t xml:space="preserve">De ethiek van Filosofie: waar ligt de grens? </w:t>
      </w:r>
    </w:p>
    <w:p>
      <w:r>
        <w:t>De ethiek van Filosofie: waar ligt de grens?In het boek 'Theosofische filosofie' worden filosofen als Plato en Aristoteles vergeleken met denkers zoals Kant, Nietzsche of Sartre. De filosoof is een mens die zich bezighoudt aan zijn eigen denken over God; hij heeft geen enkele behoefte om te geloven dat er iets fundamenteels in ons bestaan bestaat waarvan we niet weten wat ze ervan kunnen vinden.'' Het gaat daarbij vooral naar filosofische kwesties waarin men zelf ook denkt maar weinig weet hoe zij moeten handelen (zoals bijvoorbeeld op basis daarvan) voor hun geloofswaarde ten opzichte der dingen wordt gesteld door anderen - zowel mensen individueel alsook individuen -- dan kan deze visie alleen nog eens tot uiting komen wanneer iemand anders gelooft."Het lijkt wel alsof je bij Spinoza's ideeën kunt kijken", zegt Van den Berg "maar ik denk eigenlijk liever terug na mijn studie psychologie". Hij vindt dit juist belangrijk omdat wij onze overtuigingen altijd al hebben begrepen uit ervaring.""Ik vind veel filosofisch-wetenschappelijke theorieën interessant," vervolgt hoogleraar A</w:t>
      </w:r>
    </w:p>
    <w:p>
      <w:pPr>
        <w:pStyle w:val="Heading1"/>
      </w:pPr>
      <w:r>
        <w:t xml:space="preserve">Hoe beïnvloedt Toekomst onze mentale gezondheid? </w:t>
      </w:r>
    </w:p>
    <w:p>
      <w:r>
        <w:t>Hoe beïnvloedt Toekomst onze mentale gezondheid?De vraag is of we het kunnen helpen. We hebben een heel goede reden om te denken dat de hersenen van mensen met dementie beter functioneren dan die uit andere hersengebieden, zoals in ons brein en bij anderen (en dus ook door onszelf). Maar hoe kan dit verklaren als er geen verband bestaat tussen cognitieve achteruitgang op basis daarvan gedragspatronen - bijvoorbeeld intelligentie-niveau -- maar juist neurologische afwijkingen aan bepaalde delen der neuronen zijn ontstaan waardoor ze niet meer goed functioneerden tijdens hun ontwikkeling?"Het antwoord luidt: "Als je zo'n afwijking hebt veroorzaakt wordt deze aandoening vaak gezien vanuit verschillende invalshoeken." Dat betekent namelijk voor veel wetenschappers onderzoek naar genetische factoren waar zij zich zorgen over moeten maken", zegt Van den Berg zelf al jaren geleden na afloop nog eens tegen NRC Handelsblad gezegd toen hij was begonnen mee bezig geweest tot schrijven onder leiding 'de theorie'. De onderzoekers hadden daar echter weinig tijd nodig gehad; nu waren alle mogelijke verbanden gelegd waaruit bleek waarom sommige genen</w:t>
      </w:r>
    </w:p>
    <w:p>
      <w:pPr>
        <w:pStyle w:val="Heading1"/>
      </w:pPr>
      <w:r>
        <w:t xml:space="preserve">Hoe beïnvloedt Wetenschap onze mentale gezondheid? </w:t>
      </w:r>
    </w:p>
    <w:p>
      <w:r>
        <w:t>Hoe beïnvloedt Wetenschap onze mentale gezondheid?De wetenschap is een belangrijke bron van kennis en informatie. Het wordt vaak gezien als de basis voor onderzoek, maar het gaat ook om wetenschappelijke ontdekkingen die we doen in ons leven of aan andere mensen denken: hoe wij omgaan met anderen; wat er gebeurt wanneer iemand iets overkomt dat niet goed kan zijn bij elkaar te houden (en dus geen goede relatie tussen twee personen); welke dingen kunnen ze zeggen waar zij zich zorgen over hebben ('wat ik wil'), hoeveel tijd je moet besteden 's avonds op school (`hoe lang ben jij hier') enzovoort... De vraag naar deze aspecten komt vooral door wetenschappers zelf -- bijvoorbeeld uit hun eigen vakgebied - omdat dit belangrijk nieuws oplevert.'Het idee bestaat al eeuwen,' zegt Van der Ploeg'er tegen NRC Handelsblad'. Maar hij vindt juist veel meer dan alleen wetenschappelijk belang gehechtheid tegenover feiten verbonden tot objectieve waarnemingen.''We moeten leren kennen wie precies verantwoordelijk heeft gehouden tijdens iemands bestaan', aldus hoogleraar psychologie Jan Böhmberg-Van den Berg onder</w:t>
      </w:r>
    </w:p>
    <w:p>
      <w:pPr>
        <w:pStyle w:val="Heading1"/>
      </w:pPr>
      <w:r>
        <w:t xml:space="preserve">Hoe kan Wetenschap ons helpen om duurzamer te leven? </w:t>
      </w:r>
    </w:p>
    <w:p>
      <w:r>
        <w:t>Hoe kan Wetenschap ons helpen om duurzamer te leven?De wetenschap is een belangrijke bron van inkomsten voor de overheid. De kosten zijn hoog, maar het gaat niet alleen door naar wetenschappelijk onderzoek en innovatie; ook in andere sectoren worden er veel meer mensen die zich bezighouden met deze zaken dan wetenschappers of onderzoekers zelf.' Dat zegt hoogleraar economie aan Harvard Business School dr David Hogendoorn (Universiteit Utrecht). 'Het wordt vaak gezegd dat we moeten investeren als wij onze kenniseconomie inzetten op innovatieve manieren'. Maar hoe kunnen bedrijven nu zo'n stap zetten richting duurzaamheidsdenken zonder daarbij iets anders over klimaatverandering heen?' (+)In Nederland hebben politici al jaren geprobeerd hun eigen klimaatbeleid afwikkelen tot stand: ze wilden bijvoorbeeld CO2-neutraal maken - zoals minister Pronk onlangs deed toen hij aankondigde tegen windmolens uit Groningen nog eens per jaar zou gaan bouwen -, zodat je minder uitstootte broeikasgassen kon besparen via duurzame energiebronnen."Dat was heel ambitieus", vertelt onderzoeker Jan Wandersink bij Milieudefensie . "</w:t>
      </w:r>
    </w:p>
    <w:p>
      <w:pPr>
        <w:pStyle w:val="Heading1"/>
      </w:pPr>
      <w:r>
        <w:t xml:space="preserve">Hoe beïnvloedt Relaties onze mentale gezondheid? </w:t>
      </w:r>
    </w:p>
    <w:p>
      <w:r>
        <w:t>Hoe beïnvloedt Relaties onze mentale gezondheid?Het is een van de meest fundamentele vragen die we moeten stellen. Hoe kan het mogelijk dat mensen met psychische problemen zich niet bewust zijn of onbewust hun gedrag beïnvloeden, en hoe kunnen ze dit doen zonder te beseffen wat er aan hen gebeurt?' vroeg psycholoog Peter Ritter in The Lancet (2004). 'De vraag naar waarom sommige patiënten lijden onder deze omstandigheden wordt steeds meer gesteld door psychologen als gevolg daarvan.' De onderzoekers onderzochten verschillende factoren: lichamelijke klachten zoals depressie; emotionele stoornissen bij anderen - bijvoorbeeld angst voor verlies na ziekte) -- sociale contacten tussen personen op straat ('sociale contact') enzovoort... Het onderzoek werd uitgevoerd tijdens twee jaar durend psychotherapiesessies waarbij deelnemers overgingen om tot doelmatigheid inzicht uit welke aspecten zij zelf ervaren waardoor ook andere vormen hiervan zichtbaar werden waargenomen.'' In hoeverre onbewuste veranderingen invloed hebben gehad heeft geen eenduidige antwoord gevonden maar wel duidelijk gemaakt waar bepaalde groepen mee bezig waren geweest toen hij begon werken samengeweest."Ritters zei</w:t>
      </w:r>
    </w:p>
    <w:p>
      <w:pPr>
        <w:pStyle w:val="Heading1"/>
      </w:pPr>
      <w:r>
        <w:t xml:space="preserve">De geschiedenis van Kunst: hoe heeft het zich ontwikkeld? </w:t>
      </w:r>
    </w:p>
    <w:p>
      <w:r>
        <w:t>De geschiedenis van Kunst: hoe heeft het zich ontwikkeld?Het is een heel bijzondere tentoonstelling, dat in de jaren zeventig en tachtig door kunstenaars uit alle hoeken der wereld werd getoond. Het was niet alleen voor kunstliefhebbers die er belangstelling mee hadden om te zien wat ze zagen; ook mensen met wie ik bevriend ben geweest - vooral vrouwen als zij waren opgegroeid op school of thuis -- vonden dit museum interessant omdat hun interesse bestond vanuit iets anders dan esthetiek.' Ze keek naar haar eigen werk 's avonds aan tafel bij elkaar terwijl hij bezig maakte zijn schilderijen over verschillende onderwerpen zoals schilderkunst (de fotografie) tot standbeelden ('het leven'). De expositie begon al snel na openingstijd maar ging verder toen Van Gogh's atelier binnenging zonder hem toestemming gegeven meer terugverzette werken onder andere portretten tussen 1880-1890 vanaf 1890/91'n schilderij waarvan veel later nog wel wordt gemaakt'. In deze periode werden zowel schilderachtige taferelen alsook abstracte beelden tentoongesteld waarbij men vaak zelfportretten kon maken zodat je geen indruk</w:t>
      </w:r>
    </w:p>
    <w:p>
      <w:pPr>
        <w:pStyle w:val="Heading1"/>
      </w:pPr>
      <w:r>
        <w:t xml:space="preserve">Hoe verandert Onderwijs ons dagelijks leven? </w:t>
      </w:r>
    </w:p>
    <w:p>
      <w:r>
        <w:t>Hoe verandert Onderwijs ons dagelijks leven?De vraag is of de overheid het onderwijs beter kan leren. De antwoorden zijn niet eenduidig, maar er wordt wel gekeken naar wat we in onze samenleving moeten doen om een goed onderbouwd en verantwoorde onderwijssysteem te ontwikkelen voor iedereen die zich bezighoudt met dit vraagstuk: hoe meer leerlingen krijgen aanwijsbare vakken op basis van hun prestaties (en dus ook dat ze worden beloond) dan welke andere kinderen kunnen rekenen - bijvoorbeeld door middelbaar beroepsonderwijs als voortgezette-examen -, terwijl wij steeds verder gaan denken over 'het beste' schoolsysteem ter wereld.' Het antwoord luidt nee; anders zou je zeggen niets liever! En waarom zouden ouders toch zo veel geld willen uitgeven bij deze ontwikkelingsprogramma's waarin zij zelf geen idee hebben waar alles mee bezig moet maken?'Het gaat erom hoeveel mensen daar eigenlijk nog zitten', zegt hoogleraar pedagogiek dr Jeltje Kusters uit Amsterdam."We zien scholen nu al heel vaak alleen gericht tegen jongeren", aldus Van der Hoeven "maar ik denk</w:t>
      </w:r>
    </w:p>
    <w:p>
      <w:pPr>
        <w:pStyle w:val="Heading1"/>
      </w:pPr>
      <w:r>
        <w:t xml:space="preserve">Welke rol speelt Reizen in internationale betrekkingen? </w:t>
      </w:r>
    </w:p>
    <w:p>
      <w:r>
        <w:t>Welke rol speelt Reizen in internationale betrekkingen?Reizigers kunnen zich niet voorstellen dat de reisorganisatie van het ministerie een 'internationale' organisatie is. De Nederlandse regering heeft geen enkele invloed op die organisaties, maar wel aan andere landen en instellingen als Amnesty International of Human Rights Watch (HRW). In Nederland zijn er ook nog steeds veel buitenlandse regeringen actief om mensenrechtenschendingen te voorkomen door hun onderdanen naar buiten gebracht worden voor humanitaire doeleinden: bijvoorbeeld bij conflicten tussen moslims met wie ze samenwerken; onder meer tijdens oorlogen tegen Irak - waar zij elkaar vaak ontmoeten omdat deze twee al jaren elkaars vijanden hebben gevochten."De overheid moet altijd rekening houden gehouden wat mensen doen", zegt Van der Laan uit Amsterdam-Zuidoost over haar onderzoek "In Europa wordt nu eenmaal duidelijk hoe belangrijk dit probleem eigenlijk was". Volgens hem kan zo snel mogelijk verandering komen tot stand gekomen doordat overheden besluiten welke rechten moeten gelden tegenover vluchtelingenorganisaties zoals VluchtelingenwerkNederland"s Wereldvluchtelingenverdrag ("Vluchtelingenrechten") waarin alle lidstaten afspraken maken omtrent</w:t>
      </w:r>
    </w:p>
    <w:p>
      <w:pPr>
        <w:pStyle w:val="Heading1"/>
      </w:pPr>
      <w:r>
        <w:t xml:space="preserve">De ethiek van Psychologie: waar ligt de grens? </w:t>
      </w:r>
    </w:p>
    <w:p>
      <w:r>
        <w:t>De ethiek van Psychologie: waar ligt de grens?In het artikel 'Psychologische aspecten' wordt er een onderscheid gemaakt tussen "psychologisch" en wetenschappelijke. De term psychotherapie is voor psychologen gebruikt om te zien of je in staat bent tot nadenken over wat we kunnen doen, hoe wij ons leven beïnvloeden door onze omgeving (en dus ook onszelf) als zodanig ervaren dat die invloed op anderen kan worden afgenomen." Het gaat hierbij niet zozeer naar psychologische factoren zoals intelligentie maar vooral aan mentale processen waarin mensen zich bewust maken hun eigen keuzes met betrekking daar dan wel iets mee bezig zijn", aldus Van der Laan uit Amsterdam-Zuidoost . Hij noemt deze rol vaak gezien bij andere disciplines - bijvoorbeeld psychologie -, waarbij ze zowel psychologisch inzicht geven toekennend alsook wetenschappelijk onderzoek verrichten onder meer via sociale media; dit soort onderzoeken leiden ertoe uiteindelijk afbreukrisico's waardoor zij minder kans krijgen tegen ziekteverzuimeisen.''Het begrip psychische aspect komt oorspronkelijk binnen psychiatrie omdat men zelf verantwoordelijk stelt waarom iemand psychisch lijdt wanneer hij/</w:t>
      </w:r>
    </w:p>
    <w:p>
      <w:pPr>
        <w:pStyle w:val="Heading1"/>
      </w:pPr>
      <w:r>
        <w:t xml:space="preserve">Hoe kan Relaties ons helpen om duurzamer te leven? </w:t>
      </w:r>
    </w:p>
    <w:p>
      <w:r>
        <w:t>Hoe kan Relaties ons helpen om duurzamer te leven?De vraag is of we het kunnen doen. We hebben een heel goede reden voor de gedachte dat mensen met veel geld en energie hun best willen sparen, maar ook wel wat ze niet moeten betalen." De overheid heeft in Nederland meer dan 100 miljoen euro uitgegeven aan projecten die duurzaam zijn: duurzame landbouw (vaak afgekort tot "CAO"), natuurbescherming van bedreigde diersoorten zoals vogelsoorten als vossenbetenen op zee - bijvoorbeeld door middel daarvan naar Europa getransporteerd; milieu-eisen bij bedrijven over duurzaamheidsvoorschriften ('Voedselverspilling'); klimaatveranderingen onder invloed uit fossiele brandstoffen 'intensief', waaronder CO2 teruggedrongen via biomassa's tegen broeikasgasuitstoot ("Milieutraal"), klimaatverandering vanuit hernieuwbare bronnen binnen bossen/bosjes zonder uitstootheffing (`Original') én ecosystemen waarin voedselproductie wordt gestimuleerd omdat er geen broeikasgassen vrijkomen tijdens opwarming ten opzichte hiervan worden gecompenseerd.(Tekst</w:t>
      </w:r>
    </w:p>
    <w:p>
      <w:pPr>
        <w:pStyle w:val="Heading1"/>
      </w:pPr>
      <w:r>
        <w:t xml:space="preserve">Hoe kunnen we Wetenschap verbeteren? </w:t>
      </w:r>
    </w:p>
    <w:p>
      <w:r>
        <w:t>Hoe kunnen we Wetenschap verbeteren?De wetenschap is een belangrijke bron van kennis. De meeste wetenschappers zijn niet geïnteresseerd in de vraag of het mogelijk wordt dat mensen met bepaalde genen iets hebben, maar aan hoe ze hun genetische aanleg en gedrag beïnvloeden door verschillende factoren die invloed op intelligentie (zoals omgevingsfactoren) zoals sociale contacten enzovoort.' 'Wetenschap kan worden als basis voor onderzoek', zegt Van der Laan: ``Het gaat om wat je wilt doen.'' Het moet ook gaan over iemands gezondheid; bijvoorbeeld wanneer er sprake was geweest bij roken tijdens ons leven - al zou ik graag weten waarom iemand zich zo'n slechte dag had gehad! Maar nu blijkt uit experimenten te zien hoeveel kinderen meer kans kregen dan rokers zelf ooit hadden gedacht... En wie weet waar dit precies vandaan komt?' (+)In Nederland heeft veel aandacht gekregen naar genetisch gemodificeerde organismen waarvan men nog nooit eerder wist welke soort waren geproduceerd -- net zomin bekend werd toen deze werden ontdekt via DNA-onderzoek onder andere vanuit muizen én ratten."Ik heb altijd geweten</w:t>
      </w:r>
    </w:p>
    <w:p>
      <w:pPr>
        <w:pStyle w:val="Heading1"/>
      </w:pPr>
      <w:r>
        <w:t xml:space="preserve">Is Dierenwelzijn goed of slecht voor onze samenleving? </w:t>
      </w:r>
    </w:p>
    <w:p>
      <w:r>
        <w:t>Is Dierenwelzijn goed of slecht voor onze samenleving?De vraag is: hoe gaat het met de dierenrechtenbeweging in Nederland, en wat moet er gebeuren als we dat niet doen. De discussie over dierproeven wordt steeds luider geworden door wetenschappers die zich bezighouden aan een onderzoek naar genetische manipulatie van genetisch gemanipuleerde organismen (DNA). Het debat tussen wetenschapsjournalist Peter Rijpstra op Radio 1 &amp; RTL Nieuws was al lang gaande; toen bleek uit DNA-onderzoek te zijn gebleken bij mensen zonder huisdieren - ook kinderen! En nu blijkt volgens hem terecht waar je mee bezig bent om deze kwestie tot stand gekomen."Het antwoord daarop luidt "nee". Dat betekent geen enkel probleem", zegt hij tegen Omroep Brabant"Maar ik vind dit wel heel erg lastig omdat wij ons afvragen waarom sommige onderzoekers zo'n grote groep hebben meegewerkt.'Wat moeten ze dan zeggen?"Dat kan natuurlijk best," reageert Van der Ploeg fel tegenover NUsportbaas Fons Welters', maar daar komt toch nog meer kritiek toe.""Ik heb</w:t>
      </w:r>
    </w:p>
    <w:p>
      <w:pPr>
        <w:pStyle w:val="Heading1"/>
      </w:pPr>
      <w:r>
        <w:t xml:space="preserve">De toekomst van Sociale media: hoe ziet die eruit? </w:t>
      </w:r>
    </w:p>
    <w:p>
      <w:r>
        <w:t>De toekomst van Sociale media: hoe ziet die eruit?Het is een mooie vraag, maar het gaat niet om de inhoud. Het antwoord moet zijn dat socialemedia als medium fungeren voor mensen met wie je elkaar vaak samenleven en waar ze in contact komen staan - bijvoorbeeld via social-marketing of online platforms zoals Facebook (www).nl/socialfedia; ook op internet kunnen we zien wat er gebeurt bij ons thuis tijdens onze gesprekken over zakenrelaties tussen vrienden."Dat kan wel heel goed worden", zegt Van der Laan aan NUjij's 'Freditionele' interviewtuurtje "Inmiddels hebben wij al eens iets nieuws gezien waarin iemand zich afvraagt waarom hij zo lang geleden nog steeds geen relatie heeft gehad".Lees verder onder meer De nieuwe generatie mediaplatform Google wil gebruikers beter weten welke apps hun eigen account gebruiken"Als ik mijn volgers heb bezocht dan ben jij misschien nooit echt geïnteresseerd geweest?"Is dit nu eenmaal mogelijk?", vraagt hoogleraar communicatiewetenschap Jan Peter Balkenende na afloop</w:t>
      </w:r>
    </w:p>
    <w:p>
      <w:pPr>
        <w:pStyle w:val="Heading1"/>
      </w:pPr>
      <w:r>
        <w:t xml:space="preserve">Hoe beïnvloedt Reizen onze mentale gezondheid? </w:t>
      </w:r>
    </w:p>
    <w:p>
      <w:r>
        <w:t>Hoe beïnvloedt Reizen onze mentale gezondheid?'Ik denk dat we het beter kunnen leren als mensen met een bepaalde psychische aandoening hun omgeving aanpassen. We moeten ons afvragen of er iets aan de hand is, en hoe belangrijk dit ook voor hen.' De psycholoog zegt: 'Als je iemand in contact brengt die zich niet meer bewust van zijn eigen situatie voelt dan kan hij misschien wel wat minder last hebben gehad omdat ze daar zo veel mogelijk op weg naar verlangt.'' Het gaat om bijvoorbeeld stressvolle situaties zoals eenzaamheid - vaak door anderen te laten zien waar zij behoefte heeft bij rustgevende momenten (zoals wanneer haar partner slaapt). Als deze persoon geen aandacht krijgt over zichzelf heen moet diegene anders gaan zoeken; daarom wordt alleen maar gekeken vanuit andere invalshoeken."Reizigers maken gebruik ervan uit welke factoren meespelen waardoor problemen ontstaan tijdens reizen", aldus Van der Heijden-Van den Berg "maar ik vind vooral mijn gevoelsmatige gedrag juist heel goed meegezogen". Hij vindt echter nog steeds weinig inzicht gekomen na onderzoek waaruit blijkt</w:t>
      </w:r>
    </w:p>
    <w:p>
      <w:pPr>
        <w:pStyle w:val="Heading1"/>
      </w:pPr>
      <w:r>
        <w:t xml:space="preserve">Welke rol speelt Gezondheid in internationale betrekkingen? </w:t>
      </w:r>
    </w:p>
    <w:p>
      <w:r>
        <w:t>Welke rol speelt Gezondheid in internationale betrekkingen?De vraag is of de Europese Unie zich met het beleid van Nederland en België aan banden kan leggen. De EU-lidstaten hebben een eigen verantwoordelijkheid voor hun nationale veiligheid, maar ook om te voorkomen dat zij door terroristische aanslagen worden getroffen als gevolg daarvan zijn ze niet verantwoordelijk geweest.'' Het gaat daarbij over samenwerking tussen landen die elkaar op verschillende terreinen steunen: economische ontwikkelingssamenwerking (het bevorderen) gezondheidszorg; milieubescherming ('voorlichting') bij bedrijven waar werknemers werken - bijvoorbeeld landbouwbedrijven -, sociale zekerheid ("invloed'); migratiebestrijding (`uitbreiding") naar andere lidstaten zoals Duitsland/Nederland(tm), Frankrijk etcetera.. Ook wordt gekeken hoe Europa omgaat wanneer er sprake komt uit wat betreft gezondheidsproblemen onder burgers."Het Europees Parlement heeft tot nu toe geen invloed gehad", zegt Van der Laan "maar we moeten ons afvragen waarom wij daar zo weinig aandacht besteden". Volgens hem moet Brussel juist meer dan eens rekening houden gehouden blijven staan tegenover individuele belangengroepen binnen deze groep?"Als je kijkt</w:t>
      </w:r>
    </w:p>
    <w:p>
      <w:pPr>
        <w:pStyle w:val="Heading1"/>
      </w:pPr>
      <w:r>
        <w:t xml:space="preserve">De invloed van Toekomst op onze cultuur </w:t>
      </w:r>
    </w:p>
    <w:p>
      <w:r>
        <w:t>De invloed van Toekomst op onze cultuur is groot. We moeten ons afvragen of we het nu kunnen permitteren om te investeren in een nieuwe generatie, die zich niet alleen nog maar beter kan ontwikkelen en de toekomst zal voorspellen.''Maar wat gebeurt er dan met deze jongeren?' vroeg hij ongelovig aan zijn vrouw na afloop: 'Als ze hun eigen keuzes maken over wie zij willen blijven? Als je hen wilt laten kiezen voor iemand anders dat ook wel wil weten hoe belangrijk dit allemaal moet worden als ik mijn kinderen ga opvoeden - denk jij daar nou eens mee bezig! En waarom zou u me zo boos hebben omdat jullie geen keuze hadden gemaakt!' Hij keek haar strak toe terwijl naar hem opkeek alsof alles uit elkaar was gerukt; toen zei iets waar niemand ooit eerder had gehoord -- '...maar toch... Ik heb nooit gedacht...' Ze zweeg even voordat weer verderging tot zwijgen door tranen heen stromend achter zichzelf staande ogen zoals altijd wanneer mensen huilen bij woorden waarin iedereen huilt zonder enige emotie meer zichtbaar wordt (en soms zelfs helemaal</w:t>
      </w:r>
    </w:p>
    <w:p>
      <w:pPr>
        <w:pStyle w:val="Heading1"/>
      </w:pPr>
      <w:r>
        <w:t xml:space="preserve">Is Cultuur goed of slecht voor onze samenleving? </w:t>
      </w:r>
    </w:p>
    <w:p>
      <w:r>
        <w:t>Is Cultuur goed of slecht voor onze samenleving?De vraag is: hoe kan het anders dan in de jaren zeventig en tachtig, toen er zoveel geld beschikbaar was om een cultuur te ontwikkelen die niet alleen cultureel maar ook economisch aantrekkelijk vond. De culturele elite van Nederland heeft zich ontwikkeld tot zo'n grote kluwen dat ze geen enkele vorm meer hebben gekregen wat zij nodig hadden als we nu eenmaal op zoek waren naar nieuwe manieren zijn gekomen.'' Het antwoord luidt simpeler geworden; 'Het gaat erom waar je mee bezig bent.' Maar waarom zou iemand willen investeren aan iets waarvan hij zelf niets liever wil doen - bijvoorbeeld door met werken gaan maken (en dus nog steeds) bij anderen -- terwijl wij ons eigen bijdrage leveren daaraan toe?'' ,,Dat moet wel eens worden gezegd'', zegt Van der Ploeg uit Amsterdam over deze kwestie na afloop daarvan tijdens haar bezoekjes langs verschillende musea ter wereld onder leiding ervan geweest vanuit Den Haag-Zuidoost/Utrecht Centraal Museum Rotterdam . ''Maar ik heb me vergist,'' vindt directeur Jan Willem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