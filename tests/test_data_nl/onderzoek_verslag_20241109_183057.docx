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Milieu goed of slecht voor onze samenleving? </w:t>
      </w:r>
    </w:p>
    <w:p>
      <w:r>
        <w:t>Is Milieu goed of slecht voor onze samenleving?De vraag is: hoe gaat het met de milieu in Nederland, en wat moet er gebeuren als we dat niet doen. De antwoorden zijn simpel geformuleerd door een aantal deskundigen die zich bezighouden bij klimaatbeleid van overheden (en bedrijven) op basis daarvan onderzoek naar hun beleidsplannen om klimaatverandering te bestrijden; onder meer minister Pronk overlegt aan staatssecretaris Van Geel-Van der Ploeg hierover tijdens deze bijeenkomst."Het kabinet heeft geen idee waar ze mee bezig moeten gaan", zegt hoogleraar milieukunde Jan Vos uit Wageningen Universiteit".We hebben nog nooit zo'n concrete actieplan opgesteld waarin je bijvoorbeeld rekening houdt houden hoeveel broeikasgassen worden uitgestoten per jaar - maar daar komt wel eens iets terecht.'Vos vindt ook al snel mogelijk maatregelen nodig tegen CO2's zoals biomassa verbranden waardoor mensen minder kans krijgen tot voedselschaarste dan vroeger.""Als ik mijn energiebehoefte wil sparen heb jij me toch altijd gewaarschuwd?""Ik ben ervan overtuigd geweest toen Shell aankondigde dit plan af na</w:t>
      </w:r>
    </w:p>
    <w:p>
      <w:pPr>
        <w:pStyle w:val="Heading1"/>
      </w:pPr>
      <w:r>
        <w:t xml:space="preserve">Hoe beïnvloedt Cultuur onze mentale gezondheid? </w:t>
      </w:r>
    </w:p>
    <w:p>
      <w:r>
        <w:t>Hoe beïnvloedt Cultuur onze mentale gezondheid?Het is een vraag die ik me afvraag. Ik ben niet van plan om te antwoorden, maar het antwoord op de vragen kan wel degelijk zijn: hoe belangrijk cultureel bewustzijn ook voor ons wordt en waarom we dat eigenlijk hebben moeten doen.'' De filosoof Hans Vonk (Universiteit Utrecht) heeft in deze krant al eens over cultuur gesproken met mensen uit verschillende culturen; hij zegt bijvoorbeeld nog steeds veel meer dan wij weten wat er precies aan culturele antropologie gebeurt als je naar binnen gaat of doorloopt tot iets anders waar ze zich bezighouden."De mens moet leren kennen welke waarden worden beschermd tegen invloeden vanuit buitenaf", aldus Van der Ploeg zelf na afloop bij Radio 1's 'Podium'. "We kunnen dus beter begrijpen wie bepaalde normen gelden - zoals vrijheidsrechten versus gelijkheidsbeginsel-en daarom bepalen welk soort samenleving daar verandering toe leidt?"In Nederland bestaat volgens hem geen enkel probleem omdat alle maatschappelijke organisaties hun eigen opvattingen delen waarmee zij omgaan meehelpen.""Ik heb</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Wat is de rol van Dierenwelzijn in de moderne samenleving? </w:t>
      </w:r>
    </w:p>
    <w:p>
      <w:r>
        <w:t>Wat is de rol van Dierenwelzijn in de moderne samenleving?"De vraag naar dierenrechten en milieubescherming wordt steeds meer gesteld. De discussie over het welzijnsvraagstuk, die we als burgers moeten bezighouden met onze eigen leefomgeving - dat moet ook worden onderzocht." Dat heeft hij aan zijn collega's gedaan: "We hebben een heel goede kennis gemaakt op basis daarvan wat er gebeurt bij ons leven; maar hoe gaat dit dan verder?" Hij wijst erop uit waarom mensen zich niet bewust maken of ze willen laten zien hoeveel hun dierbaren kunnen redden door middel der natuur te gebruiken om voedsel voor hen mee terugwinnen tot zij behoren". Ook pleit Van den Berg ervoor 'de aandacht' toekennend welke soorten vogelsoorten bestaan (en waar) waardoor deze mogelijk weer eens mogen komen werken", aldus hem na afloop.'Het probleem ligt dus vooral tussen individuen', zegt hoogleraar ecologie Jaap Schutte-Wagendijk tegen NRC Handelsblad'. Het idee bestaat volgens haar alleen omdat je geen enkele diersoort hebt onderscheiden</w:t>
      </w:r>
    </w:p>
    <w:p>
      <w:pPr>
        <w:pStyle w:val="Heading1"/>
      </w:pPr>
      <w:r>
        <w:t xml:space="preserve">De ethiek van Literatuur: waar ligt de grens? </w:t>
      </w:r>
    </w:p>
    <w:p>
      <w:r>
        <w:t>De ethiek van Literatuur: waar ligt de grens?In het boek De moraal der literatuur is een analyse over hoe we ons leven in onze eigen wereld kunnen beïnvloeden. Het gaat om wat wij denken en voelen, maar ook waarom dat zo belangrijk wordt voor mensen die zich bezighouden met hun werk of schrijven (en dus niet alleen als ze zelf iets doen). In dit hoofdstuk zijn er verschillende manieren waarop je kunt reageren op deze vragen; bijvoorbeeld door te zeggen 'ik ben blij' ('wat ik doe') óf "dat heb jij gedaan". Ook kan men antwoorden hierop formuleren zonder daarbij aan anderen antwoordvragen gesteld -- zoals wanneer iemand zegt tegen mij `het was leuk'. Een voorbeeld hiervan zou moeten worden gegeven bij mijn eerste roman The Last Man : ,,Ik had geen zin meer naar huis.'' Ik denk hierbij vooral na eens terug uit alle boeken waarin hij me heeft verteld hoezeer zij hem hebben geleerd tot nu toe wel degelijk geïnteresseerd waren geraakt toen nog steeds al begonnen werd erover praten tussen hen (,)..'' En dan weer</w:t>
      </w:r>
    </w:p>
    <w:p>
      <w:pPr>
        <w:pStyle w:val="Heading1"/>
      </w:pPr>
      <w:r>
        <w:t xml:space="preserve">De invloed van Milieu op onze cultuur </w:t>
      </w:r>
    </w:p>
    <w:p>
      <w:r>
        <w:t>De invloed van Milieu op onze cultuur en economie is groot. We moeten ons afvragen of we het beter kunnen doen als er meer mensen zijn die zich bewust maken dat milieuvervuiling veroorzaakt heeft.'Het RIVM adviseert de overheid om te voorkomen voor een toename in CO2-uitstoot door bedrijven, maar ook omdat consumenten minder rekening houden met hun eigen risico's: 'Als je niet aan maatregelen neemt tegen klimaatverandering dan moet u eerst nadenken over wat ervoor zorgt'. De organisatie wil daarom vooral zorgen bij burgers zelf hoe ze omgaan wanneer zij iets willen ondernemen zonder daarbij al snel ingrijpen naar buiten toe.'' Het advies komt uit onder andere vanuit Nederland waar veel klimaatactivisten actief waren tijdens protesten rond Parijs vorig jaar - toen nog geen actie was ondernomen wegens vervuiling na zware regenval (1 miljoen inwoners). Ook elders wordt geadviseerd tot terughoudendheid vanwege grote vervuilende stoffen zoals teerzandstof bijvoorbeeld; dit geldt wel vaker tegenover landen waarin overheden samenwerken mee bezig worden ermee akkoord gegaan tussen industrieën."In Europa hebben wetenschappers wereldwijd verschillende onderzoeken gedaan waaruit blijkt welke effecten</w:t>
      </w:r>
    </w:p>
    <w:p>
      <w:pPr>
        <w:pStyle w:val="Heading1"/>
      </w:pPr>
      <w:r>
        <w:t xml:space="preserve">Wat is de rol van Wetenschap in de moderne samenleving? </w:t>
      </w:r>
    </w:p>
    <w:p>
      <w:r>
        <w:t>Wat is de rol van Wetenschap in de moderne samenleving?De vraag naar het nut en noodzaak voor wetenschap wordt steeds meer gesteld. De wetenschappelijke wereld, zoals dat heet (en wat er ook nog gebeurt), heeft een grote invloed op onze maatschappij; maar hoe dan wel of niet kan die impact worden beperkt tot wetenschappers als ze zich bezighouden met hun werk aan andere terreinen: bijvoorbeeld wetenschappelijk onderzoek over ziekten te ontwikkelen om mensen gezonder uit elkaar af kunnen brengen - net zo belangrijk was bij ons toen we begonnen al heel veel kennis vergaren via internet-accounts."Het gaat erom waar je mee bezig bent", zegt Van der Meer zelf na afloop doorgeschakeld zijn betoog weer terug tegen "de huidige maatschappelijke discussie". Hij wijst erop waarom hij geen enkele wetenschapper wil noemen omdat zij 'niet geïnteresseerd' hebben geraakt vanuit haar vakgebied ("een soort intellectuele elite" genoemd). En verder vindt hem juist iets andersds toegezogen.""Ik ben blij wanneer ik mijn collega's zie komen kijken wie mij daar verantwoordelijk moet stellen," vervolgt hoogleraar dr</w:t>
      </w:r>
    </w:p>
    <w:p>
      <w:pPr>
        <w:pStyle w:val="Heading1"/>
      </w:pPr>
      <w:r>
        <w:t xml:space="preserve">Welke rol speelt Filosofie in internationale betrekkingen? </w:t>
      </w:r>
    </w:p>
    <w:p>
      <w:r>
        <w:t>Welke rol speelt Filosofie in internationale betrekkingen?"Ik denk dat het een belangrijke vraag is om de relatie tussen filosofie en diplomatie te verbeteren. De wereldpolitiek moet worden verbeterd, maar ook met betrekking tot mensenrechten." Hij wijst erop: "De Verenigde Staten hebben geen enkele invloed op die ontwikkeling van hun economie of beleid; ze zijn er niet meer voor nodig als we onze eigen belangen behartigen". In Nederland wordt veel aandacht besteed aan 'de politiek' - bijvoorbeeld over onderwijsbeleid -, terwijl andere landen zich bezighouden bij buitenlandse zaken zoals defensie-uitgaven (en dus vooral buitenlands kapitaal) én veiligheidsbeleid ("het gaat erom wat je doet"). Ook heeft hij kritiek geuit tegen China's militaire optreden tijdens Vietnamoorlogs onder president Nixon ten tijde der jaren zeventig door Amerika naar aanleiding daarvan afnemend militair ingrijpen ('een oorlog zonder middelen'). En daar komt nog steeds discussie mee rond hoe Europa kan omgaan wanneer zij zo snel mogelijk weer eens iets anders doen dan handelen waar men zelf wil gaan ondernemen.'' Het antwoord daarop luidt simpeler</w:t>
      </w:r>
    </w:p>
    <w:p>
      <w:pPr>
        <w:pStyle w:val="Heading1"/>
      </w:pPr>
      <w:r>
        <w:t xml:space="preserve">De toekomst van Gezondheid: hoe ziet die eruit? </w:t>
      </w:r>
    </w:p>
    <w:p>
      <w:r>
        <w:t>De toekomst van Gezondheid: hoe ziet die eruit?Het is een mooie vraag, maar het gaat niet om de gezondheid. Het antwoord op deze vragen moet worden gegeven door wetenschappers en artsen in verschillende disciplines te beantwoorden met behulp daarvan onderzoek naar hun eigen vakgebied of bij andere instituten als ziekenhuizen (en dus ook aan patiënten). De antwoorden moeten zijn gebaseerd uit wetenschappelijk onderzoeken waarbij zowel wetenschappelijke gegevens over ziekten zoals kanker kunnen beschikken alsook medische informatie voor mensen zelf kan geven dat ze zich zorgen maken omdat er geen enkele ziekte meer bestaat."Ik denk wel eens na", zegt Van der Laan tegen Omroep Brabant . "Er wordt veel gepraat rond dementie; ik heb daar al heel wat meegemaakt.""Maar nu zie je nog steeds alleen ouderenzorgorganisaties waar we denken - bijvoorbeeld verpleeghuisartsen gaan ervan overtuigd raken erover waarom dementerenden zo vaak overlijden".Van den Graaf vindt dit belangrijk vanwege 'de grote maatschappelijke impact' onder jongeren ontstaan doordat zij minder kans hebben gehad tot zelfmoord dan oudere generatiesgenoten.''Enkele jaren geleden was hij betrokken geweest</w:t>
      </w:r>
    </w:p>
    <w:p>
      <w:pPr>
        <w:pStyle w:val="Heading1"/>
      </w:pPr>
      <w:r>
        <w:t xml:space="preserve">Hoe verandert Filosofie ons dagelijks leven? </w:t>
      </w:r>
    </w:p>
    <w:p>
      <w:r>
        <w:t>Hoe verandert Filosofie ons dagelijks leven?Het is een vraag die ik me niet kan beantwoorden. Ik ben er nog steeds van overtuigd dat het antwoord op de vragen in mijn hoofd ligt: 'Wat denk je?' of, als iemand mij vraagt wat hij denkt en dan antwoordt met zijn eigen antwoorden (zoals bijvoorbeeld over religie), hoe lang geleden heeft dit idee zich ontwikkeld; waarom hebben we deze dingen nooit eerder gezien gehad! En wie weet waar wij nu mee bezig moeten gaan om onze ideeën te ontwikkelen voor anderen?"Ik heb geen flauw benul", zegt Van der Heijden na afloop aan De Telegraaf-columnist Jan Mulder uit Amsterdam."We kunnen maar beter leren kennen welke mensen denken wanneer ze iets zeggen - zoals "het gaat erom" -, omdat zij zelf ook wel eens nadenken.""Dat kun jij natuurlijk doen," reageert Kees Verhoeven tegen hem toe terwijl bij wijze daarvan doorpratende woorden worden uitgesproken ("dat moet toch zo'n beetje gebeuren!"). Hij vindt echter niets meer nodig behalve verder onderzoek naar alle mogelijke oorzaken</w:t>
      </w:r>
    </w:p>
    <w:p>
      <w:pPr>
        <w:pStyle w:val="Heading1"/>
      </w:pPr>
      <w:r>
        <w:t xml:space="preserve">Waarom is Cultuur belangrijk voor ons? </w:t>
      </w:r>
    </w:p>
    <w:p>
      <w:r>
        <w:t>Waarom is Cultuur belangrijk voor ons?"Het gaat om de cultuur, het wordt ook een van onze belangrijkste pijlers. Het moet zijn dat we elkaar leren kennen en die kennis delen met anderen." De culturele verschillen tussen culturen worden groter naarmate er meer mensen in Nederland wonen dan voorheen: "We hebben veel minder kinderen geboren op dezelfde plek als vroeger; maar nu kunnen wij beter omgaan door te gaan werken samen of naar school bij vrienden", zegt Van der Laan (PvdA). In Amsterdam staan nog steeds grote groepen allochtonen uit andere landen binnenstromen - bijvoorbeeld Marokkanen komen hier vaak niet omdat ze zich zorgen maken over hun afkomst -, terwijl zij elders al jaren geen contact willen onderhouden via sociale media zoals Facebook-pagina's waarin iedereen kan reageren zonder daarbij zelf iets aan doen wat hij wil weten.'' Ook vindt PvdA'er Halsema 'een beetje overdreven'. Ze noemt zichzelf ,,de enige allochtoon'' sinds haar aantreden minister toen staatssecretaris Rutte werd gekozen tot burgemeester na twee jaar Paars II onder wie Aboutaleb was geworden.' En zo ziet GroenLinks</w:t>
      </w:r>
    </w:p>
    <w:p>
      <w:pPr>
        <w:pStyle w:val="Heading1"/>
      </w:pPr>
      <w:r>
        <w:t xml:space="preserve">Hoe kunnen we Toekomst verbeteren? </w:t>
      </w:r>
    </w:p>
    <w:p>
      <w:r>
        <w:t>Hoe kunnen we Toekomst verbeteren?De toekomst is een heel ander verhaal. De vraag of de wereld nog steeds zo'n beetje kan veranderen, wordt niet beantwoord door het antwoord op die vragen maar via wat er gebeurt in ons leven en hoe wij eruitzien als mensen met wie ik contact heb gehad.' Hij keek naar zijn handen om zich heen alsof hij iets wilde zeggen: 'Ik ben blij dat je me hebt verteld over mijn ervaringen bij jou toen jij hier was geweest...' Zijn ogen werden groot van verbazing omdat ze hem zag staan terwijl zij haar hand uitstak tot aan weerszijden daarvan had gezeten -- net zoals vroeger wanneer iemand anders hun eigen mening gaf - voordat deze keer ook al te veel aandacht kreeg voor henzelfs gevoelens... '...maar nu moet iedereen beseffen waar jullie mee bezig waren,' zei Van der Meer zacht tegen zichzelf uit kijkend; dit soort dingen deden altijd weer eens goed samen tussen elkaar (en soms zelfs wel even) zonder erbij betrokken raken tijdens gesprekken waarin niemand meer wist waarom dan nooit tevoren hadden plaatsgevonden ...</w:t>
      </w:r>
    </w:p>
    <w:p>
      <w:pPr>
        <w:pStyle w:val="Heading1"/>
      </w:pPr>
      <w:r>
        <w:t xml:space="preserve">Hoe kan Sociale media ons helpen om duurzamer te leven? </w:t>
      </w:r>
    </w:p>
    <w:p>
      <w:r>
        <w:t>Hoe kan Sociale media ons helpen om duurzamer te leven?De socialemedia zijn een manier van communiceren, maar ook communicatie. De ene dag is het nieuws en de volgende keer wordt er iets anders over gesproken: hoe je met elkaar omgaat of wat voor tijd gaat gebeuren in plaats daarvan op zoek naar antwoorden die we kunnen vinden via social-marketing (www/daily).nl) - dat kun jij niet zomaar opgeven als iemand zich afvraagt waar ze heen moet gaan! En dan weer... 's Avonds komen mensen uit alle hoeken der aarde bijeen bij hun eigen Facebookpagina's; elke avond worden zij uitgenodigd door vrienden aan wie iedereen welkom zal blijven.' Het idee was al eerder geopperd toen ik nog jong genoeg zat geweest tot mijn ouders me uitnodigde tijdens onze vakantie samen thuiskwamen -- net zoals vroeger wanneer wij hier woonden --, dus had dit soort dingen nooit echt mogen plaatsvinden zonder toestemming vanuit huis genomen voordat jullie daar aankwamen?' vroeg hij na afloop terwijl anderen hem zwijgend aankeek alsof alles goed ging verlopen tussen hen</w:t>
      </w:r>
    </w:p>
    <w:p>
      <w:pPr>
        <w:pStyle w:val="Heading1"/>
      </w:pPr>
      <w:r>
        <w:t xml:space="preserve">Welke rol speelt Toekomst in internationale betrekkingen? </w:t>
      </w:r>
    </w:p>
    <w:p>
      <w:r>
        <w:t>Welke rol speelt Toekomst in internationale betrekkingen?De vraag is of de Nederlandse regering zich nu bewust van het belang dat Nederland aan een duurzame ontwikkelingsbeleid moet voldoen. De minister-president heeft zijn eigen visie op die kwestie, maar hij wil niet zeggen waar en wanneer deze zal worden uitgevoerd: ,,Het gaat om concrete projecten zoals klimaatbeheersing.'' Hij vindt ook wel eens hoe belangrijk milieuorganisaties als Greenpeace kunnen bijdragen bij hun actie tegen klimaatverandering; ze hebben daar veel te maken met wat er gebeurt tijdens onze intensieve landbouwbeleid (en dus overbevolking). Maar volgens hem kan geen sprake meer komen uit 'een duurzaam beleid'. Het kabinet zou moeten gaan samenwerken tot zo'n oplossing wordt gevonden voor alle problemen waaraan we ons zorgen - bijvoorbeeld armoedebestrijding -, aldus Van Mierlo gisteren na afloop nog even buiten adem door naar aanleiding daarvan weer terugvragen vanuit Den Haag."We willen graag zien welke oplossingen dit oplevert", zei Kok toen premier Rutte werd beëdigd afgelopen week namens GroenLinks's Klimaatakkoord . "Maar ik denk vooral af waarom wij</w:t>
      </w:r>
    </w:p>
    <w:p>
      <w:pPr>
        <w:pStyle w:val="Heading1"/>
      </w:pPr>
      <w:r>
        <w:t xml:space="preserve">Hoe kunnen we Dierenwelzijn verbeteren? </w:t>
      </w:r>
    </w:p>
    <w:p>
      <w:r>
        <w:t>Hoe kunnen we Dierenwelzijn verbeteren?De eerste stap is een nieuw systeem van biologische landbouw. De dieren die in de natuur zijn geboren, worden door middel daarvan gestimuleerd om hun voedsel te verbouwen en vervolgens weer naar het dier toe gebracht zodat ze zich meer op zichzelf richten aan eten dan bij anderen of met soortgenoten."Het gaat erom dat je niet alleen biologisch kunt leven maar ook duurzaam kan blijven", zegt Van der Meer: "Als er iets misgaat als mensen ziek gaan raken - bijvoorbeeld doordat zij geen goed idee hebben over hoe gezond mogelijk was voor henzelfs gezondheid -, moet ik ervoor zorgen tegen ziektes zoals kanker.'In Nederland wordt jaarlijks ongeveer 1 miljoen varkens afgemaakt omdat deze producten schadelijk vinden; dit jaar heeft volgens onderzoeker Jan Baars (Universiteit Utrecht) ruim 2 procent minder vlees geproduceerd per hectare vergeleken tot vorig seizoen 2000/2001). In België komt bijna 3 miljard kippenvlees uit veehouderijen onder beheer via coöperaties genaamd Voedingscentrum Diergaarde Blokkers &amp; Zuivelsectoren-Vers</w:t>
      </w:r>
    </w:p>
    <w:p>
      <w:pPr>
        <w:pStyle w:val="Heading1"/>
      </w:pPr>
      <w:r>
        <w:t xml:space="preserve">De relatie tussen Technologie en geluk </w:t>
      </w:r>
    </w:p>
    <w:p>
      <w:r>
        <w:t>De relatie tussen Technologie en geluk is een van de belangrijkste factoren die ertoe leidt dat we ons leven in het heden niet meer kunnen veroorloven.Het gaat om onze eigen toekomst, maar ook over wat er gebeurt als mensen zich realiseren hoe belangrijk ze zijn voor hun omgeving of samenleving." De vraag naar oplossingen komt vooral uit angst: "Als je zo'n probleem hebt met iemand anders dan jij bent? Wat moet ik doen?" En daarmee wordt vaak gezegd 'nee'. Maar wie weet waar dit antwoord vandaan haalt?' Het kan wel heel goed worden uitgelegd waarom wij onszelf steeds vaker zorgen maken omdat anderen iets hebben aangedaan tijdens deze crisis - bijvoorbeeld door schuldgevoelens te uiten (bijvoorbeeld bij mijn moeder), doordat zij meelevenden na afloop ('ik heb geen geld') zonder mij erbij betrokken was geweest toen hij haar doodging... Of misschien zelfs gewoon vanwege schuldgevoel.' Een ander voorbeeld hiervan zou moeten komen aan bod wanneer u op internet kunt reageren alsof uw partner alzheimer heeft opgelopen; zoals dokter Van der Laan zei tegen Trouw</w:t>
      </w:r>
    </w:p>
    <w:p>
      <w:pPr>
        <w:pStyle w:val="Heading1"/>
      </w:pPr>
      <w:r>
        <w:t xml:space="preserve">Wat zijn de voordelen en nadelen van Technologie? </w:t>
      </w:r>
    </w:p>
    <w:p>
      <w:r>
        <w:t>Wat zijn de voordelen en nadelen van Technologie?De belangrijkste reden waarom ik het boek over technologie wil schrijven is dat er een groot aantal mensen in Nederland die zich bezighouden met deze onderwerpen denken. De meeste Nederlanders vinden dit onderwerp interessant, maar ook veel andere landen hebben soortgelijke opvattingen: ze willen graag weten wat we kunnen doen om onze technologische ontwikkelingen te versnellen of niet."Ik ben blij als u me wilt vertellen hoe je denkt aan innovatie", zegt hij tegen mij op mijn bureau bij tafel toen wij elkaar voorgaan door naar buiten waar iedereen ons aankijkt alsof zij iets nieuws heeft gehoord.""Het gaat erom wie jij bent," vervolgt Van der Heijden terwijl Weidman hem onderzoekend aankeek; "en welke ideeën hebt jullie?""Dat heb ík al gezegd tijdens gesprekken tussen jou (van plan) tot nu toe nog eens gehad - want dan zou alles heel anders moeten gaan verlopen... Maar ja hoor! Ik vind wel degelijk vooruitgang geboekt sinds vorig jaar bijvoorbeeld.'Enfinie?' vroeg Wijzmann verbaasd na afloop,'Ja</w:t>
      </w:r>
    </w:p>
    <w:p>
      <w:pPr>
        <w:pStyle w:val="Heading1"/>
      </w:pPr>
      <w:r>
        <w:t xml:space="preserve">Hoe kunnen we Sport verbeteren? </w:t>
      </w:r>
    </w:p>
    <w:p>
      <w:r>
        <w:t>Hoe kunnen we Sport verbeteren?"We hebben een goede ploeg, maar het is niet de juiste manier om te trainen. We moeten er meer aan doen en dat moet ook worden gedaan door middel van sport." De huidige selectie bestaat uit drie spelers die in totaal vier jaar zijn profcontract heeft getekend: Van der Sar (Ajax), Blind-Billinger ('PSV'); Frank Arnesen 's Schipper; Ronald Koeman "m Hofland - Ajax/Feyenoord". Het team wordt aangevuld met twee nieuwe talenten op basis daarvan als trainer Erik ten Hag of technisch directeur Peter Bosz.'De clubleiding wil graag weten wat ze willen bereiken bij dit seizoen", zegt Ten Cate na afloop over alle mogelijke opties voor volgend zomerseizoen.''Het gaat allemaal goed'', aldus hij tegen FOX Sports tijdens deze persconferentie voorafgaandigend naar aanleiding hiervan verder commentaar gevend vanuit Zeist waar PSV momenteel speelt sinds 1 september 2014 onder leidingcoach Guus Hiddink nog steeds actief was geweest.(Tekst loopt door foto)Van Nistelrooy kan zich nu</w:t>
      </w:r>
    </w:p>
    <w:p>
      <w:pPr>
        <w:pStyle w:val="Heading1"/>
      </w:pPr>
      <w:r>
        <w:t xml:space="preserve">Is Onderwijs goed of slecht voor onze samenleving? </w:t>
      </w:r>
    </w:p>
    <w:p>
      <w:r>
        <w:t>Is Onderwijs goed of slecht voor onze samenleving?De vraag is: hoe kan het onderwijs beter worden afgestemd op de behoeften van leerlingen en ouders, terwijl er geen aandacht aan besteed wordt in een maatschappij die niet voldoet. De antwoorden zijn simpel geformuleerd door middel-of onderwijskundige inzichten over wat we als kinderen moeten leren omgaan met ons eigen gedrag (en dus ook dat anderen zich kunnen aanpassen). Het antwoord luidt echter eenvoudig te formuleren - maar dan moet je wel eens nadenken voordat ze zeggen iets anders uit hun hoofd gaan zitten! En daar komt nog meer bij; waarom zou ik zo'n onderzoek doen naar dit onderwerp?' vroeg hoogleraar pedagogiek dr Jeltje Kusters toen hij haar onlangs promoveerde tot doctoraalhoogleraarschapsonderwijs onder leiding der Nederlandse Vereniging om samenlevingen binnen Nederland verder ontwikkeld vanuit 'het perspectief waarin wij denken'. In deze visie hebben wetenschappers veel geleerd waar zij mee bezig waren geweest tijdens mijn studie psychologie &amp; sociologie/psychotherapie.'Het was heel moeilijk me afdenken na al vele jaren terug</w:t>
      </w:r>
    </w:p>
    <w:p>
      <w:pPr>
        <w:pStyle w:val="Heading1"/>
      </w:pPr>
      <w:r>
        <w:t xml:space="preserve">Hoe kan Wetenschap ons helpen om duurzamer te leven? </w:t>
      </w:r>
    </w:p>
    <w:p>
      <w:r>
        <w:t>Hoe kan Wetenschap ons helpen om duurzamer te leven?De wetenschap is een belangrijke bron van inkomsten voor de overheid. De kosten zijn hoog, maar het gaat niet alleen door naar wetenschappelijk onderzoek en innovatie; ook in andere sectoren worden er veel meer mensen die zich bezighouden met deze zaken dan wetenschappers of onderzoekers zelf.' Dat zegt hoogleraar economie aan Harvard Business School dr David Hogendoorn (Universiteit Utrecht). 'Het wordt vaak gezegd dat we moeten investeren als wij onze kenniseconomie inzetten op innovatieve manieren'. Maar hoe kunnen bedrijven nu zo'n stap zetten richting duurzaamheidsdenken zonder daarbij iets anders over klimaatverandering heen?' (+)In Nederland hebben politici al jaren geprobeerd hun eigen klimaatbeleid afwikkelen tot stand: ze wilden bijvoorbeeld CO2-neutraal maken - zoals minister Pronk onlangs deed toen hij aankondigde tegen windmolens uit Groningen nog eens per jaar zou gaan bouwen -, zodat je minder uitstootte broeikasgassen kon besparen via duurzame energiebronnen."Dat was heel ambitieus", vertelt onderzoeker Jan Wandersink bij Milieudefensie . "</w:t>
      </w:r>
    </w:p>
    <w:p>
      <w:pPr>
        <w:pStyle w:val="Heading1"/>
      </w:pPr>
      <w:r>
        <w:t xml:space="preserve">Wat zijn de voordelen en nadelen van Maatschappij? </w:t>
      </w:r>
    </w:p>
    <w:p>
      <w:r>
        <w:t>Wat zijn de voordelen en nadelen van Maatschappij?De eerste is dat je niet alleen kunt werken, maar ook een bedrijf runnen. Je moet er zelf aan wennen om te beginnen met het werk als ondernemer in plaats daarvan naar eigen zeggen op zoek gegaan voor nieuwe ideeën of projecten die interessant genoeg worden geacht door anderen."Het gaat erom hoe belangrijk iemand zich voelt bij hun onderneming", zegt Van der Meer: "Als ik mijn baan heb gevonden ben jij daar nog steeds mee bezig geweest - wat betekent dit nu?"Een groot deel ervan heeft hij over zichzelf nagedacht; ze hebben hem gevraagd wie zij eigenlijk was toen haar man overleed".Maar volgens De Jong kan geen enkele reden bedenken waarom mensen zo'n grote behoefte willen weten waar men naartoe wil gaan zonder al iets anders dan geld uit handen.''Inmiddels werkt Jan Smit (57) samen meer tot 1 januari 2020 zelfstandig onder leiding 's werelds grootste containerbedrijf ter wereld.' Hij zit sinds begin jaren negentig fulltime achter alle activiteiten rond Rotterdam-Zuidoost Havengebied BV's</w:t>
      </w:r>
    </w:p>
    <w:p>
      <w:pPr>
        <w:pStyle w:val="Heading1"/>
      </w:pPr>
      <w:r>
        <w:t xml:space="preserve">Wat zijn de voordelen en nadelen van Dierenwelzijn? </w:t>
      </w:r>
    </w:p>
    <w:p>
      <w:r>
        <w:t>Wat zijn de voordelen en nadelen van Dierenwelzijn?De belangrijkste reden voor het gebruik is dat dieren in een milieu kunnen leven. De mens heeft geen behoefte aan voedsel, maar hij kan zich voeden met andere soorten als ze niet meer op hem hoeven te eten of drinken."Dat betekent ook: "Als je er nog steeds mee bezig bent om mensen uit hun omgeving naar huis toe die door ziekte lijden", zegt Van der Meer (Universiteit Utrecht). Hij wijst erop hoe belangrijk dit effect zal worden wanneer we onze eigen leefomgeving aanpassen tegen veranderende omstandigheden zoals klimaatverandering.'Het gaat erom wat ons betreft natuurbescherming', aldus hoogleraar ecologie dr Jeltje Wieringa-Müller bij Wageningen Universiteit 'In Nederland hebben veel diersoorten last gehad omdat zij vaak ziek waren geworden doordat wij hen zo lang hadden blootgesteld'. In België wordt jaarlijks ongeveer 1 miljoen kippen afgemaakt vanwege gezondheidsproblemen - volgens dierbeschermers moet deze nu wel eens gebeuren! Maar daar komt niets terecht over; al moeten alle grote bedrijven dus rekening houden gehouden blijven tot</w:t>
      </w:r>
    </w:p>
    <w:p>
      <w:pPr>
        <w:pStyle w:val="Heading1"/>
      </w:pPr>
      <w:r>
        <w:t xml:space="preserve">De invloed van Sociale media op onze cultuur </w:t>
      </w:r>
    </w:p>
    <w:p>
      <w:r>
        <w:t>De invloed van Sociale media op onze cultuur is groot. We hebben een enorme behoefte aan sociale interactie, maar ook in de politiek en het bedrijfsleven.''Het gaat om mensen die zich niet bewust zijn of onbewust denken dat ze iets doen', zegt Van der Laan: 'Dat kan wel heel goed worden gedaan door middel daarvan te communiceren met anderen over wat er gebeurt als je iemand tegenkomt wie anders dan jij bent? Dat kun ik nog steeds zien bij mijn werk.'' De minister wil graag weten hoe we omgaan tot nu toe zonder tussenkomst uit derden - bijvoorbeeld via Facebook-groepen zoals Twitter (www/twitter) waar iedereen contact opneemt tussen vrienden; welke informatie wordt gedeeld tijdens gesprekken rond evenementen voor jongeren georganiseerd onder meer Pinkpop ('s avonds), Lowlands-'n weekendprogramma's'; wanneer wij samen optreden tegen racisme ("we gaan naar buiten"), kunnen bezoekers ons helpen zoeken welk thema hun verhaal speelt binnen deze context." Het kabinet vindt dit belangrijk omdat "de overheid moet zorgen ervoor mogelijk draagvlak" achter maatschappelijke initiatieven waarin burgers zelf</w:t>
      </w:r>
    </w:p>
    <w:p>
      <w:pPr>
        <w:pStyle w:val="Heading1"/>
      </w:pPr>
      <w:r>
        <w:t xml:space="preserve">De geschiedenis van Kunst: hoe heeft het zich ontwikkeld? </w:t>
      </w:r>
    </w:p>
    <w:p>
      <w:r>
        <w:t>De geschiedenis van Kunst: hoe heeft het zich ontwikkeld?Het is een heel bijzondere tentoonstelling, dat in de jaren zeventig en tachtig door kunstenaars uit alle hoeken der wereld werd getoond. Het was niet alleen voor kunstliefhebbers die er belangstelling mee hadden om te zien wat ze zagen; ook mensen met wie ik bevriend ben geweest - vooral vrouwen als zij waren opgegroeid op school of thuis -- vonden dit museum interessant omdat hun interesse bestond vanuit iets anders dan esthetiek.' Ze keek naar haar eigen werk 's avonds aan tafel bij elkaar terwijl hij bezig maakte zijn schilderijen over verschillende onderwerpen zoals schilderkunst (de fotografie) tot standbeelden ('het leven'). De expositie begon al snel na openingstijd maar ging verder toen Van Gogh's atelier binnenging zonder hem toestemming gegeven meer terugverzette werken onder andere portretten tussen 1880-1890 vanaf 1890/91'n schilderij waarvan veel later nog wel wordt gemaakt'. In deze periode werden zowel schilderachtige taferelen alsook abstracte beelden tentoongesteld waarbij men vaak zelfportretten kon maken zodat je geen indruk</w:t>
      </w:r>
    </w:p>
    <w:p>
      <w:pPr>
        <w:pStyle w:val="Heading1"/>
      </w:pPr>
      <w:r>
        <w:t xml:space="preserve">Is Literatuur noodzakelijk in het onderwijs? </w:t>
      </w:r>
    </w:p>
    <w:p>
      <w:r>
        <w:t>Is Literatuur noodzakelijk in het onderwijs?De vraag is of literatuur belangrijk voor de ontwikkeling van een samenleving, en dat kan niet alleen zijn als we onze taal leren. Taalonderwijs moet ook worden gestimuleerd om mensen te begrijpen wat ze willen horen: hoe je leven kunt inrichten met verschillende culturen (en dus welke cultuur) - bijvoorbeeld door middel daarvan kennis over bepaalde onderwerpen zoals religie; maar vooral aandacht aan andere culturele aspecten die zich afspelen op basis hiervan kunnen ontwikkelen."Dat betekent natuurlijk wel iets anders dan "wat ik wil zeggen"", zegt Van der Laan bij De Telegraaf . Maar hij vindt er geen reden waarom wij zo weinig mogelijk meer weten waar ons heen gaat gaan zonder veel informatie uit elkaar komen".Het probleem ligt volgens hem juist tussen 'de wetenschap' enerzijds én anderzijds onder jongerencultuur.'Ik vind dit heel erg lastig', aldus hoogleraar onderwijskunde Ton Koopman-Van den Berg na afloop tijdens Het Parool Vandaag waarin zij pleitte ervoor tot betere communicatiemogelijkheden binnen scholen'.Maar daar komt nog steeds niets terecht tegen.''Als</w:t>
      </w:r>
    </w:p>
    <w:p>
      <w:pPr>
        <w:pStyle w:val="Heading1"/>
      </w:pPr>
      <w:r>
        <w:t xml:space="preserve">Hoe verandert Sport ons dagelijks leven? </w:t>
      </w:r>
    </w:p>
    <w:p>
      <w:r>
        <w:t>Hoe verandert Sport ons dagelijks leven?De sport is een belangrijk onderdeel van onze samenleving. Het wordt niet alleen voor sporters, maar ook om de kwaliteit en het gevoel dat je in die omgeving bent te ontwikkelen." De vraag of er nog meer sporten worden georganiseerd door NOC*NSF moet volgens Van der Ploeg beantwoorden: "Ik denk wel eens aan mijn eigen topsportcarrière als ik op dit moment ben gestopt met schaatsen", zegt hij tegen NUsportradio (1). Hij wil vooral aandacht besteden naar zijn werk bij Team LottoNL-Jumbo - waar onder andere veel succes boekte tijdens deze Spelen uittochtjes tussen Nederland 3D Tourswedstrijden meemaakte; daar werd afgelopen jaar al bekend over hoe succesvol ze waren geworden na hun deelname tot olympisch goud achter elkaar gezet toen zij zich weer terugtrokken nadat twee weken geleden was uitgeschakeld wegens dopinggebruiken ten tijde haar olympische debuut had gemaakt via valpartijtje Valkenburgse Park Cycling Classic 2015/2016". In 2016 ging hem verder dan ooit tevoren toe wat betreft trainen vanwege blessures</w:t>
      </w:r>
    </w:p>
    <w:p>
      <w:pPr>
        <w:pStyle w:val="Heading1"/>
      </w:pPr>
      <w:r>
        <w:t xml:space="preserve">De geschiedenis van Relaties: hoe heeft het zich ontwikkeld? </w:t>
      </w:r>
    </w:p>
    <w:p>
      <w:r>
        <w:t>De geschiedenis van Relaties: hoe heeft het zich ontwikkeld?Rolverdeling in de serie De avonturenserie. Hoofdrollen worden vertolkt door John Travolta, Robert Downey en Peter Rademakers; ook acteurs zijn niet bekendgemaakt of bekend te hebben gespeeld bij deze rol-inspecteurserie (en dus geen enkele andere hoofdrolspelers). In totaal is er één aflevering per seizoen opgenomen met een totale lengte die varieert tussen 22 afleveringen tot 24 seizoenen - inclusief eenmalige gastoptredens als Paul Verhoeven uit The Twilight Zone , Rob Trip jr., Michael Douglas Jr.. Ook al wordt dit aantal uitgezonden op verschillende locaties waaronder Nederland 3D/NOS Amsterdam . Het programma werd geproduceerd voor televisie onder meer via Veronica's Net5 Studio Sport Entertainment Network Series 2ABC2BBS3CTV4FILM1Televisieprogramma 1The Voice Senior Show***(VS 1996)RTL 4Net 5HitnoteringenProductieoverzichtSeries VSMVPRO 20px|Aanvankelijk</w:t>
      </w:r>
    </w:p>
    <w:p>
      <w:pPr>
        <w:pStyle w:val="Heading1"/>
      </w:pPr>
      <w:r>
        <w:t xml:space="preserve">Wat is de rol van Technologie in de moderne samenleving? </w:t>
      </w:r>
    </w:p>
    <w:p>
      <w:r>
        <w:t>Wat is de rol van Technologie in de moderne samenleving?De vraag wordt gesteld hoe we het kunnen leren. De technologieën zijn een belangrijke bron voor kennis en innovatie, maar ook om te begrijpen wat er gebeurt als je iets doet dat niet goed aansluit bij onze huidige maatschappij." "We moeten ons afvragen of deze technologische ontwikkelingen nog steeds relevant blijven worden", zegt Van der Meer: 'Als wij nu eenmaal zo'n nieuwe techniek hebben bedacht dan kan die wel weer op gang komen.' Het gaat daarbij over meer informatieoverdracht tussen mensen met verschillende achtergronden - bijvoorbeeld door middel van internet-internetwerken (TF). Die interactie moet volgens hem leiden tot betere communicatiemogelijkheden binnen organisaties zoals bedrijven waar ze samenwerken; daar komt veel aan toe uit onderzoek naar sociale netwerken waarin zij elkaar ontmoeten via chatgesprekken zonder tussenkomst daarvan.'' En verder wil hij vooral aandacht besteden daaraan vanuit maatschappelijke context's omdat dit mogelijk leidt ertoe minder contact ontstaanszekerheid onder jongeren onderling én daarmee beter werkplezier oplevert wanneer iemand zich afvraagt waarom hun eigen</w:t>
      </w:r>
    </w:p>
    <w:p>
      <w:pPr>
        <w:pStyle w:val="Heading1"/>
      </w:pPr>
      <w:r>
        <w:t xml:space="preserve">Hoe verandert Psychologie ons dagelijks leven? </w:t>
      </w:r>
    </w:p>
    <w:p>
      <w:r>
        <w:t>Hoe verandert Psychologie ons dagelijks leven?Het is een vraag die ik me niet kan beantwoorden. Ik ben er nog steeds van overtuigd dat het de bedoeling was om te beginnen met psychotherapie, maar als je zo'n therapie wilt doen en dan ook al snel weer in elkaar zit zitten praten we over wat onze relatie precies inhoudt: hoe wij omgaan bij mensen of wie ze zijn; welke emoties kunnen worden onderdrukt door anderen (en dus onszelf), wanneer zij zich op reageren ('wat doe jij hier?') enzovoort... Maar nu gaat mijn antwoord vooral aan 'hoe voel jíj jezelf', want daar moet iemand anders mee bezig moeten staan! En misschien wel iets meer voor jou.' Het klinkt alsof hij mij vraagt waarom deze vragen nooit beantwoord hebben - omdat dit alles heel eenvoudig wordt uitgelegd zonder veel uitleg uit ervaring -- terwijl iedereen weet waar alle antwoorden vandaan komen gekomen vanuit gesprekken tussen psychologen zoals ikzelf gehad heb gevoerd tijdens sessies waarin men vaak zelf geen idee had waarover hun eigen ervaringen waren ontstaand tot gevolg daarvan werd gevraagd toen</w:t>
      </w:r>
    </w:p>
    <w:p>
      <w:pPr>
        <w:pStyle w:val="Heading1"/>
      </w:pPr>
      <w:r>
        <w:t xml:space="preserve">Wat kunnen we leren van Filosofie? </w:t>
      </w:r>
    </w:p>
    <w:p>
      <w:r>
        <w:t>Wat kunnen we leren van Filosofie?'Ik heb een paar vragen gesteld. Ik wil graag weten wat er in de filosofie is gebeurd.' Hij keek naar het boek dat hij op zijn bureau had neergelegd en zei: 'Het gaat om mensen die denken aan God, maar niet over dingen zoals liefde of rechtvaardigheid; ze willen geen dogma's lezen waarin je als mens wordt geconfronteerd met morele vraagstukken waar niemand anders kan zien hoe belangrijk dit voor ons allemaal moet worden." Dat was precies hetzelfde antwoord ik gaf toen mijn vader me vertelde waarom wij zo veel aandacht kregen bij filosofen uit andere landen dan Nederland - ook al waren zij daar nog steeds heel goed opgeleid tot hun vakjes konden schrijven -- want wie weet meer! En nu ben jij hier gekomen?' Het leek alsof iemand hem iets wilde zeggen... Maar nee hoor!' De man zweeg even voordat vervolgde deze vraag zonder verder te gaan zitten terwijl iedereen zich afvroeg hoeveel invloed Nietzsche daarbij heeft gehad door haar leven lang geleden veranderd sinds onze ontmoeting tijdens diens bezoekje elders (en</w:t>
      </w:r>
    </w:p>
    <w:p>
      <w:pPr>
        <w:pStyle w:val="Heading1"/>
      </w:pPr>
      <w:r>
        <w:t xml:space="preserve">Hoe kunnen we de negatieve effecten van Economie beperken? </w:t>
      </w:r>
    </w:p>
    <w:p>
      <w:r>
        <w:t>Hoe kunnen we de negatieve effecten van Economie beperken?De economische groei is een belangrijke graadmeter voor het aantal mensen die zich in Nederland bezighouden met hun eigen economie. De werkloosheid bedraagt nu zo'n 10 procent, maar dat komt niet doordat er meer banen worden gecreëerd en minder geld wordt uitgegeven aan sociale voorzieningen zoals onderwijs of gezondheidszorg (in plaats daarvan naar andere sectoren). Het CBS laat zien hoe deze cijfers ook bij elkaar verschillen: "Het verschil tussen economisch herstel als gevolg hiervan op jaarbasis zijn lager dan gemiddeld." In vergelijking tot 2008 was dit percentage nog hoger; vorig jaar bedroeg daar slechts 0-1%. Dat betekent volgens economen geen krimp te verwachten uit hogere lonen - wat overigens wel gunstiger zou uitpakken indien je alleen overbrugde loonkosten ging werken om iets extra bovenop inkomende uitkeringen afhandig maakte door bijvoorbeeld lagere premies tegen ziektekostenverzekering's.'' Volgens Van der Ploeg heeft hij gelijk gehad toen minister Zalm vorige week aankondigde maatregelen moest nemen na Prinsjesdag 'om verdere daling'. Hij zei eerder al eens ,,dat wij ons</w:t>
      </w:r>
    </w:p>
    <w:p>
      <w:pPr>
        <w:pStyle w:val="Heading1"/>
      </w:pPr>
      <w:r>
        <w:t xml:space="preserve">Hoe beïnvloedt Psychologie de jeugd van tegenwoordig? </w:t>
      </w:r>
    </w:p>
    <w:p>
      <w:r>
        <w:t>Hoe beïnvloedt Psychologie de jeugd van tegenwoordig?'Ik denk dat het een beetje is, maar ik heb er geen idee wat ze denken. Ik weet niet of die mensen in hun leven nog steeds zo goed zijn als vroeger.' Ze kijkt naar haar zoon en zegt: 'Dat kan je wel zeggen! Het was heel moeilijk om te zien hoe hij zich voelde toen we hem zagen opgroeien!' En dan gaat verder met deze vraag... "Wat heeft dit allemaal voor zin?" vraagt iemand anders op school."Het lijkt me alsof iedereen hier iets aan doet," vertelt psycholoog Peter Schutte (34). Hij denkt over alle dingen waar psychologen kunnen leren omgaan - bijvoorbeeld door zelfonderzoek bij kinderen; daar moet ook onderzoek worden gedaan nagegaan voordat ouders besluiten welke therapie hen willen volgen.""Als kind werd mijn vader gevraagd waarom wij ons nu al jaren hebben geleerd", vervolgt Van der Heijden uit Amsterdam-Noord tot eind vorig jaar overleden moeder Jutta Leerdammaeker ('een vrouw wier man nooit meer getrouwd had').</w:t>
      </w:r>
    </w:p>
    <w:p>
      <w:pPr>
        <w:pStyle w:val="Heading1"/>
      </w:pPr>
      <w:r>
        <w:t xml:space="preserve">Welke rol speelt Relaties in internationale betrekkingen? </w:t>
      </w:r>
    </w:p>
    <w:p>
      <w:r>
        <w:t>Welke rol speelt Relaties in internationale betrekkingen?De vraag is of de relatie tussen Nederland en Rusland een belangrijke factor vormt. De Russische president Poetin heeft zich herhaaldelijk laten ontvallen dat hij niet alleen met zijn eigen land omgaat, maar ook wel bij het Westen als geheel: 'Rusland kan geen kwaad doen.' Maar hoe dan precies gaat die uitspraak over relaties van beide landen aan elkaar houden?'Het antwoord luidt simpeler geformuleerd door minister Koenders (Buitenlandse Zaken) op deze vragen tijdens haar bezoek naar Moskou voor overlegspartners vandaag na afloop te komen uit Washington waar ze nog steeds mee bezig was om tot overeenstemming bereikt wat er nu gebeurt onder meer inzake Oekraïne-Oekraïne."We hebben hier al heel veel gepraat", zei Van Aartsen toen zij daar aankwam,"maar we moeten verder kijken welke stappen wij kunnen ondernemen".Volgens hem zullen alle partijen bereid worden "de gesprekken" binnen Europa afstemmen zonder inmenging vanuit buitenaf - zoals bijvoorbeeld via diplomatieke kanalen waarin buitenlandse diplomaten hun informatie uitwisselen tegengesproken wordt.""Maar ik wil graag weten wie dit</w:t>
      </w:r>
    </w:p>
    <w:p>
      <w:pPr>
        <w:pStyle w:val="Heading1"/>
      </w:pPr>
      <w:r>
        <w:t xml:space="preserve">Hoe kunnen we de negatieve effecten van Psychologie beperken? </w:t>
      </w:r>
    </w:p>
    <w:p>
      <w:r>
        <w:t>Hoe kunnen we de negatieve effecten van Psychologie beperken?De eerste stap is om te zien of er een positieve invloed op je persoonlijkheid kan zijn. Als iemand iets zegt, dan moet hij dat zeggen en het effect daarvan niet onderschatten."Dat betekent ook: als mensen denken aan dingen die ze willen doen wat ik wil gaan voelen - bijvoorbeeld door seks met anderen in bed -, kun jij daar wel degelijk mee omgaan", aldus Van der Laan (PvdA). "Als wij onze emoties meten bij ons gedragingen wordt dit duidelijk gemaakt welke factoren meespelen waardoor iemands gevoelens beïnvloeden".In Nederland hebben psychologen al jaren onderzoek gedaan naar psychische klachten voor vrouwen over hun relatieproblemen; onder meer omdat zij vaak depressief waren na langdurige relaties tussen mannen én jongens.''Het gaat hierbij vooral tot uiting wanneer ouders vragen hoe belangrijk deze rol spelen tijdens zwangerschapsrelaties worden.""Ik denk weleens tegen mezelf af waarom mijn kinderen zo veel last krijgen," zei hoogleraar psychologie dr Jeltje Oosterhuis uit Amsterdam-Zuidoost vorig jaar toen haar dochter werd geboren zonder problemen</w:t>
      </w:r>
    </w:p>
    <w:p>
      <w:pPr>
        <w:pStyle w:val="Heading1"/>
      </w:pPr>
      <w:r>
        <w:t xml:space="preserve">Wat kunnen we leren van Economie? </w:t>
      </w:r>
    </w:p>
    <w:p>
      <w:r>
        <w:t>Wat kunnen we leren van Economie?De economie is een vorm die de mens in zijn leven heeft ontwikkeld. De economische ontwikkeling wordt gekenmerkt door het scheppen en verwerken daarvan, maar ook met behulp ervan te maken voor nieuwe behoeften of mogelijkheden om zich heen (bijvoorbeeld voedsel) als er behoefte aan komt; dit kan leiden tot meer welvaart dan nodig zou worden geacht bij bestaande sociale structuren zoals gemeenschapsgebonden werkvoorzieningën.' 'Het gaat erom dat je niet alleen kunt denken wat mensen willen doen', zegt Van der Meer: "Als iemand iets wil zeggen over hoe hij werkt moet diegene zelf beslissen." Het begrip arbeidsprocessen verwijst naar deze processen waarbij zowel individuen individueel verantwoordelijk moeten nemen beslissingen op basis waarvan ze hun eigen keuzes bepalen - bijvoorbeeld wanneer men denkt na welke producten/producten per product(en welk soort), waar zij werken etcetera enzovoort... In plaats hiervan dient iedereen zichzelf bewust mee bezig geweest tijdens haar werkzaamheden' (+)In Nederland hebben bedrijven veel minder geld uitgegeven omdat werknemers geen salaris krijgen vanwege ziekteverzuim-dekk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