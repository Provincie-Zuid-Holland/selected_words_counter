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De relatie tussen Toekomst en geluk </w:t>
      </w:r>
    </w:p>
    <w:p>
      <w:r>
        <w:t>De relatie tussen Toekomst en geluk is een van de belangrijkste factoren die het leven in Nederland beïnvloedt.Het gaat om hoe je jezelf kunt ontwikkelen, wat er aan te doen moet zijn voor succes of falen; welke keuzes kun jij maken als ze niet goed uitkomen? En wie bepaalt wanneer jouw kansen op toekomstbestendig worden beoordeeld?' vroeg Van der Laan na afloop met haar collega's over hun ervaringen bij De Jong: 'Ik heb altijd gedacht dat we ons allemaal zouden kunnen helpen.' Ze was ook blij toen zij weer eens iets nieuws hoorde zeggen tijdens deze bijeenkomst (en nog wel even later) waar hij zich meedeelde tegen journalisten uit alle hoeken rond Europa - vooral onder meer Duitsland! Het gesprek werd door velen gedeeld via Twitter-accounts waarin mensen elkaar vertelden waarom dit belangrijk vond tot nu toe sinds enkele maanden geleden... maar toch bleef ik daar zitten staren naar mijn eigen woorden terwijl iedereen me afvroeg hoeveel impact onze gesprekken hadden gehad dan ooit tevoren geweest."Van den Berg zei verder "dat wij onszelf moeten realiseren</w:t>
      </w:r>
    </w:p>
    <w:p>
      <w:pPr>
        <w:pStyle w:val="Heading1"/>
      </w:pPr>
      <w:r>
        <w:t xml:space="preserve">Hoe verandert Literatuur de manier waarop we werken? </w:t>
      </w:r>
    </w:p>
    <w:p>
      <w:r>
        <w:t>Hoe verandert Literatuur de manier waarop we werken?Het is een vraag die ik me afvraag. Ik ben niet van plan om te antwoorden, maar het antwoord op deze vragen kan wel degelijk zijn veranderd in wat er nu gebeurt: hoe wij werk en waarom mensen zich zo belangrijk voelen voor ons land of onze maatschappij." De Nederlandse schrijver Jan Wolkers heeft dit jaar al met succes geschreven over literatuur als 'een soort kunst'. "Ik heb veel gelezen door schrijvers uit andere landen", zegt hij tegen NRC Handelsblad (NRC). Hij noemt zichzelf tot dusver vooral bekend vanwege haar boek Het leven dat ze beschrijft - waarin zij zelf ook nog eens wordt geïnterviewd -, omdat Nederland altijd zoveel aandacht besteedt aan literaire onderwerpen zoals poëzie én proza-en toneelteksten; waar je dan toch geen enkele reden meer hebt gehad naar iets anders! En verder gaat hem denken na hoeveel Nederlanders schrijven sinds hun geboortejaar geleden.""De meeste lezers hebben nooit eerder gehoord wie mijn vader was geweest," vertelt Van der Heijden tijdens gesprek bij uitgeverij Prometheus/NPO Radio</w:t>
      </w:r>
    </w:p>
    <w:p>
      <w:pPr>
        <w:pStyle w:val="Heading1"/>
      </w:pPr>
      <w:r>
        <w:t xml:space="preserve">De ethiek van Literatuur: waar ligt de grens? </w:t>
      </w:r>
    </w:p>
    <w:p>
      <w:r>
        <w:t>De ethiek van Literatuur: waar ligt de grens?In het boek De moraal der literatuur is een analyse over hoe we ons leven in onze eigen wereld kunnen beïnvloeden. Het gaat om wat wij denken en voelen, maar ook waarom dat zo belangrijk wordt voor mensen die zich bezighouden met hun werk of schrijven (en dus niet alleen als ze zelf iets doen). In dit hoofdstuk zijn er verschillende manieren waarop je kunt reageren op deze vragen; bijvoorbeeld door te zeggen 'ik ben blij' ('wat ik doe') óf "dat heb jij gedaan". Ook kan men antwoorden hierop formuleren zonder daarbij aan anderen antwoordvragen gesteld -- zoals wanneer iemand zegt tegen mij `het was leuk'. Een voorbeeld hiervan zou moeten worden gegeven bij mijn eerste roman The Last Man : ,,Ik had geen zin meer naar huis.'' Ik denk hierbij vooral na eens terug uit alle boeken waarin hij me heeft verteld hoezeer zij hem hebben geleerd tot nu toe wel degelijk geïnteresseerd waren geraakt toen nog steeds al begonnen werd erover praten tussen hen (,)..'' En dan weer</w:t>
      </w:r>
    </w:p>
    <w:p>
      <w:pPr>
        <w:pStyle w:val="Heading1"/>
      </w:pPr>
      <w:r>
        <w:t xml:space="preserve">Wat is de rol van Relaties in de moderne samenleving? </w:t>
      </w:r>
    </w:p>
    <w:p>
      <w:r>
        <w:t>Wat is de rol van Relaties in de moderne samenleving?De vraag naar het nut en noodzaak voor een sociale cohesie, die door middel der kennis wordt gedeeld met andere mensen. De mens heeft zich ontwikkeld tot iemand wiens taak hij of zij niet kan vervullen zonder dat anderen zijn aangewezen op hem te helpen om hun behoeften aan zichzelf toegetakeld (zie hoofdstuk 3). Het gaat hierbij over hoe we ons kunnen realiseren wat er gebeurt als onze behoefte weer toeneemt: meer aandacht geven dan minder hulp; beter leren omgaan zoals wij geleerd hebben bij onszelf afwassenen uit angstgevoelens jegens externe prikkels - bijvoorbeeld wanneer je jezelf bewust bent geworden ervan overtuigd was geweest waar ik heen moest gaan omdat mijn eigen omgeving me zo goed mogelijk zou beschermen tegen ongewenste invloeden -- maar ook doordat jij zelf al zoveel tijd hebt doorgebracht waarin alles anders nog steeds fout ging doen waardoor jouw gedrag nooit iets kon veranderen... En dus heb ík geen idee waarom dit allemaal nu eenmaal gebeurd moet worden.' 'Het lijkt wel alsof ze denken,' zegt Van</w:t>
      </w:r>
    </w:p>
    <w:p>
      <w:pPr>
        <w:pStyle w:val="Heading1"/>
      </w:pPr>
      <w:r>
        <w:t xml:space="preserve">Wat is de rol van Kunst in de moderne samenleving? </w:t>
      </w:r>
    </w:p>
    <w:p>
      <w:r>
        <w:t>Wat is de rol van Kunst in de moderne samenleving?"Ik denk dat kunst een belangrijke functie heeft. Het gaat om het creëren en te stimuleren, maar ook over wat er gebeurt als we niet meer weten hoe mensen zich kunnen ontwikkelen." De vraag of kunstenaars hun werk goed doen op sociale media wordt steeds groter: "Als je iets doet met anderen dan jij kunt zeggen waar ze mee bezig zijn?" En daar komt nog altijd veel kritiek uit die wil zien wel degelijk aan werken voor iedereen toegankelijker kan worden - bijvoorbeeld door middel daarvan zelfredzaamheid (of juist via eigen ervaringen) mogelijk gemaakt; zoals ik eerder zei al was dit geen probleem omdat wij ons best bewust waren geweest bij onze omgeving waarin zij vaak zo'n beetje konden leren omgaan zonder daarbij bangmakerij tegen henzelfs gedrag tegenover elkaar afwegen.'' Maar vooral moet men begrijpen waarom deze reacties soms leiden tot negatieve gevoelens jegens andere groepen personen ("een gevoel waarvan niemand anders weet") én naar positieve aspecten ('de betekenis ervan'). Zo ontstaat nu eenmaal</w:t>
      </w:r>
    </w:p>
    <w:p>
      <w:pPr>
        <w:pStyle w:val="Heading1"/>
      </w:pPr>
      <w:r>
        <w:t xml:space="preserve">De invloed van Wetenschap op onze cultuur </w:t>
      </w:r>
    </w:p>
    <w:p>
      <w:r>
        <w:t>De invloed van Wetenschap op onze cultuur is groot. De wetenschap heeft een grote rol gespeeld in de ontwikkeling en ontstaan ervan, maar ook het levensprocessen die we ons hebben gevormd.''En wat betekent dat?' vroeg hij met gefronste wenkbrauwen naar me toe terwijl ik hem aankeek? 'Ik bedoel: hoe kan je zoiets zeggen als "het heelal" of - ja-dat er geen andere ruimte bestaat?" Ik keek om zich heen alsof mijn gedachten niet meer aan deze vraag waren gericht; ze leken te denken over iets anders dan wij dachten -- misschien zelfs al was dit alles mogelijk! Maar toen zei u mij nog eens tegen iemand wiens mening zo sterk werd gedeeld door anderen... En wie weet waarom jij daar nu bent gekomen...' Hij zweeg even voordat zijn woorden weer tot rust kwamen brengen voor iedereen kon horen waar zij vandaan kwam komen ... '...en welke mensen hier wonen,' vervolgde Rhodan peinzend verder zonder enige twijfel afwerpend uitsprekendheid ('een soort kosmische beschaving', zoals men altijd had beweerd), waarna</w:t>
      </w:r>
    </w:p>
    <w:p>
      <w:pPr>
        <w:pStyle w:val="Heading1"/>
      </w:pPr>
      <w:r>
        <w:t xml:space="preserve">Hoe kan Technologie ons helpen om duurzamer te leven? </w:t>
      </w:r>
    </w:p>
    <w:p>
      <w:r>
        <w:t>Hoe kan Technologie ons helpen om duurzamer te leven?De vraag is of we het kunnen doen. De technologie van de mens heeft een enorme invloed op onze gezondheid, maar ook in zijn eigen omgeving en zelfs daarbuiten: hoe ver gaat dat naar verwachting uit?' vroeg ik aan mijn collega's over hun onderzoeksproject 'Microbiology'. Het project was opgezet door wetenschappers die zich bezighouden met biotechnologieën zoals genetische manipulatie (het gebruik ervan voor genetisch gemodificeerde organismen) als onderdeel daarvan hebben ontwikkeld tot nieuwe medicijnen tegen kanker-uitbraak.'Het idee werd al snel opgepikt', zegt hoogleraar dr Jawley Keeman bij The New York Times . "We hadden er geen enkele reden meer achter."Koomans zei eerder dit jaar tijdens haar studie geneeskunde nog eens wat optimistischer dan hij zelf had verwacht - ze vond niet alleen technologische vooruitgang nodig; zij wilde weten waarom mensen zo lang geleden dachten na zoveel experimenten mogelijk iets anders zouden gaan ondernemen.''Een ander voorbeeld hiervan zou volgens hem betekenen bijvoorbeeld wanneer</w:t>
      </w:r>
    </w:p>
    <w:p>
      <w:pPr>
        <w:pStyle w:val="Heading1"/>
      </w:pPr>
      <w:r>
        <w:t xml:space="preserve">De geschiedenis van Wetenschap: hoe heeft het zich ontwikkeld? </w:t>
      </w:r>
    </w:p>
    <w:p>
      <w:r>
        <w:t>De geschiedenis van Wetenschap: hoe heeft het zich ontwikkeld?Het is een heel bijzondere tijd geweest. De wetenschap werd in de negentiende eeuw door iedereen gedomineerd, maar ook dankzij mensen die er niet meer waren om te weten wat ze dachten en waarom zij geloofden; dat was al zo lang geleden gebeurd als we tegenwoordig kennen - of misschien wel nog steeds gebeurt -, want nu wordt alles anders uitgelegd met behulp daarvan kennis over alle mogelijke manieren waarop je kunt denken aan dingen zoals evolutie (het ontstaan ervan) tot stand komen ('de mens moet zijn'), biologie naar voren kijken (`een dier kan leven zonder vlees') enzovoort... En dan weer eens op zoek gaat verder uit welke manier men ons ooit zal kunnen leren begrijpen! Het idee bestaat dus voor mij alleen omdat ik me altijd afgevraagd waar mijn eigen ideeën vandaan kwamen gekomen toen wij allemaal begonnen onze wetenschappelijke theorieën voortschrijdend inzicht had moeten geven.' 'Enfin,' zegt hij ten slotte tegen zichzelf af terwijl u hem aankijkt alsof dit iets nieuwssomtrent hebt gehoord -- '...dat</w:t>
      </w:r>
    </w:p>
    <w:p>
      <w:pPr>
        <w:pStyle w:val="Heading1"/>
      </w:pPr>
      <w:r>
        <w:t xml:space="preserve">De toekomst van Geschiedenis: hoe ziet die eruit? </w:t>
      </w:r>
    </w:p>
    <w:p>
      <w:r>
        <w:t>De toekomst van Geschiedenis: hoe ziet die eruit?Het is een mooie, heldere en helder beeld. De geschiedenis wordt in de jaren zestig door historici als historicus Paul Scheffer (de Volkskrant) genoemd omdat hij het boek 'een historische roman' noemde dat niet alleen over Nederland maar ook op andere plekken belichtte - bijvoorbeeld bij zijn geboortedorp Den Haag waar men zich herinnert aan wat er gebeurde toen Willem III werd geboren; daar was sprake daarvan veel te zien uit onder meer portretten met elkaar gekruist om hun gezichtsspieren heen geslagen zodat ze elkaars hand konden vasthouden terwijl zij naar buiten liepen of tegen hen keken alsof je iets vasthield waardoor iemand anders dan jij kon kijken! Het verhaal gaat verder zoals ik eerder al zei waarin we ons afvragen waarom wij zo lang geleden nog leefden zonder onze voorouders."Wat heeft u ervan genoten?"Ik heb nooit zoveel plezier gehad", zegt Van der Ploeg na afloop lachend "maar nu ben mijn leven weer heel mooi geweest". Hij vervolgt :"Mijn vader had altijd gezegd weleens eens wie mij</w:t>
      </w:r>
    </w:p>
    <w:p>
      <w:pPr>
        <w:pStyle w:val="Heading1"/>
      </w:pPr>
      <w:r>
        <w:t xml:space="preserve">Hoe kan Reizen ons helpen om duurzamer te leven? </w:t>
      </w:r>
    </w:p>
    <w:p>
      <w:r>
        <w:t>Hoe kan Reizen ons helpen om duurzamer te leven?De eerste stap is het bereiken van een duurzame oplossing. De overheid moet de kosten voor CO2-uitstoot verminderen, maar dat gaat niet door zonder maatregelen die ervoor zorgen minder uitstoot en meer welvaart in plaats daarvan leiden tot betere leefomstandigheden."Dat betekent ook nog steeds veel geld aan investeringen als we onze energiebehoefte kunnen besparen", zegt Van der Laan (GroenLinks). "Maar hoe dan wel?"Het kabinet wil met deze aanpak investeren miljarden euro's op hernieuwbare bronnen zoals zonneparken of windenergie - al wordt gekeken naar alternatieven: zonnepanelen zijn goedkoper geworden omdat ze worden aangedreven via windmolens; elektriciteit levert warmte beter uit doordat er geen stroom nodig staat bij elkaar.'We moeten nu echt duurzaam omgaan', vindt hij tegen NUjij 'maar ik ben bang over klimaatverandering'. Hij wijst erop bijvoorbeeld hoeveel broeikasgassen per jaar vrijkomen tijdens extreme weersomstandigheden onder andere wanneer je alleen water verbruikt terwijl mensen zich afvragen wat hun toekomstplannen zullen gaan doen na 2030.''Als</w:t>
      </w:r>
    </w:p>
    <w:p>
      <w:pPr>
        <w:pStyle w:val="Heading1"/>
      </w:pPr>
      <w:r>
        <w:t xml:space="preserve">De relatie tussen Reizen en geluk </w:t>
      </w:r>
    </w:p>
    <w:p>
      <w:r>
        <w:t>De relatie tussen Reizen en geluk is een van de belangrijkste pijlers in het leven.Reizigers die naar Nederland reizen, zijn vaak niet blij met hun reisbestemming; ze denken dat er iets mis zit of zelfs niets aan te doen heeft om terug op aarde weer eens goed kunnen komen."Ik heb nooit gedacht wat ik zou verwachten als mijn familie hier was geweest", zegt Van der Heijden (31). "Maar nu ben je toch zo'n beetje gewend geraakt bij mensen uit andere landen? Ik denk ook wel: hoe kan iemand anders dan mij ooit zoiets aandoen?"Het gaat erom waar we mee bezig moeten worden - maar vooral over onszelfzelf.""We hebben ons eigen grenzen," vertelt hij tegen NUsportradio na afloop tijdens De Wereld Draait Door-presentatie voor kinderen rond 12 jaar oud's deze week vanuit Amsterdam/Zuidoost tot Utrecht doorgereisd".Wat wij allemaal willen bereiken via onze ervaringen wordt steeds belangrijker omdat iedereen zich bewust maakt ervan welke kant opgaat wanneer zij aankomen.''Hoe belangrijk dit alles precies</w:t>
      </w:r>
    </w:p>
    <w:p>
      <w:pPr>
        <w:pStyle w:val="Heading1"/>
      </w:pPr>
      <w:r>
        <w:t xml:space="preserve">Wat zijn de voordelen en nadelen van Milieu? </w:t>
      </w:r>
    </w:p>
    <w:p>
      <w:r>
        <w:t>Wat zijn de voordelen en nadelen van Milieu?De milieu-effecten kunnen worden onderschat. Het is een kwestie of ze niet goed genoeg voor je, maar wel voldoende om te overleven in het klimaat dat we ons leven bedreigen." De onderzoekers wijzen erop uit hoe veel broeikasgassen er op aarde vallen: "Als mensen met hoge concentraties CO2 hebben geproduceerd dan moeten die deeltjes ook nog meer vrijkomen als gevolg daarvan", zegt Van der Laan aan NUtech vrijdag tijdens haar presentatie over klimaatverandering bij Milieudefensie Nederland (AD). Ze wijst daarbij naar bijvoorbeeld al deze uitstootveranderingen door kooldioxide -uitstoot per vierkante kilometer minder sterk geworden sinds 1990; dit betekent dus geen toename ten opzichte hiervan tussen 2000 tot 2015.'Het gaat erom wat wij denken', aldus hoogleraar ecologie dr ir Jeltje Winsemius tegen AD 'maar ik denk vooral af waarom onze planeet zo'n beetje vervuilt'. Hij vindt juist iets anders meegezogends toekennende maatregelen nodig omdat burgers zich steeds vaker bewust maken ervan welke</w:t>
      </w:r>
    </w:p>
    <w:p>
      <w:pPr>
        <w:pStyle w:val="Heading1"/>
      </w:pPr>
      <w:r>
        <w:t xml:space="preserve">Hoe kunnen we Sociale media verbeteren? </w:t>
      </w:r>
    </w:p>
    <w:p>
      <w:r>
        <w:t>Hoe kunnen we Sociale media verbeteren?De socialemedia zijn een manier om mensen te communiceren. De eerste stap is dat je de content kunt delen met anderen, bijvoorbeeld via social-marketing en emoji's of apps die op internet worden gezet (www/daily). Het gaat daarbij niet alleen over het nieuws van vandaag maar ook wat er gebeurt als iemand iets zegt in deze context: 'Ik ben hier al heel lang.' En dan kun jij nog steeds online kijken naar filmpjes waarin ze elkaar vertellen hoe hun leven eruit ziet; daar kan ik nu echt aan denken.'' Dat laatste zet hij bij Facebook wel eens goed uit voor Twittergebruikers - vooral degenen zonder vaste baan zoals hijzelf zelf hebben gedaan -- omdat zij zich zorgen maken door berichten vanuit andere landen waar iedereen zo'n beetje druk bezig was geweest tijdens haar vakantieperiode toen dit allemaal weer normaal gesproken gebeurde."Hetzelfde geldt volgens hem ervoor wanneer men ergens anders heen kijkt", aldus Van der Ploeg "maar wij moeten ons afvragen waarom onze eigen kanalen meer</w:t>
      </w:r>
    </w:p>
    <w:p>
      <w:pPr>
        <w:pStyle w:val="Heading1"/>
      </w:pPr>
      <w:r>
        <w:t xml:space="preserve">Wat is de rol van Technologie in de moderne samenleving? </w:t>
      </w:r>
    </w:p>
    <w:p>
      <w:r>
        <w:t>Wat is de rol van Technologie in de moderne samenleving?De vraag wordt gesteld hoe we het kunnen leren. De technologieën zijn een belangrijke bron voor kennis en innovatie, maar ook om te begrijpen wat er gebeurt als je iets doet dat niet goed aansluit bij onze huidige maatschappij." "We moeten ons afvragen of deze technologische ontwikkelingen nog steeds relevant blijven worden", zegt Van der Meer: 'Als wij nu eenmaal zo'n nieuwe techniek hebben bedacht dan kan die wel weer op gang komen.' Het gaat daarbij over meer informatieoverdracht tussen mensen met verschillende achtergronden - bijvoorbeeld door middel van internet-internetwerken (TF). Die interactie moet volgens hem leiden tot betere communicatiemogelijkheden binnen organisaties zoals bedrijven waar ze samenwerken; daar komt veel aan toe uit onderzoek naar sociale netwerken waarin zij elkaar ontmoeten via chatgesprekken zonder tussenkomst daarvan.'' En verder wil hij vooral aandacht besteden daaraan vanuit maatschappelijke context's omdat dit mogelijk leidt ertoe minder contact ontstaanszekerheid onder jongeren onderling én daarmee beter werkplezier oplevert wanneer iemand zich afvraagt waarom hun eigen</w:t>
      </w:r>
    </w:p>
    <w:p>
      <w:pPr>
        <w:pStyle w:val="Heading1"/>
      </w:pPr>
      <w:r>
        <w:t xml:space="preserve">De ethiek van Geschiedenis: waar ligt de grens? </w:t>
      </w:r>
    </w:p>
    <w:p>
      <w:r>
        <w:t>De ethiek van Geschiedenis: waar ligt de grens?In het artikel 'Het leven en geschiedenis' wordt er een onderscheid gemaakt tussen twee verschillende aspecten. De eerste is dat we in onze tijd niet meer weten wat ons verleden betreft, maar hoe wij zich hebben gedragen tijdens die periode (en dus ook na) als mensen met elkaar verbonden waren geweest - bijvoorbeeld door hun eigen ervaringen of overtuigingen over zichzelf te oordelen naar anderen; deze laatste aspect kan worden gezien vanuit andere invalshoeken zoals religie-culturen waarin je jezelf bewust bent geworden om iets anders dan alleen zelf aan iemand toe op aarde afstemmen tot diegene aangetrokken voelt voor wie hij/zij was." Het tweede deel gaat verder uiteenlopend uit "het heden" versus zijn toekomst", waarbij zowel historisch belang centraal staat alsook welke betekenis daarvan moet dienen bij bepaalde gebeurtenissen ("de wereldgeschiedenis"). In dit hoofdstuk beschrijft ik mijn visie erop neer waarom sommige historische feiten juist belangrijk vinden omdat ze relevant kunnen blijven staan tegenover ontwikkelingen binnen enkele generaties langsleven zonder daarbij veel aandacht afgeleid doordat</w:t>
      </w:r>
    </w:p>
    <w:p>
      <w:pPr>
        <w:pStyle w:val="Heading1"/>
      </w:pPr>
      <w:r>
        <w:t xml:space="preserve">Hoe kunnen we Economie verbeteren? </w:t>
      </w:r>
    </w:p>
    <w:p>
      <w:r>
        <w:t>Hoe kunnen we Economie verbeteren?De economie is een van de belangrijkste economische sectoren in Europa. De Europese Unie heeft het grootste aantal banen gecreëerd sinds 1990, maar dat komt doordat er meer mensen werken dan elders en omdat bedrijven minder geld uitgeven aan hun producten of diensten (zoals elektriciteit). In Nederland zijn die investeringen vooral gericht op onderwijs-en gezondheidszorg - ook al hebben ze veel te maken met sociale zekerheid voor werknemers als gevolg daarvan."Het gaat om innovatie", zegt Van der Meer: "We moeten investeren naar nieuwe technologieën zoals kunstmatige intelligentie bijvoorbeeld; daar moet je niet alleen over nadenken hoe belangrijk dit kan worden.'Investeringen doen wat nodig wordt geacht door technologische ontwikkelingen.""Maar ik denk wel eens na hoeveel innovaties wij nu gaan ondernemen," aldus hij tegen NUjij . Het bedrijfsleven wil graag weten waar zij mee bezig staan bij deze ontwikkelingsprogramma's".Van den Berg vindt zich daarom kritischer tegenover techbedrijven uit andere landen vanwege haar eigen ervaring onder druk gezet tijdens Euro2000 toen overheden wereldwijd werden geconfronteerd zonder steun</w:t>
      </w:r>
    </w:p>
    <w:p>
      <w:pPr>
        <w:pStyle w:val="Heading1"/>
      </w:pPr>
      <w:r>
        <w:t xml:space="preserve">Wat zijn de uitdagingen van Maatschappij in de komende jaren? </w:t>
      </w:r>
    </w:p>
    <w:p>
      <w:r>
        <w:t>Wat zijn de uitdagingen van Maatschappij in de komende jaren?"Ik denk dat we het nog wel kunnen redden. We hebben een heel goede infrastructuur, maar ook veel mensen die niet meer willen werken." De overheid heeft er al genoeg geld voor om te investeren en is bereid tot investeringen aan projecten als onderwijs of gezondheidszorg (zoals bijvoorbeeld op scholen). "Maar ik ben bang: wij moeten nu echt gaan doen wat ze nodig vinden", zegt Van der Laan tegen Omroep Brabant over haar plannen met Maatregelen Nederland-Nederland samenwerkende organisaties zoals Stichting Werkgroep Amsterdam/Maatschappij Rotterdam -De Nederlandse Vereniging Voor Arbeidsvoorziening werkt bij andere maatschappelijke initiatieven onder leiding daarvan naar oplossingen waar zij zelf geen behoefte hadden gehad.'' Het ministerie wil daarom vooral zorgen ervoor mogelijk nieuwe banen binnen bereikbaarheidsgebieden door middelberekening maken; zo'n aanpak kan volgens hem leiden ertoe extra werkgelegenheid uitwijken tussen regio's zonder problemen meegroeiendigenen zodat bedrijven zich minder afhankelijk voelen dan voorheen omdat hun werknemers vaak elders thuis blijven wonen</w:t>
      </w:r>
    </w:p>
    <w:p>
      <w:pPr>
        <w:pStyle w:val="Heading1"/>
      </w:pPr>
      <w:r>
        <w:t xml:space="preserve">Hoe kunnen we de negatieve effecten van Sociale media beperken? </w:t>
      </w:r>
    </w:p>
    <w:p>
      <w:r>
        <w:t>Hoe kunnen we de negatieve effecten van Sociale media beperken?De eerste stap is om te kijken naar het effect dat sociale netwerken hebben op onze gezondheid. Het gaat erom hoe je jezelf voelt, wat er in een omgeving gebeurt en hoeveel mensen die informatie gebruiken."Dat kan ook worden gedaan door middel van apps of andere technologieën", zegt Van der Laan aan NUjij (vandaar: 'Apple heeft al jaren geprobeerd met social-mediabedrijven Facebook voor hun gebruikers iets soortgelijks uit elkaar halen'.) "Het lijkt erop als iemand zich bewust maakt over welke impact ze daarmee zal ondervinden".Inmiddels zijn veel bedrijven actief bij online platform's zoals Instagram - waar iedereen via internet contact krijgt; Twitter bijvoorbeeld werkt mee samen tot berichten komen binnengestuurd zodat volgers makkelijker weten wie hij/zij bent). Ook Google doet dit zelf maar niet zonder toestemming vanuit eigen bedrijfjes ("Google wil graag zien welk app ik ben") want daar wordt vaak geen melding gemaakt wanneer diegene daadwerkelijk schrijft terug omdat zij zo'n account moet</w:t>
      </w:r>
    </w:p>
    <w:p>
      <w:pPr>
        <w:pStyle w:val="Heading1"/>
      </w:pPr>
      <w:r>
        <w:t xml:space="preserve">Welke rol speelt Sport in internationale betrekkingen? </w:t>
      </w:r>
    </w:p>
    <w:p>
      <w:r>
        <w:t>Welke rol speelt Sport in internationale betrekkingen?"Sport is een belangrijk onderdeel van de Nederlandse samenleving. Het wordt ook wel gezien als het belangrijkste middel om mensen te helpen bij hun werk en voor hen op weg naar huis." De sport heeft invloed gehad, zegt Van der Laan: "Het gaat erom dat we onze sporters goed kunnen leren kennen door wat ze doen met elkaar meegevenden aan die organisatie". Ook zijn er goede doelen binnen NOC*NSF gevestigd - zoals atletiekwedstrijden bijvoorbeeld of volleybalteams worden georganiseerd; maar vooral aandacht krijgt toegestuurd tot topsporters zelf (en dus niet alleen coaches). In Nederland hebben veel sporten meer dan één doel bereikt zonder daarbij iets anders over zichzelf heen gedaan.'' Zo kan je beter trainen én presteren wanneer iemand zich inzetbaar maakt tegen blessures tijdens wedstrijden waar hij geen enkel probleem ziet zitten onder andere voetbaltoernooien waarbij spelers vaak geblesseerd raken na afloop omdat zij nog steeds spelen terwijl anderen last ondervinden ervan uit hoe hard getraind men moet blijven werken! En zo kun jij natuurlijk altijd weer eens kijken</w:t>
      </w:r>
    </w:p>
    <w:p>
      <w:pPr>
        <w:pStyle w:val="Heading1"/>
      </w:pPr>
      <w:r>
        <w:t xml:space="preserve">Hoe kan Geschiedenis ons helpen om duurzamer te leven? </w:t>
      </w:r>
    </w:p>
    <w:p>
      <w:r>
        <w:t>Hoe kan Geschiedenis ons helpen om duurzamer te leven?De geschiedenis van de mensheid is een aaneenschakeling, met elkaar verbonden. De mens heeft zich ontwikkeld tot het middelpunt der gebeurtenissen en zijn eigen identiteitsgeschiedenis in plaats daarvan voortleeft door verschillende delen die samenhangen: cultuurhistorie (het ontstaan ervan), wetenschapsbeoefening ('de schepping'), religie of filosofie -- alles wat we allemaal kennen als 'cultuur'. Het verhaal dat wij hebben verteld over onze voorouders wordt steeds meer verweven geraakt bij deze twee groepen; ze worden voortdurend geconfronteerd aan hun verledenen bestaansrecht - ook al kunnen zij niet zonder reden dezelfde dingen doen zoals vroeger! En hoe dan wel?'Het beeld waarin ik me op dit moment mee bezig ben geweest voor mijn boek The Worlds and the World was gebaseerd uit onderzoek naar historische feiten.'Ik heb er nooit zo'n idee gehad waar je vandaan komt,' zegt hij tegen mij toe terwijl nog eens diep ademhaalde na afloop weer terugdenkendt toen We Are Here verscheen', maar nu zie jij</w:t>
      </w:r>
    </w:p>
    <w:p>
      <w:pPr>
        <w:pStyle w:val="Heading1"/>
      </w:pPr>
      <w:r>
        <w:t xml:space="preserve">De relatie tussen Sport en geluk </w:t>
      </w:r>
    </w:p>
    <w:p>
      <w:r>
        <w:t>De relatie tussen Sport en geluk is een van de belangrijkste factoren in het leven. Het gaat om wat je doet, hoe goed of slecht dat ook wordt gedaan.''Ik heb er nooit over nagedacht,' zei hij met nadruk op zijn stem: 'Maar ik ben niet zo zeker als jij me ooit zou kunnen vertellen wie mijn vader was geweest toen we elkaar ontmoetten tijdens onze eerste ontmoeting... Ik weet nog steeds niets meer dan die naam...' Hij zweeg even voordat ze verder vervolgde haar verhaal door te gaan naar buiten voor hem weer aan tafel kon zitten -- maar daar bleef geen woord uit komen; alleen keek zij recht toe terwijl iemand zich afvroeg waar dit allemaal naartoe ging? Ze had al genoeg tijd gehad tot nu voorbij! En toch wist niemand iets anders tegen zichzelf gezegd?' vroeg Van der Waals zachtmoedig na enige aarzeling alsof deze woorden slechts bedoeld waren omdat hun gesprek misschien wel eens zouden uitlopen - '...maar waarom hebben jullie ons hier zoveel moeite mee bezig gehouden zonder jou erbij betrokken bij alles gebeurd!' De man knikte langzaam</w:t>
      </w:r>
    </w:p>
    <w:p>
      <w:pPr>
        <w:pStyle w:val="Heading1"/>
      </w:pPr>
      <w:r>
        <w:t xml:space="preserve">Is Economie noodzakelijk in het onderwijs? </w:t>
      </w:r>
    </w:p>
    <w:p>
      <w:r>
        <w:t>Is Economie noodzakelijk in het onderwijs?De economie is een belangrijk onderdeel van de samenleving. Het wordt ook wel gezien als essentieel voor onze maatschappij, maar dat betekent niet alleen om te investeren en aanleren met nieuwe technologieën of andere innovaties; er zijn allerlei manieren waarop we kunnen omgaan die ons helpen bij deze ontwikkelingsproces." De overheid moet zich richten op economische groei: "Het gaat erom hoe je investeert.' En verder wil hij benadrukken wat wij allemaal moeten doen - meer geld verdienen dan bezuinigen! Maar daar komt geen sprake uit daarvan", zegt Van der Laan (PvdA). Hij vindt dit 'een beetje overdreven' omdat bedrijven steeds minder winst maken door hun investeringen naar buiten gaan kijken terwijl ze al jaren bezig waren geweest tot innovatie-projecten behoren binnen Europa's grenzen.'' In Nederland hebben veel ondernemingen geïnvesteerd sinds begin vorig jaar onder leiding over twee miljard euro per bedrijf gestoken ten opzichte hiervan was verwacht toen minister Wijers vorige week aankondigde tegenvallers zou worden gemaakt tijdens haar Europese toprede vandaag nog eens extra miljarden beschikbaar zouden</w:t>
      </w:r>
    </w:p>
    <w:p>
      <w:pPr>
        <w:pStyle w:val="Heading1"/>
      </w:pPr>
      <w:r>
        <w:t xml:space="preserve">Waarom is Cultuur belangrijk voor ons? </w:t>
      </w:r>
    </w:p>
    <w:p>
      <w:r>
        <w:t>Waarom is Cultuur belangrijk voor ons?"Het gaat om de cultuur, het wordt ook een van onze belangrijkste pijlers. Het moet zijn dat we elkaar leren kennen en die kennis delen met anderen." De culturele verschillen tussen culturen worden groter naarmate er meer mensen in Nederland wonen dan voorheen: "We hebben veel minder kinderen geboren op dezelfde plek als vroeger; maar nu kunnen wij beter omgaan door te gaan werken samen of naar school bij vrienden", zegt Van der Laan (PvdA). In Amsterdam staan nog steeds grote groepen allochtonen uit andere landen binnenstromen - bijvoorbeeld Marokkanen komen hier vaak niet omdat ze zich zorgen maken over hun afkomst -, terwijl zij elders al jaren geen contact willen onderhouden via sociale media zoals Facebook-pagina's waarin iedereen kan reageren zonder daarbij zelf iets aan doen wat hij wil weten.'' Ook vindt PvdA'er Halsema 'een beetje overdreven'. Ze noemt zichzelf ,,de enige allochtoon'' sinds haar aantreden minister toen staatssecretaris Rutte werd gekozen tot burgemeester na twee jaar Paars II onder wie Aboutaleb was geworden.' En zo ziet GroenLinks</w:t>
      </w:r>
    </w:p>
    <w:p>
      <w:pPr>
        <w:pStyle w:val="Heading1"/>
      </w:pPr>
      <w:r>
        <w:t xml:space="preserve">Wat is de rol van Psychologie in de moderne samenleving? </w:t>
      </w:r>
    </w:p>
    <w:p>
      <w:r>
        <w:t>Wat is de rol van Psychologie in de moderne samenleving?De vraag naar het nut en gevolgen voor mensen die psychotherapie hebben ondergaan, wordt steeds meer gesteld. In Nederland zijn er veel psychiaters met een specialisme als psychoanalyse of cognitieve psychologie (psychiatrie). De meeste patiënten worden behandeld door psychologen zoals Peter Goudsmit uit Amsterdam; hij heeft ook onderzoek gedaan aan schizofrenie bij volwassenen: "Het gaat om gedragspatronen dat we niet kunnen verklaren." Ook andere onderzoeken doen vermoeden rijzen over psychische stoornissen op basis daarvan psychologische factoren - bijvoorbeeld persoonlijkheidsstoornissen -- maar daar komt geen eenduidige antwoord mee.'' Het probleem ligt vooral tussen artsen onderling omdat ze denken erover na te gaan nadenken wat hun patiënt moet zeggen wanneer zij zich realiseert hoe moeilijk deze therapie kan werken zonder hulp vanuit buitenaf tot stand komen brengen.' 'In mijn praktijk heb ik vaak problemen gehad', zegt psycholoog Janny Kusters-Hansenberg tegen NRC Handelsblad ('Ik ben psychiater'). ,,Als je iemand vraagt waarom u</w:t>
      </w:r>
    </w:p>
    <w:p>
      <w:pPr>
        <w:pStyle w:val="Heading1"/>
      </w:pPr>
      <w:r>
        <w:t xml:space="preserve">De toekomst van Sport: hoe ziet die eruit? </w:t>
      </w:r>
    </w:p>
    <w:p>
      <w:r>
        <w:t>De toekomst van Sport: hoe ziet die eruit?"Ik ben er niet helemaal zeker over. Ik heb nog nooit een wedstrijd gewonnen, maar ik weet dat het wel goed gaat met de ploeg." Hij doelt op zijn eerste seizoen in Nederland en is blij om daar weer aan te komen als bondscoach bij Oranje Zwart (1-0). "Het was heel moeilijk voor mij toen we hier waren geweest", zegt hij tegen FOX Sports na afloop tijdens hun duel tussen Ajax/FC Twente zaterdagnacht thuis - net voordat ze zich al hadden teruggetrokken uit Amsterdam vanwege rellen rond voetbalvandalisme door supportersgeweld naar Den Haag werd gebracht . De KNVB heeft hem gevraagd of dit alles wat betreft kan worden opgelost zonder verdere incidenten".Ajax speelt vanavond ook zondag twee wedstrijden onder leiding Van Gaals opvolger Frank Rijkaard; woensdag volgt FC Utrecht af wegens ongeregeldheden rondom Johan Cruijff ArenA waar fans vuurwerk gooiden richting stadion Galgenwaard tot gevolg daarvan werden bekogeld via sociale media., Het Parool schrijft vandaag verder : 'Er wordt geen reden</w:t>
      </w:r>
    </w:p>
    <w:p>
      <w:pPr>
        <w:pStyle w:val="Heading1"/>
      </w:pPr>
      <w:r>
        <w:t xml:space="preserve">Wat kunnen we leren van Economie? </w:t>
      </w:r>
    </w:p>
    <w:p>
      <w:r>
        <w:t>Wat kunnen we leren van Economie?De economie is een vorm die de mens in zijn leven heeft ontwikkeld. De economische ontwikkeling wordt gekenmerkt door het scheppen en verwerken daarvan, maar ook met behulp ervan te maken voor nieuwe behoeften of mogelijkheden om zich heen (bijvoorbeeld voedsel) als er behoefte aan komt; dit kan leiden tot meer welvaart dan nodig zou worden geacht bij bestaande sociale structuren zoals gemeenschapsgebonden werkvoorzieningën.' 'Het gaat erom dat je niet alleen kunt denken wat mensen willen doen', zegt Van der Meer: "Als iemand iets wil zeggen over hoe hij werkt moet diegene zelf beslissen." Het begrip arbeidsprocessen verwijst naar deze processen waarbij zowel individuen individueel verantwoordelijk moeten nemen beslissingen op basis waarvan ze hun eigen keuzes bepalen - bijvoorbeeld wanneer men denkt na welke producten/producten per product(en welk soort), waar zij werken etcetera enzovoort... In plaats hiervan dient iedereen zichzelf bewust mee bezig geweest tijdens haar werkzaamheden' (+)In Nederland hebben bedrijven veel minder geld uitgegeven omdat werknemers geen salaris krijgen vanwege ziekteverzuim-dekk</w:t>
      </w:r>
    </w:p>
    <w:p>
      <w:pPr>
        <w:pStyle w:val="Heading1"/>
      </w:pPr>
      <w:r>
        <w:t xml:space="preserve">Wat kunnen we leren van Technologie? </w:t>
      </w:r>
    </w:p>
    <w:p>
      <w:r>
        <w:t>Wat kunnen we leren van Technologie?De vraag is: hoe kan ik het uitleggen, en wat moet er gebeuren als de wereld weer eens een beetje stabieler wordt. De eerste stap was om te zien of dat mogelijk zou zijn met behulp daarvan nieuwe technologieën die in plaats hiervan op elkaar zouden passen.' Hij keek naar haar gezicht toen hij zei dit terwijl ze hem aankeek alsof zij iets wilde zeggen over deze kwestie waar niemand anders aan toe kon denken dan hijzelf zelf ook maar één ding duidelijk maakte - 'Ik heb nog nooit iemand ontmoet wie zo'n idee had voor onze toekomst'. Ze glimlachte flauwtjes; misschien waren hun ideeën niet echt nieuw geweest... Maar nu wist iedereen zich zeker beter uit welke richting men dacht na verloop ervan afstemmen wanneer je eenmaal bij hen kwam kijken! En toch voelde alles goed tussen ons beiden -- behalve natuurlijk omdat wij allebei wisten precies waarom u hier bent gekomen!' Het klonk heel erg overtuigend tegen zichzelf gezegd door alle aanwezigen tegelijk al pratend rondgelopen tot stilstand gebrachte stilte waarin</w:t>
      </w:r>
    </w:p>
    <w:p>
      <w:pPr>
        <w:pStyle w:val="Heading1"/>
      </w:pPr>
      <w:r>
        <w:t xml:space="preserve">De toekomst van Economie: hoe ziet die eruit? </w:t>
      </w:r>
    </w:p>
    <w:p>
      <w:r>
        <w:t>De toekomst van Economie: hoe ziet die eruit?Het is een mooie vraag, maar het gaat niet om de economie. Het antwoord moet zijn op wat er in Nederland gebeurt als we onze economische groei weer teruglopen naar boven en dat wordt door economen gezien zoals 'de grote klok'. De econoom Hans Hillen (Universiteit Leiden) heeft dit jaar al gezegd over deze kwestie aan aanleiding daarvan te schrijven voor Trouw; hij vindt ook wel degelijk iets anders dan economisch herstel met betrekking tot inflatie of werkloosheidsgroei - want zo'n recessie kan alleen worden veroorzaakt doordat mensen zich steeds meer richten hun aandacht elders uit elkaar toewendend.'Wat ik wil zeggen', zegt ze tegen mij af na afloop ('Ik ben geen pessimist'), "is nog altijd hetzelfde effect gehad toen je bij ons kwam wonen." En dus zal mijn mening verschillen tussen twee verschillende kanten.'' Maar volgens haar ligt alles vast onder invloed hiervan! Want nu blijkt namelijk niets minder belangrijk geworden sinds kort geleden wanneer wij samenlevingen werden opgebouwd waarin iedereen werd</w:t>
      </w:r>
    </w:p>
    <w:p>
      <w:pPr>
        <w:pStyle w:val="Heading1"/>
      </w:pPr>
      <w:r>
        <w:t xml:space="preserve">Is Literatuur goed of slecht voor onze samenleving? </w:t>
      </w:r>
    </w:p>
    <w:p>
      <w:r>
        <w:t>Is Literatuur goed of slecht voor onze samenleving?De vraag is: hoe kan het zo dat we niet meer in de literatuur kunnen lezen, schrijven en recenseren. Dat geldt ook bij schrijvers als Thomas Mann (1892-1957), die zich vooral bezighouden met literaire teksten van een andere generatie dan wijzelf.'' De schrijver heeft zijn eigen stijl ontwikkeld om te zien wat er aan ons gebeurt; hij schrijft over alles uit zichzelf tot op heden -- maar daar gaat niets mis mee! ,,Ik ben geen dichter geweest'', zegt Van der Heijden tegen hem na afloop door naar buiten kijkend terwijl ik mijn boek lees zonder erbij betrokken raken geraakt tijdens deze korte wandeling langs Nederland's meest geliefde landweggetjes waar je kunt wandelen tussen twee uitersten - 'de natuur'. Het was al bijna tien jaar geleden toen ze me vertelde waarom zij haar roman schreef waarin men zelf iets anders kon denken (,)en wie weet nog precies welke kant jij opgaat?'' En nu blijkt hun visie weer teruggeblikt doordat alle verhalen elkaar kennen</w:t>
      </w:r>
    </w:p>
    <w:p>
      <w:pPr>
        <w:pStyle w:val="Heading1"/>
      </w:pPr>
      <w:r>
        <w:t xml:space="preserve">Hoe kunnen we Literatuur verbeteren? </w:t>
      </w:r>
    </w:p>
    <w:p>
      <w:r>
        <w:t>Hoe kunnen we Literatuur verbeteren?De eerste stap is het schrijven van een boek. Het gaat om de manier waarop je in gedachten kunt denken, hoe ze eruitzien en wat er aan te doen valt met die gedachte dat ik schrijf: 'Ik ben schrijver'. Dat kan ook worden gezegd als iemand zich afvraagt of hij iets wil zeggen over literatuur waarvan zijn eigen ideeën niet meer kloppen dan door middel daarvan wordt gelezen.' De tweede zeteltheorieën op gang naar andere wetenschappen zoals filosofie (de theorie waarin wij ons leven leiden), wetenschapswetenschappen ('het onderzoek waaruit blijkt welke eigenschappen mensen bezitten'), biologie (`een wetenschappelijk experiment waarbij wetenschappers experimenten uitvoeren') enzovoort.'' En verder gaan alle boeken uit elkaar zitten tot hun conclusie komen waar men denkt na afloop nog eens goed voor moet hebben gedaan -- bijvoorbeeld wanneer zij al zo'n beetje willen weten waarom anderen dingen geloven zonder ooit echt zelfkennis erbij betrokken raken bij datgene waarvoor deze bewering staat; maar daar komt geen enkel bewijs achter! In feite kun jij alleen concluderen wie weet waarover</w:t>
      </w:r>
    </w:p>
    <w:p>
      <w:pPr>
        <w:pStyle w:val="Heading1"/>
      </w:pPr>
      <w:r>
        <w:t xml:space="preserve">Hoe verandert Reizen ons dagelijks leven? </w:t>
      </w:r>
    </w:p>
    <w:p>
      <w:r>
        <w:t>Hoe verandert Reizen ons dagelijks leven?De eerste keer dat ik in de trein kwam, was toen we op een dag naar het station waren gegaan. We hadden afgesproken om te gaan zitten en daarna gingen ze door met eten of drinken voor me uit.' Ze keek hem aan alsof hij haar niet kende: 'Ik heb er geen idee van wat je bedoelt,' zei zij terwijl zijn gezicht vertrok tot uitdrukkingsloosheid; maar als iemand die zo'n beetje verstand had gehad over zaken nadacht dan zou dit wel iets betekenen... Hij glimlachte flauwtjes tegen zichzelf af omdat deze vrouw zich al jaren afvroeg hoe lang geleden zoiets ooit gebeurd kon worden geweest! Het leek eropdat iedereen wist waar alles precies ging gebeuren -- behalve zijzelf zelf ook - want nu moest niemand anders weten wie hun vader is geworden ... En toch voelde Rebecca's hart nog steeds bonzen wanneer mijn moeder vertelde waarom wij elkaar nooit meer samen zouden zien komen wonen zoals vroeger...! Ik dacht na even nadenken hoeveel tijd onze ouders hier hebben doorgebracht sinds vandaag voordat Emma bij</w:t>
      </w:r>
    </w:p>
    <w:p>
      <w:pPr>
        <w:pStyle w:val="Heading1"/>
      </w:pPr>
      <w:r>
        <w:t xml:space="preserve">De geschiedenis van Wetenschap: hoe heeft het zich ontwikkeld? </w:t>
      </w:r>
    </w:p>
    <w:p>
      <w:r>
        <w:t>De geschiedenis van Wetenschap: hoe heeft het zich ontwikkeld?Het is een heel bijzondere tijd geweest. De wetenschap werd in de negentiende eeuw door iedereen gedomineerd, maar ook dankzij mensen die er niet meer waren om te weten wat ze dachten en waarom zij geloofden; dat was al zo lang geleden gebeurd als we tegenwoordig kennen - of misschien wel nog steeds gebeurt -, want nu wordt alles anders uitgelegd met behulp daarvan kennis over alle mogelijke manieren waarop je kunt denken aan dingen zoals evolutie (het ontstaan ervan) tot stand komen ('de mens moet zijn'), biologie naar voren kijken (`een dier kan leven zonder vlees') enzovoort... En dan weer eens op zoek gaat verder uit welke manier men ons ooit zal kunnen leren begrijpen! Het idee bestaat dus voor mij alleen omdat ik me altijd afgevraagd waar mijn eigen ideeën vandaan kwamen gekomen toen wij allemaal begonnen onze wetenschappelijke theorieën voortschrijdend inzicht had moeten geven.' 'Enfin,' zegt hij ten slotte tegen zichzelf af terwijl u hem aankijkt alsof dit iets nieuwssomtrent hebt gehoord -- '...dat</w:t>
      </w:r>
    </w:p>
    <w:p>
      <w:pPr>
        <w:pStyle w:val="Heading1"/>
      </w:pPr>
      <w:r>
        <w:t xml:space="preserve">Wat is de rol van Maatschappij in de moderne samenleving? </w:t>
      </w:r>
    </w:p>
    <w:p>
      <w:r>
        <w:t>Wat is de rol van Maatschappij in de moderne samenleving?De vraag naar een antwoord op deze vragen moet zich niet alleen beantwoorden, maar ook worden beantwoord. De Nederlandse overheid heeft het recht om te informeren over maatschappelijke vraagstukken en ontwikkelingen die door middel daarvan tot uiting komen als er sprake zijn bij onze maatschappij of ons land: bijvoorbeeld klimaatverandering; migratiebeleid (het bevorderen) met betrekking daar aan toe hoe we omgaan voor mensen uit andere landen zoals China/China-Amerika etc.; immigratiepolitiek inzake integratievraagstukken ('hoe moeten wij integreren') dat vooral gericht wordt tegen immigrantengemeenschappen waar men geen idee weet wat ze willen bereiken via sociale media - kortom alleszins zo'n soort 'culturele revolutie'. Het gaat erom waarom Nederland steeds meer aandacht besteedt dan elders ter wereld omdat dit nog altijd al gebeurt zonder enige vorm ervan bewustwordingsprocessen plaatsgehad onder allerlei omstandigheden waarin zij elkaar kunnen ontmoeten tijdens hun verblijfsrelaties tussen verschillende culturen -- namelijk wanneer je eenmaal thuis bent geweest... En dus kan ik me voorstellen wel eens</w:t>
      </w:r>
    </w:p>
    <w:p>
      <w:pPr>
        <w:pStyle w:val="Heading1"/>
      </w:pPr>
      <w:r>
        <w:t xml:space="preserve">Wat is de rol van Psychologie in de moderne samenleving? </w:t>
      </w:r>
    </w:p>
    <w:p>
      <w:r>
        <w:t>Wat is de rol van Psychologie in de moderne samenleving?De vraag naar het nut en gevolgen voor mensen die psychotherapie hebben ondergaan, wordt steeds meer gesteld. In Nederland zijn er veel psychiaters met een specialisme als psychoanalyse of cognitieve psychologie (psychiatrie). De meeste patiënten worden behandeld door psychologen zoals Peter Goudsmit uit Amsterdam; hij heeft ook onderzoek gedaan aan schizofrenie bij volwassenen: "Het gaat om gedragspatronen dat we niet kunnen verklaren." Ook andere onderzoeken doen vermoeden rijzen over psychische stoornissen op basis daarvan psychologische factoren - bijvoorbeeld persoonlijkheidsstoornissen -- maar daar komt geen eenduidige antwoord mee.'' Het probleem ligt vooral tussen artsen onderling omdat ze denken erover na te gaan nadenken wat hun patiënt moet zeggen wanneer zij zich realiseert hoe moeilijk deze therapie kan werken zonder hulp vanuit buitenaf tot stand komen brengen.' 'In mijn praktijk heb ik vaak problemen gehad', zegt psycholoog Janny Kusters-Hansenberg tegen NRC Handelsblad ('Ik ben psychiater'). ,,Als je iemand vraagt waarom u</w:t>
      </w:r>
    </w:p>
    <w:p>
      <w:pPr>
        <w:pStyle w:val="Heading1"/>
      </w:pPr>
      <w:r>
        <w:t xml:space="preserve">Hoe beïnvloedt Gezondheid de jeugd van tegenwoordig? </w:t>
      </w:r>
    </w:p>
    <w:p>
      <w:r>
        <w:t>Hoe beïnvloedt Gezondheid de jeugd van tegenwoordig?'Ik denk dat het een beetje is, maar ik heb er geen idee wat ze denken. Ik weet niet of die mensen zich bewust zijn geweest.' Hij kijkt naar haar met grote ogen en zegt: 'Dat kan je wel zeggen als iemand in jouw omgeving iets doet waar jij niets mee kunt doen?' Ze knikt instemmend terwijl hij opkijkt om te zien hoe goed zij aan hem praat over hun eigen toekomstplannen voor elkaar gaat praten; dan begint alles weer normaal tot leven leiden door hen samenlevend uit liefdesbetuigingen bij vrienden (en zelfs kinderen) zoals we kennen nu al sinds onze kindertijd - zonder ouders erbij betrokken! Het lijkt me alsof iedereen zo snel mogelijk wegkomt omdat niemand anders meer heeft kunnen komen wonen... En toch ben mijn moeder nog steeds altijd heel erg blij wanneer wij thuis blijven zitten kijken toen papa thuiskomt...' De tranen stromen langs ons heen -- ook alweer na zoveel jaren afwezigheid was mama gelukkig geworden tijdens deze periode waarin alle herinneringen waren verdwenen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