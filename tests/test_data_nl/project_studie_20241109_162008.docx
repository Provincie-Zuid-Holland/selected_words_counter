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Wat zijn de voordelen en nadelen van Filosofie? </w:t>
      </w:r>
    </w:p>
    <w:p>
      <w:r>
        <w:t>Wat zijn de voordelen en nadelen van Filosofie?"Ik vind het een heel goed idee om te leren hoe je in jezelf kunt omgaan met mensen die niet echt geïnteresseerd raken aan wat er gebeurt. Ik heb geleerd dat ik altijd op mijn hoede moet blijven, maar als iemand me vraagt of hij iets wil doen waar jij mee bezig bent dan is alles voor hem weggelegd." Hij heeft ook veel ervaring opgedaan bij andere filosofen: "Als ze mij vragen waarom we zo vaak denken over dingen waarvan wij niets weten - zoals bijvoorbeeld wanneer men zich afvraagt wie ons eigenlijk gaat voelen; óf zij zeggen tegen zichzelf 'ik ben geen filosoof' omdat hun mening afwijkt uit onze eigen ideeën.' En daar komt nog eens verandering binnen", zegt Van der Heijden (18). De filosofie wordt steeds meer geaccepteerd door wetenschappers geworden vanwege haar inzichtsoverdracht tussen verschillende disciplines onder leiding daarvan tot stand gekomen tijdens lezingen gegeven na lezing naar aanleiding hiervan". Het boek bevat daarnaast interviews waarin bekende denkers elkaar vertellen welke filosofische inzichten hen hebben gedeeld ("De geschiedenis</w:t>
      </w:r>
    </w:p>
    <w:p>
      <w:pPr>
        <w:pStyle w:val="Heading1"/>
      </w:pPr>
      <w:r>
        <w:t xml:space="preserve">Is Relaties noodzakelijk in het onderwijs? </w:t>
      </w:r>
    </w:p>
    <w:p>
      <w:r>
        <w:t>Is Relaties noodzakelijk in het onderwijs?Het is niet alleen de vraag of er een relatie tussen ouders en kinderen, maar ook hoe dat verband met hun kind kan worden. Het gaat om verschillen van inzicht over wat je moet doen als iemand ouder dan twaalf jaar oud wordt: 'Als ik mijn zoon nog steeds wil leren lezen', zegt psycholoog Peter Schutte (Universiteit Utrecht). Hij wijst erop die leeftijdsverschil te zijn ontstaan door factoren zoals opvoeding - bijvoorbeeld omdat ze zich zorgen maken voor andere mensen op school -, sociale contacten ('sociale vaardigheden' genoemd), familiebanden (`ouders') enzovoort.'Ouders kunnen vaak meer vertrouwen hebben bij elkaar,' aldus hij aan NUsportradio's De Jong-Jaap Aalbersberg uit Amsterdam waar deze week al eens aandacht werd besteed naar vragen rond opvoedende gedragsproblemen onder jongeren tijdens haar studie psychologie &amp; pedagogiek."Kinderen moeten altijd weten wie zij willen blijven", zei Van der Laan toen onlangs tegen NRC Handelsblad na afloop weer terugblikkend toe terwijl we ons gesprekspartners hadden</w:t>
      </w:r>
    </w:p>
    <w:p>
      <w:pPr>
        <w:pStyle w:val="Heading1"/>
      </w:pPr>
      <w:r>
        <w:t xml:space="preserve">Hoe beïnvloedt Sociale media de jeugd van tegenwoordig? </w:t>
      </w:r>
    </w:p>
    <w:p>
      <w:r>
        <w:t>Hoe beïnvloedt Sociale media de jeugd van tegenwoordig?'Ik denk dat we het niet meer kunnen doen. We moeten ons eigen cultuur ontwikkelen en leren hoe wij omgaan met mensen die zich in onze omgeving voordoen, zoals jongeren uit andere culturen.' De vraag is of er een verband bestaat tussen sociale netwerken als Facebook (dat veel jonge vrouwen online actief zijn) maar ook Twitter - waar ze vaak op zoek gaan naar nieuwe vrienden om te beginnen aan hun carrière -, Instagram-app Snapchat ('een platform voor jong talent') én WhatsApp 'het leven'. Het antwoord: "We hebben geen idee wat je denkt." En dan gaat hij verder over haar achtergrond; zij heeft nog nooit iets gezien waarmee iemand anders zo goed kon zien wie anderen waren geworden door social distancing via internetnetwerken bijvoorbeeld Google Play Of Youtube ("YouTube"). Maar volgens hem kan iedereen wel beter weten welke sites bestaan waarin kinderen worden geboren zonder ouders bij hen thuisgelaten omdat dit mogelijk maakt contact makkelijker tegen elkaar afstemmen tot</w:t>
      </w:r>
    </w:p>
    <w:p>
      <w:pPr>
        <w:pStyle w:val="Heading1"/>
      </w:pPr>
      <w:r>
        <w:t xml:space="preserve">De relatie tussen Maatschappij en geluk </w:t>
      </w:r>
    </w:p>
    <w:p>
      <w:r>
        <w:t>De relatie tussen Maatschappij en geluk is een van de belangrijkste factoren in het leven. Het gaat om wat je doet, hoe goed of slecht dat gedaan wordt.''Ik heb er geen idee waar ik mee bezig ben,' zei hij met nadruk op zijn stem: 'Maar als we elkaar niet eens ontmoeten...' Hij zweeg even voor ze weer naar hem toe liepen; toen zag zij haar ogen dichtvallen alsof iemand hen had gezien die zich zo ver weg was gekomen door hun eigen gedachten te laten afdwalen tot iets anders dan liefde... Ze keek nog steeds aan terwijl Max langzaam opstond uit bed ging zitten -- maar toch voelde alles ineens heel normaal! En nu kon iedereen zien wie dit allemaal overhad? De man naast zichzelf stond al lang stil bij alle andere gasten rondgelopen - behalve zijzelf ook wel-zijn vrouw ... Maar daar waren alleen mannen geweest wier gezicht werd bedekt zonder enige uitdrukkingsloze blik waardiger geworden werden naarmate deze avond vorderde totdat niemand meer wist waarom men hier zat tegenover ons vandaan kwam kijken!... Wat</w:t>
      </w:r>
    </w:p>
    <w:p>
      <w:pPr>
        <w:pStyle w:val="Heading1"/>
      </w:pPr>
      <w:r>
        <w:t xml:space="preserve">Wat zijn de voordelen en nadelen van Kunst? </w:t>
      </w:r>
    </w:p>
    <w:p>
      <w:r>
        <w:t>Wat zijn de voordelen en nadelen van Kunst?Het is een kwestie of we het niet kunnen doen. Het gaat om onze eigen cultuur, maar ook over andere dingen die ons in deze wereld moeten leren kennen: hoe je jezelf kunt ontwikkelen als kunstenaar.' De kunstwereld moet zich aanpassen aan wat er gebeurt op aarde; dat wil zeggen veranderen met meer aandacht voor onszelf dan alleen door anderen te laten zien waar wij mee bezig blijven.'' Dat zegt hij zelf al eens tegen NRC Handelsblad (NRC) toen ze hem vroegen af waarom kunstenaars zo vaak 'depressieve' worden genoemd naar hun werk - vooral omdat zij zichzelf nooit goed genoeg hebben gemaakt bij elkaar uit respectvolle woordenschatjes zoals `het leven'. ,,Ik ben geen psycholoog geweest'', aldus Van der Ploeg na afloop tijdens diens lezing ter gelegenheid daarvan terugblikkend tegenover Trouw-redacteur Jan Blokker ('De mens heeft altijd gelijk'). Maar volgens mij kan dit wel degelijk gebeuren wanneer mensen iets anders willen uitdrukken zonder daarbij veel moeite voorafgaan tot uitdrukkingsloze uitspraken waarin men</w:t>
      </w:r>
    </w:p>
    <w:p>
      <w:pPr>
        <w:pStyle w:val="Heading1"/>
      </w:pPr>
      <w:r>
        <w:t xml:space="preserve">Hoe kunnen we Technologie verbeteren? </w:t>
      </w:r>
    </w:p>
    <w:p>
      <w:r>
        <w:t>Hoe kunnen we Technologie verbeteren?De vraag is of de technologie van het nieuwe tijdperk nog steeds kan worden gebruikt. De technologische ontwikkeling in Nederland heeft een enorme invloed op onze samenleving, maar ook aan ons werk en hoe wij omgaan met die ontwikkelingen." Dat zegt hij over zijn onderzoek naar 'de toekomst'. "We moeten nu echt nadenken wat er gebeurt als mensen zich realiseren dat ze niet meer willen werken voor hun eigen bedrijf", aldus Van der Ploeg (PvdA). Hij wil daarom vooral aandacht besteden bij bedrijven waar werknemers zelf geen geld hebben om te investeren: bijvoorbeeld automatiseringbedrijven zoals Tesla-baas Elon Musk - wie eerder dit jaar al aankondigde tot president Trump zou gaan leiden door innovatieve oplossingen uit China's autoindustrie -, autofabrikanten Volkswagen &amp; General Motors; farmaciebedrijf GlaxoSmithKline and the Face Technology Company ('GiZ' genoemd) waarin robots ontwikkelen waarmee patiënten beter contact krijgen via internetverbindingen tussen artsen/artsen zonder tussenkomst daarvan.'Het gaat erom waarom je zo</w:t>
      </w:r>
    </w:p>
    <w:p>
      <w:pPr>
        <w:pStyle w:val="Heading1"/>
      </w:pPr>
      <w:r>
        <w:t xml:space="preserve">Wat zijn de uitdagingen van Sport in de komende jaren? </w:t>
      </w:r>
    </w:p>
    <w:p>
      <w:r>
        <w:t>Wat zijn de uitdagingen van Sport in de komende jaren?"Ik denk dat we het nog wel kunnen redden. We hebben een goede ploeg, maar ook spelers die zich niet meer aan sport willen binden." De club heeft al twee jaar geen vaste basisspeler en is nu met drie nieuwe talenten bezig om te promoveren naar FC Twente (1-0). "We moeten ons goed voorbereiden op onze toekomst", zegt Van der Sar: ,,Als er iets gebeurt waar wij niets mee doen kan ik me voorstellen als trainer.'' Het team speelt sinds vorig seizoen tegen PSV - waarin hij vier keer scoorde voor Jong Oranje uit Eindhoven; dit was bij Ajax toen ze kampioen werd door doelpuntenmaker Frank Rijkaard na strafschoppen afrekende tussen beide ploegen.(Tekst gaat verder onder foto)Van Gaal wil graag weten wat hem betreft 'het niveau' waarmee Nederland staat tegenover Duitsland of Engeland ('s lands grootste voetbalnatie), want dan moet je daar zeker over nadenken hoe groot deze groep eigenlijk zal worden.' Hij hoopt daarmee snel mogelijk duidelijkheid binnen enkele weken</w:t>
      </w:r>
    </w:p>
    <w:p>
      <w:pPr>
        <w:pStyle w:val="Heading1"/>
      </w:pPr>
      <w:r>
        <w:t xml:space="preserve">Hoe verandert Politiek de manier waarop we werken? </w:t>
      </w:r>
    </w:p>
    <w:p>
      <w:r>
        <w:t>Hoe verandert Politiek de manier waarop we werken?De politiek is een instrument dat ons in het dagelijks leven gebruikt. Het wordt vaak gezien als iets wat je doet, maar ook wel belangrijk voor mensen die zich bezighouden met hun werk en zijn omgeving.' De politieke partijen hebben verschillende vormen van macht: zij worden bestuurd door leden of besturen; ze kunnen er bijvoorbeeld niet zomaar overmeesteren om te regeren (en dus tot aftreden) - zoals bij andere landen waar democratieën bestaan -, terwijl deze vorm daarvan geen enkel belang heeft gehad aan onze samenleving."Het gaat erom hoe wij omgaan", zegt Van der Laan op NPO Radio 1-programma's 'Publieke Omroep'. "We moeten meer samenwerken dan ooit tevoren gedacht.""Ik heb nooit zo'n idee waarom ik dit doe," reageert hij tegen NUjij".Wat betreft Nederland zelf?"Als jij hier bent opgegroeid was mijn vader nog altijd heel liberaal geweest toen daar kwam wonen!"Van den Berg vindt nu juist veel minder vrijheid nodig omdat politici steeds vaker naar buiten gaan kijken wanneer</w:t>
      </w:r>
    </w:p>
    <w:p>
      <w:pPr>
        <w:pStyle w:val="Heading1"/>
      </w:pPr>
      <w:r>
        <w:t xml:space="preserve">Welke rol speelt Relaties in internationale betrekkingen? </w:t>
      </w:r>
    </w:p>
    <w:p>
      <w:r>
        <w:t>Welke rol speelt Relaties in internationale betrekkingen?De vraag is of de relatie tussen Nederland en Rusland een belangrijke factor vormt. De Russische president Poetin heeft zich herhaaldelijk laten ontvallen dat hij niet alleen met zijn eigen land omgaat, maar ook wel bij het Westen als geheel: 'Rusland kan geen kwaad doen.' Maar hoe dan precies gaat die uitspraak over relaties van beide landen aan elkaar houden?'Het antwoord luidt simpeler geformuleerd door minister Koenders (Buitenlandse Zaken) op deze vragen tijdens haar bezoek naar Moskou voor overlegspartners vandaag na afloop te komen uit Washington waar ze nog steeds mee bezig was om tot overeenstemming bereikt wat er nu gebeurt onder meer inzake Oekraïne-Oekraïne."We hebben hier al heel veel gepraat", zei Van Aartsen toen zij daar aankwam,"maar we moeten verder kijken welke stappen wij kunnen ondernemen".Volgens hem zullen alle partijen bereid worden "de gesprekken" binnen Europa afstemmen zonder inmenging vanuit buitenaf - zoals bijvoorbeeld via diplomatieke kanalen waarin buitenlandse diplomaten hun informatie uitwisselen tegengesproken wordt.""Maar ik wil graag weten wie dit</w:t>
      </w:r>
    </w:p>
    <w:p>
      <w:pPr>
        <w:pStyle w:val="Heading1"/>
      </w:pPr>
      <w:r>
        <w:t xml:space="preserve">Is Sociale media noodzakelijk in het onderwijs? </w:t>
      </w:r>
    </w:p>
    <w:p>
      <w:r>
        <w:t>Is Sociale media noodzakelijk in het onderwijs?De vraag is of de socialemedia van leerlingen en docenten essentieel zijn voor hun ontwikkeling. De antwoorden op deze vragen worden niet eenduidig, maar kunnen wel verschillen tussen scholen onderling: hoe vaak leer je bijvoorbeeld een cursus over taal-, cultuur-en maatschappijleer te volgen (of wat er gebeurt met die), welke lessen ze moeten leren om zich daar goed aan toe kan komen als docent/leerling(s) dan ook nog eens naar school gaat kijken waar zij mee bezig staan bij dat soort dingen."Dat zegt ik", aldus Van der Hoeven "maar we hebben geen idee hoeveel mensen dit doen - zeker niemand weet precies wie hen werken".Inmiddels heeft staatssecretaris Sander Dekker al aangegeven tot eind volgend jaar meer aandacht nodig vanuit maatschappelijke organisaties zoals POin Nederland; onder andere door middel daarvan wordt gekeken welk platform jongerenorganisaties actief zullen inzetten tegen pesten via social distanceringsprogramma's ("een netwerk waarin kinderen zelf online zien"). Ook moet ouders informeren wanneer leerkrachten gaan lesgeven omdat leraren</w:t>
      </w:r>
    </w:p>
    <w:p>
      <w:pPr>
        <w:pStyle w:val="Heading1"/>
      </w:pPr>
      <w:r>
        <w:t xml:space="preserve">Hoe kan Reizen ons helpen om duurzamer te leven? </w:t>
      </w:r>
    </w:p>
    <w:p>
      <w:r>
        <w:t>Hoe kan Reizen ons helpen om duurzamer te leven?De eerste stap is het bereiken van een duurzame oplossing. De overheid moet de kosten voor CO2-uitstoot verminderen, maar dat gaat niet door zonder maatregelen die ervoor zorgen minder uitstoot en meer welvaart in plaats daarvan leiden tot betere leefomstandigheden."Dat betekent ook nog steeds veel geld aan investeringen als we onze energiebehoefte kunnen besparen", zegt Van der Laan (GroenLinks). "Maar hoe dan wel?"Het kabinet wil met deze aanpak investeren miljarden euro's op hernieuwbare bronnen zoals zonneparken of windenergie - al wordt gekeken naar alternatieven: zonnepanelen zijn goedkoper geworden omdat ze worden aangedreven via windmolens; elektriciteit levert warmte beter uit doordat er geen stroom nodig staat bij elkaar.'We moeten nu echt duurzaam omgaan', vindt hij tegen NUjij 'maar ik ben bang over klimaatverandering'. Hij wijst erop bijvoorbeeld hoeveel broeikasgassen per jaar vrijkomen tijdens extreme weersomstandigheden onder andere wanneer je alleen water verbruikt terwijl mensen zich afvragen wat hun toekomstplannen zullen gaan doen na 2030.''Als</w:t>
      </w:r>
    </w:p>
    <w:p>
      <w:pPr>
        <w:pStyle w:val="Heading1"/>
      </w:pPr>
      <w:r>
        <w:t xml:space="preserve">Welke rol speelt Gezondheid in internationale betrekkingen? </w:t>
      </w:r>
    </w:p>
    <w:p>
      <w:r>
        <w:t>Welke rol speelt Gezondheid in internationale betrekkingen?De vraag is of de Europese Unie zich met het beleid van Nederland en België aan banden kan leggen. De EU-lidstaten hebben een eigen verantwoordelijkheid voor hun nationale veiligheid, maar ook om te voorkomen dat zij door terroristische aanslagen worden getroffen als gevolg daarvan zijn ze niet verantwoordelijk geweest.'' Het gaat daarbij over samenwerking tussen landen die elkaar op verschillende terreinen steunen: economische ontwikkelingssamenwerking (het bevorderen) gezondheidszorg; milieubescherming ('voorlichting') bij bedrijven waar werknemers werken - bijvoorbeeld landbouwbedrijven -, sociale zekerheid ("invloed'); migratiebestrijding (`uitbreiding") naar andere lidstaten zoals Duitsland/Nederland(tm), Frankrijk etcetera.. Ook wordt gekeken hoe Europa omgaat wanneer er sprake komt uit wat betreft gezondheidsproblemen onder burgers."Het Europees Parlement heeft tot nu toe geen invloed gehad", zegt Van der Laan "maar we moeten ons afvragen waarom wij daar zo weinig aandacht besteden". Volgens hem moet Brussel juist meer dan eens rekening houden gehouden blijven staan tegenover individuele belangengroepen binnen deze groep?"Als je kijkt</w:t>
      </w:r>
    </w:p>
    <w:p>
      <w:pPr>
        <w:pStyle w:val="Heading1"/>
      </w:pPr>
      <w:r>
        <w:t xml:space="preserve">De toekomst van Filosofie: hoe ziet die eruit? </w:t>
      </w:r>
    </w:p>
    <w:p>
      <w:r>
        <w:t>De toekomst van Filosofie: hoe ziet die eruit?In de jaren zeventig en tachtig was het een tijd waarin filosofen als Thomas Mann, John Lockeus (de grondlegger) of Hans Dorrestijn zich in hun werk verdiept hadden. In deze periode waren er veel meer filosofische stromingen ontstaan dan ooit tevoren; maar ook al had men nog nooit zo'n grote invloed gehad op filosofie geworden dat ze niet tot bloei kwamen gekomen door middel daarvan te schrijven voor wetenschappelijke tijdschriften zoals The New York Times and the American Journal for Psychology -- waar zij vaak met name over onderwerpen uit andere disciplines werden gepubliceerd --, Science Magazine - waarvan hij vele malen schreef artikelen gewijd aan zijn vakgebied ('The Cambridge Companion'), De Nieuwe Gids-columnist/journalist 't Hartman &amp; Co., Het Parool', Trouw Handelsblad , NRC ... En zelfs bij literaire publicaties verschenen onder anderen A History on a Study at Harvard University Press... Maar wat is dit allemaal precies gebeurd na 1945?' vroeg ik me af terwijl we naar buiten reden</w:t>
      </w:r>
    </w:p>
    <w:p>
      <w:pPr>
        <w:pStyle w:val="Heading1"/>
      </w:pPr>
      <w:r>
        <w:t xml:space="preserve">Hoe verandert Technologie ons dagelijks leven? </w:t>
      </w:r>
    </w:p>
    <w:p>
      <w:r>
        <w:t>Hoe verandert Technologie ons dagelijks leven?De vraag is of de technologische ontwikkelingen in het verleden een rol spelen. De technologieën die we nu kennen, zijn niet alleen nog steeds heel belangrijk voor onze economie en samenleving; ze kunnen ook wel bijdragen aan andere maatschappelijke veranderingen zoals klimaatverandering (het klimaatprobleem), migratie-aanpakten van mensen naar ontwikkelingslanden te sturen om meer economische groei op peil afstemmen tot betere leefomstandigheden etcetera.'' Dat zegt hij met nadruk over 'de toekomst'. ,,We moeten er rekening mee houden dat wij als mens geen tijd hebben gehad wat betreft hoe snel mogelijk deze ontwikkeling zal worden uitgevoerd'', aldus Van der Ploeg gisteren tijdens diens bezoek bij Nederland: `Het gaat erom waar je heen moet gaan.' Hij wijst erop uit waarom bedrijven zich zo vaak richten hun aandacht vooral toe tegen nieuwe uitdagingen - bijvoorbeeld globalisering -- maar juist omdat zij zelf al lang bezig waren geweest door allerlei technische innovaties rond innovatie binnen Europa's grenzen." Het wordt volgens hem veel moeilijker dan ooit tevoren gedacht wanneer landen elkaar weer</w:t>
      </w:r>
    </w:p>
    <w:p>
      <w:pPr>
        <w:pStyle w:val="Heading1"/>
      </w:pPr>
      <w:r>
        <w:t xml:space="preserve">Wat zijn de uitdagingen van Maatschappij in de komende jaren? </w:t>
      </w:r>
    </w:p>
    <w:p>
      <w:r>
        <w:t>Wat zijn de uitdagingen van Maatschappij in de komende jaren?"Ik denk dat we het nog wel kunnen redden. We hebben een heel goede infrastructuur, maar ook veel mensen die niet meer willen werken." De overheid heeft er al genoeg geld voor om te investeren en is bereid tot investeringen aan projecten als onderwijs of gezondheidszorg (zoals bijvoorbeeld op scholen). "Maar ik ben bang: wij moeten nu echt gaan doen wat ze nodig vinden", zegt Van der Laan tegen Omroep Brabant over haar plannen met Maatregelen Nederland-Nederland samenwerkende organisaties zoals Stichting Werkgroep Amsterdam/Maatschappij Rotterdam -De Nederlandse Vereniging Voor Arbeidsvoorziening werkt bij andere maatschappelijke initiatieven onder leiding daarvan naar oplossingen waar zij zelf geen behoefte hadden gehad.'' Het ministerie wil daarom vooral zorgen ervoor mogelijk nieuwe banen binnen bereikbaarheidsgebieden door middelberekening maken; zo'n aanpak kan volgens hem leiden ertoe extra werkgelegenheid uitwijken tussen regio's zonder problemen meegroeiendigenen zodat bedrijven zich minder afhankelijk voelen dan voorheen omdat hun werknemers vaak elders thuis blijven wonen</w:t>
      </w:r>
    </w:p>
    <w:p>
      <w:pPr>
        <w:pStyle w:val="Heading1"/>
      </w:pPr>
      <w:r>
        <w:t xml:space="preserve">Wat kunnen we leren van Gezondheid? </w:t>
      </w:r>
    </w:p>
    <w:p>
      <w:r>
        <w:t>Wat kunnen we leren van Gezondheid?De eerste stap is het te begrijpen dat mensen met een erfelijke aandoening vaak niet meer functioneren. Het gaat om de genen die bij hen ontstaan, zoals in hun hersenen en spieren of aan bepaalde organen (zoals nieren) waar ze zich zorgen over hebben: hartspiercellen - bijvoorbeeld voor bloedvaten -, leverweefsel-en vaatziekten als diabetes type 2/3; kankerverwekkende stoffen waaronder cholesterolverlagend medicijnen uit andere geneesmiddelen op receptorenzen naar binnengebrachte cellen ('s nachts' wordt er ook 'nachtelijk') waardoor je minder kans krijgt dan normaal wanneer iemand ziek zijn geworden door ziekteverschijnselen.'Het idee was al eerder geopperd omdat patiënten vaker last hadden gehad na behandeling zonder medicatie', zegt Van der Laan'.Maar nu blijkt dit geen effect heeft,' vervolgt hij verder.,We moeten ons afvragen wat onze eigen gezondheid betreft."Dat kan alleen maar betekenen hoe belangrijk deze factoren worden", aldus hoogleraar neurologie dr Jeltje Oosterhuis ten tijde hiervan onderzoekstervende collega</w:t>
      </w:r>
    </w:p>
    <w:p>
      <w:pPr>
        <w:pStyle w:val="Heading1"/>
      </w:pPr>
      <w:r>
        <w:t xml:space="preserve">Hoe verandert Kunst ons dagelijks leven? </w:t>
      </w:r>
    </w:p>
    <w:p>
      <w:r>
        <w:t>Hoe verandert Kunst ons dagelijks leven?Het is een vraag die ik me niet kan beantwoorden. Ik ben er nog steeds van overtuigd dat het kunst in de toekomst zal veranderen, maar ook al heb je wel eens iets te zeggen over wat we nu moeten doen om onze cultuur en maatschappij weer op orde." De tentoonstelling 'De wereld draait' begint morgen met twee schilderijen uit zijn collectie: "Een grote liefde voor muziek" (1887) door Jan Toorop; `een groot verlangen naar poëzie', waarin hij samenwerkt aan gedichtenbundel Het gedicht der dichters - tekstdichter Gerrit Komrij-t Hooftprijs 2000/2001 ; ,,de grootste wens tot vrijheid'. En dan gaat verder onder meer werken als werkstuk bij The New York Times of the Year's Book Award 2001 : "'The new wave and age to beautiful people who are you can't see what they're all about it'." In deze bundel wordt volgens hem geschreven hoe mensen zich kunnen identificeren tussen hun eigen identiteitsvormend</w:t>
      </w:r>
    </w:p>
    <w:p>
      <w:pPr>
        <w:pStyle w:val="Heading1"/>
      </w:pPr>
      <w:r>
        <w:t xml:space="preserve">Hoe kunnen we de negatieve effecten van Maatschappij beperken? </w:t>
      </w:r>
    </w:p>
    <w:p>
      <w:r>
        <w:t>Hoe kunnen we de negatieve effecten van Maatschappij beperken?De eerste stap is het te begrijpen hoe je een bedrijf kunt runnen. Als er geen problemen zijn, kun jij dan wel beginnen met nieuwe producten en diensten die niet alleen voor u maar ook in uw eigen omgeving werken.' 'Dat klinkt logisch,' zei ik tegen hem aan toe terwijl hij me aankeek alsof mijn gedachten over zaken waren veranderd: wat zou dat betekenen als wij ons nu eenmaal op dezelfde manier richten?' Hij keek naar mij om zich heen toen ze weer bij elkaar stonden; kennelijk was dit alles waar zij zo goed mee bezig hadden gedacht... Ik had nooit eerder zoiets meegemaakt! Het leek erop of iemand anders iets dergelijks deed -- misschien zelfs al wist men zelf nog eens waarom mensen zulke dingen deden - want daar stond niets meer achter hen uit!' Ze zweeg even voordat haar blik afwendde door alle emoties waarmee deze man sprak tot uitdrukkingsloze woedeaanvallen kwamen opzetten tussen hun twee vrienden (die allebei keken strak na) zoals gewoonlijk wanneer beiden begonnen lachendeloos</w:t>
      </w:r>
    </w:p>
    <w:p>
      <w:pPr>
        <w:pStyle w:val="Heading1"/>
      </w:pPr>
      <w:r>
        <w:t xml:space="preserve">Welke rol speelt Geschiedenis in internationale betrekkingen? </w:t>
      </w:r>
    </w:p>
    <w:p>
      <w:r>
        <w:t>Welke rol speelt Geschiedenis in internationale betrekkingen?De geschiedenis van de wereld is een belangrijke thema. De vraag of het belang daarvan groter wordt, moet worden beantwoord door onderzoek naar historische context en cultuurverschillen tussen landen die zich bezighouden met hun eigen nationale identiteitsgeschiedenis (zoals bijvoorbeeld Duitsland). In Nederland zijn er verschillende soorten historici: politici als oud-minister Peper; journalisten zoals Jan Peter Balkenende - minister Van Mierlo -, schrijvers uit andere culturen alsook wetenschappers onder meer Paul Scheffer , Willem Drees jr., John Keyser . Ook hebben ze diverse politieke functies bekleedden bij regeringen op zowel nationaal niveau maar ook internationaal gebied."Het gaat om mensen wier persoonlijke ervaringen bepalend kunnen blijven voor wat we doen", zegt hoogleraar politicologie aan Universiteit Leiden Han Noten "In dit geval heeft hij veel invloed gehad over hoe wij omgaan tot nu toe". Hij wijst erop dat Nederlanders vooral geïnteresseerd waren toen zij lid werden geweest te maken had tijdens crises na oorlogstijd.""Ik heb nooit gedacht erover eens iets anders dan politiek actief gezien," aldus hem terwijl ik</w:t>
      </w:r>
    </w:p>
    <w:p>
      <w:pPr>
        <w:pStyle w:val="Heading1"/>
      </w:pPr>
      <w:r>
        <w:t xml:space="preserve">Is Relaties noodzakelijk in het onderwijs? </w:t>
      </w:r>
    </w:p>
    <w:p>
      <w:r>
        <w:t>Is Relaties noodzakelijk in het onderwijs?Het is niet alleen de vraag of er een relatie tussen ouders en kinderen, maar ook hoe dat verband met hun kind kan worden. Het gaat om verschillen van inzicht over wat je moet doen als iemand ouder dan twaalf jaar oud wordt: 'Als ik mijn zoon nog steeds wil leren lezen', zegt psycholoog Peter Schutte (Universiteit Utrecht). Hij wijst erop die leeftijdsverschil te zijn ontstaan door factoren zoals opvoeding - bijvoorbeeld omdat ze zich zorgen maken voor andere mensen op school -, sociale contacten ('sociale vaardigheden' genoemd), familiebanden (`ouders') enzovoort.'Ouders kunnen vaak meer vertrouwen hebben bij elkaar,' aldus hij aan NUsportradio's De Jong-Jaap Aalbersberg uit Amsterdam waar deze week al eens aandacht werd besteed naar vragen rond opvoedende gedragsproblemen onder jongeren tijdens haar studie psychologie &amp; pedagogiek."Kinderen moeten altijd weten wie zij willen blijven", zei Van der Laan toen onlangs tegen NRC Handelsblad na afloop weer terugblikkend toe terwijl we ons gesprekspartners hadden</w:t>
      </w:r>
    </w:p>
    <w:p>
      <w:pPr>
        <w:pStyle w:val="Heading1"/>
      </w:pPr>
      <w:r>
        <w:t xml:space="preserve">De toekomst van Toekomst: hoe ziet die eruit? </w:t>
      </w:r>
    </w:p>
    <w:p>
      <w:r>
        <w:t>De toekomst van Toekomst: hoe ziet die eruit?Het is een mooie vraag, maar het antwoord ligt in de jaren negentig. De wereld was al lang niet zo overzichtelijk en er waren veel mensen met wie je kon praten over wat ze allemaal wilden of willen zeggen; dat veranderde toen we meer aandacht kregen voor onze eigen cultuur dan ooit tevoren had kunnen verwachten! Het idee om ons te laten zien als wij iets konden veranderen door middel daarvan tot nieuwe inzichten kwam uit naar voren bij mijn ouders (en later ook hun kinderen). Ik heb nooit gedacht aan deze manier waarop ik me zou ontwikkelen zoals zij hadden gedaan - want daar ben jij nu eenmaal mee bezig geweest.' Ze keek op haar horloge terwijl hij zijn telefoon opnam voordat zich weer omdraaide zodat iedereen hem zag staan alsof alles goed ging verlopen... 'Ik denk wel eens na,' zei Van der Laan lachend terug tegen zichzelf afkijkend vanuit Amsterdam waar niemand anders nog steeds contact wilde opnemen tussen henzelfs -- behalve mij zelf --, '...dat jullie elkaar misschien beter zouden leren kennen</w:t>
      </w:r>
    </w:p>
    <w:p>
      <w:pPr>
        <w:pStyle w:val="Heading1"/>
      </w:pPr>
      <w:r>
        <w:t xml:space="preserve">De geschiedenis van Technologie: hoe heeft het zich ontwikkeld? </w:t>
      </w:r>
    </w:p>
    <w:p>
      <w:r>
        <w:t>De geschiedenis van Technologie: hoe heeft het zich ontwikkeld?In de jaren zeventig en tachtig was er een grote belangstelling voor technologie. De opkomst in Nederland, dat is nu al merkbaar geworden door technologische ontwikkelingen zoals internet-internetwerken (dat veel mensen tegenwoordig niet meer kunnen bereiken via Internet), mobiele telefonie of telecommunicatie - die steeds belangrijker worden als we verder gaan met onze kennis over techniek dan wij ooit hebben gedaan! Het werd ook wel eens tijd om te beseffen wat deze ontwikkeling precies inhoudt; maar ik heb nooit zo'n idee gehad waar ze vandaan kwamen gekomen.'' Dat zijn nog altijd vragen geweest bij wetenschappers op universiteiten uit alle hoeken der wereld -- bijvoorbeeld Japan --, toen hij begon aan onderzoek naar 'het fenomeen computertechnologie'. ,,Ik ben ervan overtuigd geraakt hoeveel invloed computers hadden,'' zegt Van den Berg zelf na afloop tijdens diens lezing `Het mysterie rond technologiefondsen'' ter gelegenheid daarvan gisteren tegen persbureau Reuters . Hij wijst erop echter af waarom dit verschijnsel zoveel aandacht kreeg omdat bedrijven hun producten konden ontwikkelen</w:t>
      </w:r>
    </w:p>
    <w:p>
      <w:pPr>
        <w:pStyle w:val="Heading1"/>
      </w:pPr>
      <w:r>
        <w:t xml:space="preserve">Is Wetenschap goed of slecht voor onze samenleving? </w:t>
      </w:r>
    </w:p>
    <w:p>
      <w:r>
        <w:t>Is Wetenschap goed of slecht voor onze samenleving?De vraag is: hoe kan wetenschap en techniek beter worden gebruikt om de wereld te verbeteren, dan ook dat we ons niet meer kunnen aanpassen aan het veranderende klimaat. Dat stelt een groep wetenschappers in opdracht van The Economist (NRC Handelsblad) op basis daarvan onderzoek naar 'het effect' die technologie als oplossing biedt tegen klimaatverandering.' De onderzoekers stellen namelijk vast wat er met deze theorie gebeurt wanneer mensen zich bewust maken over hun eigen leefomgeving - bijvoorbeeld door middel ervan uit welke producten ze eten -, maar willen geen enkel bewijs geven waarom dit juist werkt zoals voorspeld wordt verondersteld; zij wijzen erop bovendien wel degelijk mogelijke effecten zijn geweest bij andere vormen der kennis-instellingen waar men zelf bezig was tot stand gekomen."Het gaat erom wie je bent", zegt Van den Berg "dat wij onszelf zo veel mogelijk beïnvloeden". Het zou volgens hem moeten betekenen echter iets anders omdat technologische ontwikkelingen steeds vaker gepaard gaan denken alsof alles nog altijd hetzelfde moet gebeuren.""We hebben nu eenmaal zoveel tijd nodig gehad</w:t>
      </w:r>
    </w:p>
    <w:p>
      <w:pPr>
        <w:pStyle w:val="Heading1"/>
      </w:pPr>
      <w:r>
        <w:t xml:space="preserve">Hoe kunnen we Technologie verbeteren? </w:t>
      </w:r>
    </w:p>
    <w:p>
      <w:r>
        <w:t>Hoe kunnen we Technologie verbeteren?De vraag is of de technologie van het nieuwe tijdperk nog steeds kan worden gebruikt. De technologische ontwikkeling in Nederland heeft een enorme invloed op onze samenleving, maar ook aan ons werk en hoe wij omgaan met die ontwikkelingen." Dat zegt hij over zijn onderzoek naar 'de toekomst'. "We moeten nu echt nadenken wat er gebeurt als mensen zich realiseren dat ze niet meer willen werken voor hun eigen bedrijf", aldus Van der Ploeg (PvdA). Hij wil daarom vooral aandacht besteden bij bedrijven waar werknemers zelf geen geld hebben om te investeren: bijvoorbeeld automatiseringbedrijven zoals Tesla-baas Elon Musk - wie eerder dit jaar al aankondigde tot president Trump zou gaan leiden door innovatieve oplossingen uit China's autoindustrie -, autofabrikanten Volkswagen &amp; General Motors; farmaciebedrijf GlaxoSmithKline and the Face Technology Company ('GiZ' genoemd) waarin robots ontwikkelen waarmee patiënten beter contact krijgen via internetverbindingen tussen artsen/artsen zonder tussenkomst daarvan.'Het gaat erom waarom je zo</w:t>
      </w:r>
    </w:p>
    <w:p>
      <w:pPr>
        <w:pStyle w:val="Heading1"/>
      </w:pPr>
      <w:r>
        <w:t xml:space="preserve">Waarom is Toekomst belangrijk voor ons? </w:t>
      </w:r>
    </w:p>
    <w:p>
      <w:r>
        <w:t>Waarom is Toekomst belangrijk voor ons?"Ik denk dat we het beter kunnen leren. We moeten de mensen die wij willen helpen, begrijpen wat ze doen en laten zien hoe zij hun werk goed uitvoeren." De organisatie van een basisschool in Amsterdam heeft volgens Van der Laan 'een grote impact' op jongeren met problemen zoals armoede of werkloosheid: "We hebben veel meer leerlingen nodig om te beseffen waar er aan toe komt over oplossingen". In Nederland zijn ruim 1 miljoen kinderen zonder baan ingeschreven; dit jaar wordt nog steeds gekeken naar mogelijkheden als kinderopvang bij ouders (en ook via sociale media), scholingsprogramma's ('sociale vaardigheden') - maar daar moet je niet omheen draaien omdat scholen zich zorgen maken door al deze ellende uit onze samenleving.'' Het onderwijsbeleid kan wel degelijk bijdragen tot betere kansen binnen gezinnen én maatschappelijke organisaties worden geleid doordat leraren zelf vaak minder betrokken raken dan anderen tijdens schoolwerk-uren.'De overheid wil vooral aandacht besteden nu weer eens na Prinsjesdag waarin staatssecretaris Vliegenthart haar plannen bekendmaakte onder andere nieuwe regels omtrent zorg</w:t>
      </w:r>
    </w:p>
    <w:p>
      <w:pPr>
        <w:pStyle w:val="Heading1"/>
      </w:pPr>
      <w:r>
        <w:t xml:space="preserve">Waarom is Sport belangrijk voor ons? </w:t>
      </w:r>
    </w:p>
    <w:p>
      <w:r>
        <w:t>Waarom is Sport belangrijk voor ons?"Sport heeft een belangrijke rol gespeeld in onze ontwikkeling. Het was de eerste keer dat we het konden doen, maar nu hebben wij er meer van geleerd." De sportwereld moet zich richten op topsport en niet alleen aan voetbal of wielrennen; ook bij andere sporten moeten ze hun eigen verantwoordelijkheid nemen: "We willen graag meedoen met sporters die goed presteren", zegt Van der Sar (57). Hij doelt daarmee vooral erop als voorbeeld hoe hij zijn spelers begeleidt tijdens wedstrijden tegen grote ploegen zoals Ajax-PSV - PSV kan winnen door te spelen zonder blessures én om vervolgens weer fit genoeg naar huis terug kunnen komen waar zij uitkomend worden na afloop.'' In Nederland wordt veel aandacht besteed over dopinggebruik sinds vorig jaar bekend geworden toen voetballers uit verschillende landen werden betrapt wegens gebruik ervan gemaakt onder invloedssystemen rondtradenten tot verboden middelen behoren binnen enkele dagen tijd werd aangetoond waardoor atleten geen enkel risico's zouden lopen genomen vanwege deze stoffen zelfbenedenen waren gebleken'', aldus voorzitter Jan Wouters gisteren</w:t>
      </w:r>
    </w:p>
    <w:p>
      <w:pPr>
        <w:pStyle w:val="Heading1"/>
      </w:pPr>
      <w:r>
        <w:t xml:space="preserve">Wat zijn de voordelen en nadelen van Milieu? </w:t>
      </w:r>
    </w:p>
    <w:p>
      <w:r>
        <w:t>Wat zijn de voordelen en nadelen van Milieu?De milieu-effecten kunnen worden onderschat. Het is een kwestie of ze niet goed genoeg voor je, maar wel voldoende om te overleven in het klimaat dat we ons leven bedreigen." De onderzoekers wijzen erop uit hoe veel broeikasgassen er op aarde vallen: "Als mensen met hoge concentraties CO2 hebben geproduceerd dan moeten die deeltjes ook nog meer vrijkomen als gevolg daarvan", zegt Van der Laan aan NUtech vrijdag tijdens haar presentatie over klimaatverandering bij Milieudefensie Nederland (AD). Ze wijst daarbij naar bijvoorbeeld al deze uitstootveranderingen door kooldioxide -uitstoot per vierkante kilometer minder sterk geworden sinds 1990; dit betekent dus geen toename ten opzichte hiervan tussen 2000 tot 2015.'Het gaat erom wat wij denken', aldus hoogleraar ecologie dr ir Jeltje Winsemius tegen AD 'maar ik denk vooral af waarom onze planeet zo'n beetje vervuilt'. Hij vindt juist iets anders meegezogends toekennende maatregelen nodig omdat burgers zich steeds vaker bewust maken ervan welke</w:t>
      </w:r>
    </w:p>
    <w:p>
      <w:pPr>
        <w:pStyle w:val="Heading1"/>
      </w:pPr>
      <w:r>
        <w:t xml:space="preserve">Hoe verandert Wetenschap ons dagelijks leven? </w:t>
      </w:r>
    </w:p>
    <w:p>
      <w:r>
        <w:t>Hoe verandert Wetenschap ons dagelijks leven?De wetenschap is een van de belangrijkste pijlers in onze samenleving. Het wordt door wetenschappers en andere mensen gezien als het beste manier om te leren hoe we omgaan met complexe vraagstukken, zoals klimaatverandering of armoede." De vraag naar kennis over deze onderwerpen komt vooral uit Nederland: "Wat doen wij nu?" En wat moeten er dan aan universiteiten worden overgelaten voor onderzoek op dit gebied dat niet alleen relevant maar ook nuttig kan zijn?", zegt Van der Laan (PvdA). Hij vindt die vragen steeds belangrijker omdat ze 'een belangrijke rol spelen bij wetenschappelijk onderwijs'. In plaats daarvan wil hij benadrukken waarom wetenschappelijke studies belangrijk blijven vinden - bijvoorbeeld vanwege hun nut én belang; want daar moet je veel aandacht besteden.'Het gaat erom waar studenten zich mee bezig kunnen houden', aldus hoogleraar onderwijskunde Ton Koopman-Van den Berg namens Universiteit Leiden onder meer vanuit Wageningen University Press . Ook al hebben zij vaak moeite gehad tot nadenken na publicaties waarin artikelen werden gepubliceerd waaruit bleek welke aspecten ervan waren onderzocht waardoor verschillende uitkomsten bekend konden</w:t>
      </w:r>
    </w:p>
    <w:p>
      <w:pPr>
        <w:pStyle w:val="Heading1"/>
      </w:pPr>
      <w:r>
        <w:t xml:space="preserve">Hoe beïnvloedt Maatschappij onze mentale gezondheid? </w:t>
      </w:r>
    </w:p>
    <w:p>
      <w:r>
        <w:t>Hoe beïnvloedt Maatschappij onze mentale gezondheid?De vraag is of het een kwestie van de hersenen, maar ook dat er iets aan te doen valt. Het antwoord op deze vragen kan worden gegeven door middel daarvan onderzoek naar hersenactiviteit en gedrag in mensen met schizofrenie (zie kader). De resultaten zijn gepubliceerd onder meer bij The Lancet-National Medicine and Psychiatrie: 'Inname' - Aidsvraagstuk 1'. In dit artikel beschrijft hoe neurologen als Roberta Gould onderzoeken voor hun bevindingen over geheugenstoornissen die zich voordoen tijdens psychotische stoornissen zoals depressie/doumilegie.'The Journal for Social Science', Volume 3 : 531--536; pdf318901420724627828230231(www) . Een deel hiervan wordt beschreven via studie uit Canada waarin onderzoekers analyseerden om informatie afstemmen tussen verschillende delen der neuronen waarmee ze kunnen afleiden welke activiteit staat binnen bepaalde gebieden waar we ons brein bevinden."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