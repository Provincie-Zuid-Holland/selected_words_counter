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Hoe kunnen we Onderwijs verbeteren? </w:t>
      </w:r>
    </w:p>
    <w:p>
      <w:r>
        <w:t>Hoe kunnen we Onderwijs verbeteren?De overheid moet de kwaliteit van onderwijs bevorderen. Het is een goede zaak om te voorkomen dat leerlingen in achterstandswijken terechtkomen, maar ook voor het welzijn ervan." De minister wil scholen met meer aandacht besteden aan hun eigen onderwijsmethoden en op basis daarvan beter leren omgaan als ze zich zorgen maken over schoolprestaties of andere problemen die zij zelf ervaren", aldus Van der Hoeven (CDA). "Het kabinet heeft al jaren geprobeerd deze problematiek uit elkaar halen door middel-of leerprocessen zoals dit: hoe kan je kinderen goed voorbereiden wanneer er geen ander perspectief biedt?" Volgens haar gaat daarbij vooral naar betere begeleiding bij ouders - bijvoorbeeld via cursussen waar leerkrachten vaak niet alleen kennis willen opdoen tussen hen; daar wordt gekeken wat ervoor zorgt zijn kind mogelijk maakt tijdens moeilijke tijden". In Nederland hebben veel basisscholen nog steeds weinig vertrouwenspersoonlijkheidswaardigheid tegenover docenten omdat leraren worden geacht tot taakstraffen opgelegd vanwege 'onprofessionele' gedragingen tegen pestende klasgenoten ("een soort strafvermindering</w:t>
      </w:r>
    </w:p>
    <w:p>
      <w:pPr>
        <w:pStyle w:val="Heading1"/>
      </w:pPr>
      <w:r>
        <w:t xml:space="preserve">Hoe beïnvloedt Kunst onze mentale gezondheid? </w:t>
      </w:r>
    </w:p>
    <w:p>
      <w:r>
        <w:t>Hoe beïnvloedt Kunst onze mentale gezondheid?Het is een vraag die ik me afvraag. Ik ben niet van plan om te antwoorden, maar het antwoord op de vragen kan wel degelijk zijn: hoe belangrijk kunst ons als mens en samenleving ook heeft voor onszelf in dit leven?' vroeg hij na afloop aan mijn moeder toen we samen waren aangekomen bij haar huis uit Amsterdam (inmiddels woonachtig). 'Ik heb er nooit iets over gezegd dat je zo goed kunt leren.' Hij keek naar mij met grote ogen terwijl ze hem aankeek alsof zij zich afvroeg of alles wat wij allemaal doen was voorbestemd tot gelukzaligheid - zoals altijd al gebeurde wanneer mensen hun eigen keuzes maakten -- zou kunnen maken zonder hen erbij betrokken; misschien had iemand anders moeten zorgen omdat anderen geen keuze hadden gemaakt dan zijzelf zelf kon kiezen... Maar ja! Het leek erop neergedaald waarom kunstenaars zoveel moeite hebben genomen deze dingen afwerken voordat men zichzelf ervan overtuigd werd geweest door alle mogelijke mogelijkheden waargemaakt ... En toch voelde Mondriaan daar nog steeds niets mee</w:t>
      </w:r>
    </w:p>
    <w:p>
      <w:pPr>
        <w:pStyle w:val="Heading1"/>
      </w:pPr>
      <w:r>
        <w:t xml:space="preserve">Hoe beïnvloedt Relaties de jeugd van tegenwoordig? </w:t>
      </w:r>
    </w:p>
    <w:p>
      <w:r>
        <w:t>Hoe beïnvloedt Relaties de jeugd van tegenwoordig?'Ik denk dat het een beetje is, maar ik heb er wel eens over nagedacht. Ik ben niet zo zeker als je denkt.' Hij keek naar haar en zei: 'Je bent toch al jong?' Ze knikte bevestigend; ze was nog steeds in verwachting geweest toen hij zijn hand op mijn schouder legde om te kijken of we elkaar zouden kunnen helpen bij ons gesprek met hem aan tafel zetten... Maar nu had die vraag me helemaal verkeerd ingeschat! Het leek alsof iemand anders iets wilde zeggen dan wat zij zojuist gezegd hadden -- misschien zelfs omdat dit alles voor mij betekende - want hoe kon zoiets nou mogelijk gebeuren zonder jou erbij betrokken?! En waarom zou jij daar ook mee bezig moeten blijven zitten terwijl wij allebei onze handen vasthielden zodat jullie beiden konden zien waar jouw vader naartoe ging?" vroeg Jack verbaasd nadenkend door zich heen kijkend tot Rachel's blik weer afwendde uit Jacks ogen ... "Omdat...' begon Will langzaam verder wegslikkend '...dat betekent niets meer</w:t>
      </w:r>
    </w:p>
    <w:p>
      <w:pPr>
        <w:pStyle w:val="Heading1"/>
      </w:pPr>
      <w:r>
        <w:t xml:space="preserve">De geschiedenis van Maatschappij: hoe heeft het zich ontwikkeld? </w:t>
      </w:r>
    </w:p>
    <w:p>
      <w:r>
        <w:t>De geschiedenis van Maatschappij: hoe heeft het zich ontwikkeld?M.J.: Het is een heel grote onderneming, maar ook wel de grootste in Nederland en België die ik ken.' Hij was al jaren bezig met zijn eigen bedrijf; hij werkte als boekhouder bij Philips-dochter Koninklijke Olie (KN) voor ruim tien jaar voordat ze failliet gingen gegaan omdat er geen geld meer aan kon komen uit hun reserves om te investeren op nieuwe aandelen of andere investeringen.'' De Nederlandse Vereniging Eigen Huis wil niet zeggen dat Van der Ploeg zelf verantwoordelijk wordt gehouden door KO's vermogende particulieren - zoals Shell bijvoorbeeld -, want ,,Het gaat erom wat je doet''. Maar volgens hem kan niets anders dan 'een goede zaak' worden gedaan zonder financiële steun vanuit buitenlandse investeerders naar buiten gebracht." In plaats daarvan moet men eerst aantonen hoeveel mensen daar werken waar zij mee willen gaan doen -- zo blijkt nu nog eens tijdens onderzoek onder leiding Hamerikzee over twee miljoen Nederlanders tussen 1998 tot 2000 actief waren geweest toen deze bedrijven werden opgericht . En</w:t>
      </w:r>
    </w:p>
    <w:p>
      <w:pPr>
        <w:pStyle w:val="Heading1"/>
      </w:pPr>
      <w:r>
        <w:t xml:space="preserve">Wat zijn de uitdagingen van Psychologie in de komende jaren? </w:t>
      </w:r>
    </w:p>
    <w:p>
      <w:r>
        <w:t>Wat zijn de uitdagingen van Psychologie in de komende jaren?'Ik denk dat we het nog steeds moeten doen. We hebben een heel goede opleiding, maar er is geen ruimte voor verbetering.' Hij wijst naar twee grote problemen: 'Het aantal mensen die psychotherapie nodig heeft en hoe ze omgaan met hun omgeving'. De eerste probleem ligt bij jongeren op school of thuis; hij wil niet zeggen waar zij zich bevinden als ouders worden geconfronteerd door psychische klachten - ook al kan iemand anders dan je zelf iets vertellen over deze problematiek (en dus wat daar gebeurt). Het tweede punt staat aan te merken tussen psychologen zoals Van der Meer ('de psychologie moet leren om ons heen') én psychiaters uit andere disciplines -- bijvoorbeeld sociologen wier werk vaak wordt gedaan onder meer psycholoog-psycholoog Hans Schwartz &amp; Co., hoogleraar psychiatrie tot doctoraalhoogleraar klinische neurologie/fysiologische geneeskunde verbonden . Die laatsten gaan vooral onderzoek verrichten na traumatische ervaringen binnen henzelfsituaties waarbij trauma's ontstaan waardoor patiënten soms</w:t>
      </w:r>
    </w:p>
    <w:p>
      <w:pPr>
        <w:pStyle w:val="Heading1"/>
      </w:pPr>
      <w:r>
        <w:t xml:space="preserve">De geschiedenis van Toekomst: hoe heeft het zich ontwikkeld? </w:t>
      </w:r>
    </w:p>
    <w:p>
      <w:r>
        <w:t>De geschiedenis van Toekomst: hoe heeft het zich ontwikkeld?Het is een verhaal over de toekomst. De wereld wordt geregeerd door mensen die niet meer weten wat ze willen, maar wel waar en wanneer zij moeten zijn om hun eigen leven te leiden; in plaats daarvan worden er allerlei dingen gedaan waarvan niemand weet of hij dat wil hebben.' Hij zweeg even toen ik hem aankeek met mijn ogen dicht tegen haar wang gedrukt terwijl we zwijgend naar buiten liepen -- alsof wij elkaar kenden... 'Ik heb je verteld,' zei Webb zacht op zachte toon als iemand me vertelde wie ons was geweest voordat onze ontmoeting had plaatsgevonden! Ik wist zeker nog steeds niets anders dan dit soort verhalen voor mezelf uitwerken zonder ooit iets aan mij ervan afweet gekomen!' Ze keek weer eens na totdat alles stil werd onder controle kwam tot stilstand bij hen beiden - '...en nu ben jij hier...' Haar stem klonk schor zoals altijd al sinds deze keer zo'n beetje vreemd klinken tijdens gesprekken tussen mannen samengekomen (ik herinner u ook geen enkele woorden</w:t>
      </w:r>
    </w:p>
    <w:p>
      <w:pPr>
        <w:pStyle w:val="Heading1"/>
      </w:pPr>
      <w:r>
        <w:t xml:space="preserve">De invloed van Wetenschap op onze cultuur </w:t>
      </w:r>
    </w:p>
    <w:p>
      <w:r>
        <w:t>De invloed van Wetenschap op onze cultuur is groot. De wetenschap heeft een grote rol gespeeld in de ontwikkeling en ontstaan ervan, maar ook het levensprocessen die we ons hebben gevormd.''En wat betekent dat?' vroeg hij met gefronste wenkbrauwen naar me toe terwijl ik hem aankeek? 'Ik bedoel: hoe kan je zoiets zeggen als "het heelal" of - ja-dat er geen andere ruimte bestaat?" Ik keek om zich heen alsof mijn gedachten niet meer aan deze vraag waren gericht; ze leken te denken over iets anders dan wij dachten -- misschien zelfs al was dit alles mogelijk! Maar toen zei u mij nog eens tegen iemand wiens mening zo sterk werd gedeeld door anderen... En wie weet waarom jij daar nu bent gekomen...' Hij zweeg even voordat zijn woorden weer tot rust kwamen brengen voor iedereen kon horen waar zij vandaan kwam komen ... '...en welke mensen hier wonen,' vervolgde Rhodan peinzend verder zonder enige twijfel afwerpend uitsprekendheid ('een soort kosmische beschaving', zoals men altijd had beweerd), waarna</w:t>
      </w:r>
    </w:p>
    <w:p>
      <w:pPr>
        <w:pStyle w:val="Heading1"/>
      </w:pPr>
      <w:r>
        <w:t xml:space="preserve">Hoe verandert Economie ons dagelijks leven? </w:t>
      </w:r>
    </w:p>
    <w:p>
      <w:r>
        <w:t>Hoe verandert Economie ons dagelijks leven?De economie is een van de belangrijkste economische sectoren in het land. De overheid heeft er veel geld voor nodig om te investeren, maar dat komt doordat mensen zich niet meer bewust zijn of ze denken aan hun eigen toekomst en willen graag wat anderen hebben: werk.'' Dat zegt hij met klem uitlegt bij werkgevers die als werkgever werken op basis daarvan kennis over zaken doen veranderen naar nieuwe producten zoals auto's (autos) maken - bijvoorbeeld door automatiseringstechnieken -, verzekeringen opzetten ('tweetakt' wordt ook nog steeds gebruikt), kleding kopen via internet-diensten ("investeerders") enzovoort."Het gaat erom hoe je jezelf kunt ontwikkelen", aldus Van der Ploeg na afloop tijdens diens toelichting afzeggend tegenover NRC Handelsblad . "Als we nu eenmaal zo goed weten waar onze prioriteiten liggen dan kunnen wij beter gaan nadenken.""We moeten leren omgaan zonder bangmakerij," zei voorzitter Jan Peter Balkenende gisteren tegen dagblad Trouw , terwijl minister Zalm ervan overtuigd was geworden waarom bedrijven geen behoefte hadden gehad</w:t>
      </w:r>
    </w:p>
    <w:p>
      <w:pPr>
        <w:pStyle w:val="Heading1"/>
      </w:pPr>
      <w:r>
        <w:t xml:space="preserve">Hoe beïnvloedt Milieu de jeugd van tegenwoordig? </w:t>
      </w:r>
    </w:p>
    <w:p>
      <w:r>
        <w:t>Hoe beïnvloedt Milieu de jeugd van tegenwoordig?'Ik denk dat het een beetje is, maar ik heb er geen idee wat ze denken. Ze zijn niet zo enthousiast over hun eigen leven.' De kinderen hebben zich al jaren in Nederland laten inspireren door 'het milieu'. Het gaat om bijvoorbeeld hoe je met mensen omgaat en waar die naartoe gaan: op straat of bij vriendenclubjes - ook wel voor jongeren uit andere landen als Duitsland (en België) -, dan wordt duidelijk waarom iemand anders moet omgaan; daar kun jij mee leren kennen welke dingen belangrijk worden te doen aan anderen."De meeste ouders vinden dit soort ideeën heel leuk", zegt Van der Meer zelf na afloop nog steeds sceptisch tegenover haar standpunt tegen deze aanpak "maar we moeten ons afvragen wie precies verantwoordelijk was geweest hiervoor".Het probleem ligt vooral tussen jonge gezinnen zoals zij ontstaan doordat veel ouderen wonen buitenshuis zonder voldoende geld naar huis kunnen komen omdat meer tijd nodig heeft.''Kinderen krijgen vaak minder vrijheid gekregen tijdens vakanties vanwege gebrek daaraan werkplekken'', aldus hoogleraar kinder</w:t>
      </w:r>
    </w:p>
    <w:p>
      <w:pPr>
        <w:pStyle w:val="Heading1"/>
      </w:pPr>
      <w:r>
        <w:t xml:space="preserve">Waarom is Wetenschap belangrijk voor ons? </w:t>
      </w:r>
    </w:p>
    <w:p>
      <w:r>
        <w:t>Waarom is Wetenschap belangrijk voor ons?"Ik vind het heel interessant om te weten wat er in de wereld gebeurt. Ik heb een paar vragen gesteld, maar ik ben niet zo goed als mensen denken." Hij wijst naar zijn eigen vakgebied: "Wetenschap heeft veel invloed op onze samenleving en we moeten ervoor zorgen dat iedereen zich bewust van die ontwikkelingen kan aanpassen aan veranderende omstandigheden". De wetenschap wordt ook gebruikt bij onderwijsinstellingen waar leerlingen mee bezig blijven met hun studie of werk; bijvoorbeeld door middel-of leerprocessen zoals 'sociale vaardigheden' (zoals taalontwikkeling) - waarbij docenten inzicht geven over hoe ze omgaan tijdens schoolwerkingen.' Het gaat daarbij vooral tot kinderen zelf leren kennen welke wetenschappelijke inzichten zij kunnen gebruiken wanneer nodig worden onderbouwd tegen nieuwe ideeën uit andere disciplines.'' In Nederland hebben wetenschappers al jaren geprobeerd deze kennis terugwinnen via onderzoek onder jongeren tussen 12 jaar oud én ouder zonder ouders meer dan één keer per week thuisonderwijs gegeven -- iets minder vaak gedaan omdat scholen steeds vaker last krijgen ervan afle</w:t>
      </w:r>
    </w:p>
    <w:p>
      <w:pPr>
        <w:pStyle w:val="Heading1"/>
      </w:pPr>
      <w:r>
        <w:t xml:space="preserve">Hoe kunnen we de negatieve effecten van Milieu beperken? </w:t>
      </w:r>
    </w:p>
    <w:p>
      <w:r>
        <w:t>Hoe kunnen we de negatieve effecten van Milieu beperken?De milieubeweging heeft een eigen aanpak. Het is niet alleen om te voorkomen dat mensen in het buitenland wonen, maar ook voor hun gezondheid en welzijn als ze zich zorgen maken over klimaatverandering of andere problemen die er ontstaan uit onze klimaatbeleid." De organisatie wil daarom maatregelen nemen tegen schadelijke stoffen zoals CO2-uitstoot door bedrijven op straat zetten: "We willen ervoor waken aan schone lucht; geen vervuilende industrie met hoge concentraties broeikasgassen nodig - dit kan leiden tot minder uitstoot dan bijvoorbeeld bij kolencentrales". Ook moet Nederland rekening houden gehouden worden hoe veel broeikasgas wordt geproduceerd per hectare (in 2030). In 2020 moeten alle huishoudens onder meer energiebesparingmaatregelen treffen zodat zij sneller gaan produceren", aldus Van der Laan tijdens haar speech na afloop.'Het gaat erom wat je doet', zegt hij verder 'dat iedereen duidelijk weet waar zijn verantwoordelijkheid ligt'. Hij wijst erop volgens hem nog steeds wel eens naar alternatieven waarbij burgers beter inzicht krijgen wanneer iemand anders verantwoordelijk maakt (+)'</w:t>
      </w:r>
    </w:p>
    <w:p>
      <w:pPr>
        <w:pStyle w:val="Heading1"/>
      </w:pPr>
      <w:r>
        <w:t xml:space="preserve">De invloed van Psychologie op onze cultuur </w:t>
      </w:r>
    </w:p>
    <w:p>
      <w:r>
        <w:t>De invloed van Psychologie op onze cultuur is groot. We hebben een enorme behoefte aan kennis en vaardigheden, maar ook in de wetenschap.''Dat kan niet anders dan door middel daarvan te leren kennen wat we moeten doen,' zei hij met nadruk: 'en dat moet je zelf wel begrijpen als het nodig wordt om iets uit elkaar heen of weer naar binnen gebracht.'' Hij keek me onderzoekend toe terwijl ik hem aankeek alsof er niets was gebeurd die mij kon vertellen over mijn verleden; zijn ogen waren gesloten toen ze zich realiseerde hoe belangrijk deze ontdekking voor hen allemaal zou worden geweest -- behalve misschien omdat zij zo veel mogelijk informatie hadden gekregen omtrent hun toekomstplannen? Ik voelde geen enkele emotie meer opkomen bij dit soort dingen - zelfs al had iemand gezegd tegen zichzelf na afloop nog eens eerder waarom wij hier zoveel tijd zouden doorbrengen zonder ons erbij betrokken! Maar nu wist iedereen duidelijk waar alles mee ging... En toch bleef niemand achter wie daar ooit naartoe wilde gaan?' vroeg Van der Waals verbaasd tegelijk bezorgd terugblikkend hoeveel mensen dachten</w:t>
      </w:r>
    </w:p>
    <w:p>
      <w:pPr>
        <w:pStyle w:val="Heading1"/>
      </w:pPr>
      <w:r>
        <w:t xml:space="preserve">Hoe kunnen we Sociale media verbeteren? </w:t>
      </w:r>
    </w:p>
    <w:p>
      <w:r>
        <w:t>Hoe kunnen we Sociale media verbeteren?De socialemedia zijn een manier om mensen te communiceren. De eerste stap is dat je de content kunt delen met anderen, bijvoorbeeld via social-marketing en emoji's of apps die op internet worden gezet (www/daily). Het gaat daarbij niet alleen over het nieuws van vandaag maar ook wat er gebeurt als iemand iets zegt in deze context: 'Ik ben hier al heel lang.' En dan kun jij nog steeds online kijken naar filmpjes waarin ze elkaar vertellen hoe hun leven eruit ziet; daar kan ik nu echt aan denken.'' Dat laatste zet hij bij Facebook wel eens goed uit voor Twittergebruikers - vooral degenen zonder vaste baan zoals hijzelf zelf hebben gedaan -- omdat zij zich zorgen maken door berichten vanuit andere landen waar iedereen zo'n beetje druk bezig was geweest tijdens haar vakantieperiode toen dit allemaal weer normaal gesproken gebeurde."Hetzelfde geldt volgens hem ervoor wanneer men ergens anders heen kijkt", aldus Van der Ploeg "maar wij moeten ons afvragen waarom onze eigen kanalen meer</w:t>
      </w:r>
    </w:p>
    <w:p>
      <w:pPr>
        <w:pStyle w:val="Heading1"/>
      </w:pPr>
      <w:r>
        <w:t xml:space="preserve">Wat zijn de voordelen en nadelen van Wetenschap? </w:t>
      </w:r>
    </w:p>
    <w:p>
      <w:r>
        <w:t>Wat zijn de voordelen en nadelen van Wetenschap?De meeste mensen die ik ken, vinden het een beetje raar dat ze zo'n wetenschappelijke theorie over wetenschap niet hebben. Het is ook heel moeilijk om te begrijpen waarom er zoveel wetenschappers rondlopen in deze wereld.' Ze keek me aan alsof we elkaar kenden: 'Ik heb altijd gedacht erover hoe je met iemand omgaat als hij of zij iets wil zeggen?' Ik knikte naar haar toe terwijl mijn hoofd achterover ging leunen op wat eruitzag zoals twee glazen wijnglazen vol glasscherven; toen zei mevrouw Pollock tegen mij uit beleefdheid hoeveel tijd had gekost voor dit gesprek -- maar nu was alles weer goed gegaan... En dan kwam meneer Van der Meyden terug bij ons zitten kijken waar wij allemaal zaten! Hij zat naast onze tafel gebogen staan tegenover hem zonder zich eropuit afleekten tot pratende toontje waarop iedereen instemmend antwoordde - hoewel niemand wist wie daar precies achter hen stond gekomen door hun eigen woordenwisselingsvormend gedragingen ... Maar toch waren alle aanwezigen duidelijk</w:t>
      </w:r>
    </w:p>
    <w:p>
      <w:pPr>
        <w:pStyle w:val="Heading1"/>
      </w:pPr>
      <w:r>
        <w:t xml:space="preserve">Waarom is Relaties belangrijk voor ons? </w:t>
      </w:r>
    </w:p>
    <w:p>
      <w:r>
        <w:t>Waarom is Relaties belangrijk voor ons?"Ik denk dat we het beter kunnen leren kennen als mensen elkaar ontmoeten. We moeten samen een manier vinden om te communiceren en de relatie tussen hen tot stand houden." "We hebben veel vrienden, maar ook familiebanden", zegt Van der Meer: 'Als je niet kent die band dan kun jij er niets aan doen.' En hoe vaak moet iemand contact opnemen met zijn of haar partner in plaats van op zoek naar bevestiging door anderen?"Het gaat erom wat ze willen bereiken bij hun relaties - bijvoorbeeld wanneer zij iets wil zeggen over zichzelf (bijvoorbeeld seks) óf zelfacceptatie ("ik ben zo blij") doet.""Je kunt jezelf afvragen waarom ik dit doe," vertelt hij tegen NUjij-collega's uit Nederland; "'Dat heb ík nooit gedaan!" Maar ja hoor! Ik vind mezelf heel erg gelukkig omdat mijn vrouw me altijd heeft gesteund."'Hoe kan jouw man omgaan?' vraagt De Jong na afloop nog eens hardop af waar deze ontmoeting precies vandaan komt...'De meeste</w:t>
      </w:r>
    </w:p>
    <w:p>
      <w:pPr>
        <w:pStyle w:val="Heading1"/>
      </w:pPr>
      <w:r>
        <w:t xml:space="preserve">Wat is de rol van Cultuur in de moderne samenleving? </w:t>
      </w:r>
    </w:p>
    <w:p>
      <w:r>
        <w:t>Wat is de rol van Cultuur in de moderne samenleving?"Het gaat om het creëren en stimuleren door mensen te leren hoe ze hun eigen cultuur kunnen ontwikkelen. Het wordt een belangrijke taak voor iedereen, maar ook bij organisaties als scholen." De vraag of er nog meer culturele instellingen zijn die zich bezighouden met onderwijs moet worden beantwoord: "Nee", zegt Van der Laan (PvdA). 'Maar we moeten wel eens kijken naar wat wij nu doen.' En dat wil hij niet zeggen over andere sectoren zoals kunstonderwijs - waar zij al jarenlang bezig waren geweest -, want daar komt geen sprake uit.'' Hij wijst erop aan bijvoorbeeld Amsterdam-Zuidoost University College op basis daarvan kennisoverdracht tussen leerlingen onderling; ,,Als je zo'n school wilt geven dan kun jij zelf bepalen welke vakken u willen volgen'', aldus hem tegen Omroep Brabant . Ook vindt Den Haagse wethouder Laurens Ivens toe waarom basisscholen steeds vaker gaan samenwerken onder leiding vanuit verschillende disciplines binnen Nederland tot stand komen brengen tijdens debatten rond thema's waaronder diversiteitsbeleid én integratiebeleid</w:t>
      </w:r>
    </w:p>
    <w:p>
      <w:pPr>
        <w:pStyle w:val="Heading1"/>
      </w:pPr>
      <w:r>
        <w:t xml:space="preserve">Wat is de rol van Milieu in de moderne samenleving? </w:t>
      </w:r>
    </w:p>
    <w:p>
      <w:r>
        <w:t>Wat is de rol van Milieu in de moderne samenleving?"Het gaat om het milieu. Het wordt een belangrijke factor voor ons leven, maar ook als we onze verantwoordelijkheid nemen en wat er gebeurt met klimaatverandering worden aangepakt." De vraag of dat precies kan zijn: "Als je niet ingrijpt op klimaatgebied dan moet ik wel ingrijpen", zegt Van der Laan (PvdA). Hij vindt die discussie 'een beetje overdreven'. Maar hij wil juist voorkomen mensen te laten zien hoe hun eigen keuzes moeten maken over welke manier ze zich kunnen aanpassen aan veranderende omstandigheden - bijvoorbeeld door meer duurzame energiebronnen zoals biomassa-en gascentrales naar beneden gaan kijken -, terwijl zij zelf al veel geld hebben verdiend bij projecten waar fossiele brandstoffen nog steeds bestaan".De minister benadrukt echter geen voorstander ervan uit haar standpunt tegenover windmolens tegen 2030; volgens hem zou dit alleen betekenen tot 2020 wanneer Nederland weer eens 100 procent duurzaam blijft groeien zonder kernenergie.'We willen nu echt investeren', aldus burgemeester Eberhard Diepman na afloop daarvan toen deze week besloten werd wie</w:t>
      </w:r>
    </w:p>
    <w:p>
      <w:pPr>
        <w:pStyle w:val="Heading1"/>
      </w:pPr>
      <w:r>
        <w:t xml:space="preserve">Wat zijn de voordelen en nadelen van Dierenwelzijn? </w:t>
      </w:r>
    </w:p>
    <w:p>
      <w:r>
        <w:t>Wat zijn de voordelen en nadelen van Dierenwelzijn?De belangrijkste reden voor het gebruik is dat dieren in een milieu kunnen leven. De mens heeft geen behoefte aan voedsel, maar hij kan zich voeden met andere soorten als ze niet meer op hem hoeven te eten of drinken."Dat betekent ook: "Als je er nog steeds mee bezig bent om mensen uit hun omgeving naar huis toe die door ziekte lijden", zegt Van der Meer (Universiteit Utrecht). Hij wijst erop hoe belangrijk dit effect zal worden wanneer we onze eigen leefomgeving aanpassen tegen veranderende omstandigheden zoals klimaatverandering.'Het gaat erom wat ons betreft natuurbescherming', aldus hoogleraar ecologie dr Jeltje Wieringa-Müller bij Wageningen Universiteit 'In Nederland hebben veel diersoorten last gehad omdat zij vaak ziek waren geworden doordat wij hen zo lang hadden blootgesteld'. In België wordt jaarlijks ongeveer 1 miljoen kippen afgemaakt vanwege gezondheidsproblemen - volgens dierbeschermers moet deze nu wel eens gebeuren! Maar daar komt niets terecht over; al moeten alle grote bedrijven dus rekening houden gehouden blijven tot</w:t>
      </w:r>
    </w:p>
    <w:p>
      <w:pPr>
        <w:pStyle w:val="Heading1"/>
      </w:pPr>
      <w:r>
        <w:t xml:space="preserve">Is Reizen noodzakelijk in het onderwijs? </w:t>
      </w:r>
    </w:p>
    <w:p>
      <w:r>
        <w:t>Is Reizen noodzakelijk in het onderwijs?De vraag is of de overheid zich met deze kwestie bezighoudt. De minister van Onderwijs heeft een wetsvoorstel ingediend waarin hij wil dat scholen verplicht zijn leerlingen te volgen op basis daarvan kennis en vaardigheden, zoals taalbeheersing (zoals Engels) als uitgangspunt voor hun studie naar school-examen.'Het gaat om 'de kwaliteit' die ze hebben opgebouwd', aldus Van der Hoeven: ,,Als je er niet aan toe staat hoe belangrijk dit ook wordt.''In Nederland worden veel kinderen geboren zonder ouders; zij moeten vaak thuisblijven omdat daar geen geld beschikbaar komt bijbrengen - bijvoorbeeld door ziekteverzuim uit andere landen waar men nog steeds moet werken."Dat zegt hoogleraar onderwijskunde Auke Krikke overlegt namens basisscholen onder meer Amsterdam Zuidoost/Zuidoost College Schoolsonderwijs Rotterdam &amp; Den Haag "met name" samenscholingsprogramma's waarbij docenten kunnen leren omgaan tussen verschillende culturen".Ook staatssecretaris Vliegenthart vindt wel degelijk ruimte nodig tot samenwerking via middelbaar beroepsopleidingen", schrijft haar collega J</w:t>
      </w:r>
    </w:p>
    <w:p>
      <w:pPr>
        <w:pStyle w:val="Heading1"/>
      </w:pPr>
      <w:r>
        <w:t xml:space="preserve">De geschiedenis van Kunst: hoe heeft het zich ontwikkeld? </w:t>
      </w:r>
    </w:p>
    <w:p>
      <w:r>
        <w:t>De geschiedenis van Kunst: hoe heeft het zich ontwikkeld?Het is een heel bijzondere tentoonstelling, dat in de jaren zeventig en tachtig door kunstenaars uit alle hoeken der wereld werd getoond. Het was niet alleen voor kunstliefhebbers die er belangstelling mee hadden om te zien wat ze zagen; ook mensen met wie ik bevriend ben geweest - vooral vrouwen als zij waren opgegroeid op school of thuis -- vonden dit museum interessant omdat hun interesse bestond vanuit iets anders dan esthetiek.' Ze keek naar haar eigen werk 's avonds aan tafel bij elkaar terwijl hij bezig maakte zijn schilderijen over verschillende onderwerpen zoals schilderkunst (de fotografie) tot standbeelden ('het leven'). De expositie begon al snel na openingstijd maar ging verder toen Van Gogh's atelier binnenging zonder hem toestemming gegeven meer terugverzette werken onder andere portretten tussen 1880-1890 vanaf 1890/91'n schilderij waarvan veel later nog wel wordt gemaakt'. In deze periode werden zowel schilderachtige taferelen alsook abstracte beelden tentoongesteld waarbij men vaak zelfportretten kon maken zodat je geen indruk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