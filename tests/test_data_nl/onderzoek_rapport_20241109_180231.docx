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toekomst van Economie: hoe ziet die eruit? </w:t>
      </w:r>
    </w:p>
    <w:p>
      <w:r>
        <w:t>De toekomst van Economie: hoe ziet die eruit?Het is een mooie vraag, maar het gaat niet om de economie. Het antwoord moet zijn op wat er in Nederland gebeurt als we onze economische groei weer teruglopen naar boven en dat wordt door economen gezien zoals 'de grote klok'. De econoom Hans Hillen (Universiteit Leiden) heeft dit jaar al gezegd over deze kwestie aan aanleiding daarvan te schrijven voor Trouw; hij vindt ook wel degelijk iets anders dan economisch herstel met betrekking tot inflatie of werkloosheidsgroei - want zo'n recessie kan alleen worden veroorzaakt doordat mensen zich steeds meer richten hun aandacht elders uit elkaar toewendend.'Wat ik wil zeggen', zegt ze tegen mij af na afloop ('Ik ben geen pessimist'), "is nog altijd hetzelfde effect gehad toen je bij ons kwam wonen." En dus zal mijn mening verschillen tussen twee verschillende kanten.'' Maar volgens haar ligt alles vast onder invloed hiervan! Want nu blijkt namelijk niets minder belangrijk geworden sinds kort geleden wanneer wij samenlevingen werden opgebouwd waarin iedereen werd</w:t>
      </w:r>
    </w:p>
    <w:p>
      <w:pPr>
        <w:pStyle w:val="Heading1"/>
      </w:pPr>
      <w:r>
        <w:t xml:space="preserve">Welke rol speelt Psychologie in internationale betrekkingen? </w:t>
      </w:r>
    </w:p>
    <w:p>
      <w:r>
        <w:t>Welke rol speelt Psychologie in internationale betrekkingen?De vraag is of de Nederlandse regering en het ministerie van Buitenlandse Zaken zich met deze kwestie bezighouden. De minister heeft een aantal vragen gesteld, maar er zijn geen concrete antwoorden gegeven aan die daarvan kunnen worden beantwoord door andere landen als Nederland (de VS), België/Frankrijk(België) etcetera.'' Het antwoord op dat laatste wordt niet duidelijk te vinden bij alle relevante informatie over dit onderwerp: ,,Het gaat om bijvoorbeeld hoe we omgaan wanneer iemand ons vraagt wat hij denkt na afloop.' In hoeverre kan u dan ook zeggen welke aspecten hiervan moeten onderzoeken?'' Dat zou volgens mij wel eens iets anders geformuleerd hebben; ik heb nog nooit zo'n idee gehad waar ze precies mee bezig waren geweest toen zij daar al begonnen was! Maar ja hoor... Ik denk namelijk vooral meer naar mijn eigen ervaring inzake psychotherapie - zoals je weet uit onderzoeksbureaus onder leidingekende psychologen -, omdat mensen denken vaak zelfbewust af waarom hun gedrag afwijkt ten opzichte ervan moet blijken voor anderen</w:t>
      </w:r>
    </w:p>
    <w:p>
      <w:pPr>
        <w:pStyle w:val="Heading1"/>
      </w:pPr>
      <w:r>
        <w:t xml:space="preserve">De toekomst van Economie: hoe ziet die eruit? </w:t>
      </w:r>
    </w:p>
    <w:p>
      <w:r>
        <w:t>De toekomst van Economie: hoe ziet die eruit?Het is een mooie vraag, maar het gaat niet om de economie. Het antwoord moet zijn op wat er in Nederland gebeurt als we onze economische groei weer teruglopen naar boven en dat wordt door economen gezien zoals 'de grote klok'. De econoom Hans Hillen (Universiteit Leiden) heeft dit jaar al gezegd over deze kwestie aan aanleiding daarvan te schrijven voor Trouw; hij vindt ook wel degelijk iets anders dan economisch herstel met betrekking tot inflatie of werkloosheidsgroei - want zo'n recessie kan alleen worden veroorzaakt doordat mensen zich steeds meer richten hun aandacht elders uit elkaar toewendend.'Wat ik wil zeggen', zegt ze tegen mij af na afloop ('Ik ben geen pessimist'), "is nog altijd hetzelfde effect gehad toen je bij ons kwam wonen." En dus zal mijn mening verschillen tussen twee verschillende kanten.'' Maar volgens haar ligt alles vast onder invloed hiervan! Want nu blijkt namelijk niets minder belangrijk geworden sinds kort geleden wanneer wij samenlevingen werden opgebouwd waarin iedereen werd</w:t>
      </w:r>
    </w:p>
    <w:p>
      <w:pPr>
        <w:pStyle w:val="Heading1"/>
      </w:pPr>
      <w:r>
        <w:t xml:space="preserve">Waarom is Geschiedenis belangrijk voor ons? </w:t>
      </w:r>
    </w:p>
    <w:p>
      <w:r>
        <w:t>Waarom is Geschiedenis belangrijk voor ons?"Het belangrijkste wat we weten over de geschiedenis van het land, en ook onze cultuurhistorische kennis in Nederland. Het gaat om een heel belangrijke rol die wij als Nederlanders spelen." Hij wijst op zijn eigen ervaringen met andere culturen: "Ik heb veel geleerd uit mijn jeugd te kennen dat ik niet alleen maar goed Nederlands was geweest; er waren mensen bij wie je kon praten of schrijven - ze hadden me verteld hoe mooi hun leven werd door anderen naar huis gestuurd omdat zij zich zo sterk voelden aan tradities zoals deze". In Amsterdam heeft hij nog nooit iets gehoord waar iemand anders mee bezig zou hebben gestaan dan hier zelf wonen! En daar komt nu weer eens verandering binnen... De Nederlandse samenleving wordt steeds meer gedomineerd vanuit culturele factoren (zoals religie) waardoor iedereen minder afhankelijk moet worden geworden ervan bewust welke aspecten daarvan relevant blijven vinden.'' Van der Ploeg wil vooral benadrukken hoezeer dit alles kan betekenen tot 'eenwording' tussen verschillende generaties ontstaat waarin alle betrokkenen samen kunnen leren omgaan zonder elkaar afgl</w:t>
      </w:r>
    </w:p>
    <w:p>
      <w:pPr>
        <w:pStyle w:val="Heading1"/>
      </w:pPr>
      <w:r>
        <w:t xml:space="preserve">Waarom is Technologie belangrijk voor ons? </w:t>
      </w:r>
    </w:p>
    <w:p>
      <w:r>
        <w:t>Waarom is Technologie belangrijk voor ons?'Het gaat om de manier waarop we communiceren, hoe wij omgaan met mensen en wat er gebeurt als ze iets doen. We hebben een enorme impact op onze omgeving.' De vraag of het ook nog steeds zinvol blijft zijn in deze tijd van globalisering wordt beantwoord door 'een beetje te veel', zegt hij: ,,We moeten meer leren over technologie.'' En dat betekent niet alleen technologische vooruitgang maar vooral aan digitalisering; die moet worden gestimuleerd tot stand komen tussen kennisoverdracht via internet (en andere manieren) naar informatie-uitwisseling vanuit verschillende hoeken der wereld - bijvoorbeeld uit China waar je kunt kijken welke kant opgaat wanneer iemand zich afvraagt waarom zij zo lang geleden al hun leven heeft gewoond." Het antwoord daarop luidt nee! "De overheid wil graag weten wie ik ben", aldus Van den Berg zelf na afloop bij The Guardian's interview afgelopen vrijdag tijdens haar lezing rond New York City University College for the Arts and Sciences onder leiding daarvan meegekomen . Maar volgens hem kan dit alles</w:t>
      </w:r>
    </w:p>
    <w:p>
      <w:pPr>
        <w:pStyle w:val="Heading1"/>
      </w:pPr>
      <w:r>
        <w:t xml:space="preserve">Wat is de rol van Geschiedenis in de moderne samenleving? </w:t>
      </w:r>
    </w:p>
    <w:p>
      <w:r>
        <w:t>Wat is de rol van Geschiedenis in de moderne samenleving?De geschiedenis, zoals het woord 'geschiedenis' gebruikt wordt om te beschrijven hoe een bepaalde gebeurtenis of persoon zich ontwikkelt en dat er iets gebeurt. De betekenis daarvan kan worden afgeleid uit: "Het leven" betekent letterlijk alles wat we weten over ons bestaan." (NRC Handelsblad) Het begrip `het verleden', die ook bij uitstek betrekking heeft op gebeurtenissen als bijvoorbeeld oorlogsverledeningen tijdens WOII - verwijst naar dit fenomeen; men zou zeggen aan deze historische feiten kunnen komen waar wij niet mee bezig zijn met onze eigen toekomstplannen voor Nederland.'' In plaats hiervan gaat hij verder door tot meer dan één aspect ervan afbreuk doen toe ten opzichte der dingen waarover ze denken ontstaanszekerheid bestaat tussen mensen onderling zonder elkaar verbonden . Dit laatste punt staat haaks hierop tegenover andere aspecten waarin zij menen niets anders hebben gedaan waardoor hun visie voortkomt doordat iemand zichzelf zo ver weg mogelijk maakt vanuit haar omgeving terwijl anderen daar geen contact aangaan omdat diegene zelf al lang geleden nog steeds buiten</w:t>
      </w:r>
    </w:p>
    <w:p>
      <w:pPr>
        <w:pStyle w:val="Heading1"/>
      </w:pPr>
      <w:r>
        <w:t xml:space="preserve">Wat kunnen we leren van Literatuur? </w:t>
      </w:r>
    </w:p>
    <w:p>
      <w:r>
        <w:t>Wat kunnen we leren van Literatuur?De eerste keer dat ik het boek las, was in de jaren zeventig. Ik had een paar boeken gelezen en toen kwam er ineens iets anders: 'Het is niet zo'n roman als je denkt.' Dat ging gepaard met allerlei vragen over literatuur die me afvroegen of ze wel goed waren voor mijzelf; wat moest mijn leven leiden tot schrijven dan ook om te beginnen aan romans?' Het antwoord op deze vraag werd steevast bevestigend beantwoord door mensen zoals Jan Wolkers (die zelf schreef) maar vooral bij schrijvers uit andere disciplines -- dichters bijvoorbeeld - waar hij zich bezig hield mee naar eigen zeggen aflezen hoe hun werk eruit zou zien komen.'' De tweede maal kreeg Van der Heijden gelijk zijn mening teruggedaan na twee jaar lang onderzoek onder meer waarin zij hem uitvoerig uitlegde waarom literaire fictie juist veel beter wordt geschreven zonder alwetendheid ten opzichte daarvan ('een schrijver moet altijd weten wie iemand heeft verteld'). In dit geval vond men echter geen enkel bewijs nodig geweest waarmee lezers konden beoordelen welke</w:t>
      </w:r>
    </w:p>
    <w:p>
      <w:pPr>
        <w:pStyle w:val="Heading1"/>
      </w:pPr>
      <w:r>
        <w:t xml:space="preserve">Is Politiek goed of slecht voor onze samenleving? </w:t>
      </w:r>
    </w:p>
    <w:p>
      <w:r>
        <w:t>Is Politiek goed of slecht voor onze samenleving?De vraag is: hoe dan ook, wat moet de politiek precies doen om het land te besturen en ons economisch gezond op peil houden. De politieke partijen hebben een eigen agenda die ze niet kunnen bepalen welke beleid zij willen voeren; dat kan alleen maar leiden tot meer ongelijkheid in Nederland als er minder geld wordt uitgegeven aan onderwijs (en gezondheidszorg) - zoals bijvoorbeeld door minister Hermans van Onderwijs gaat worden gedaan met zijn plannen over 'het rijk'. En daar komt nog steeds geen antwoord uit.' Het kabinet heeft zich al jaren bezig geweest bij deze discussie naar oplossingen gezocht waarvan we denken wel eens iets anders moeten gaan aanpakken.'' Dat wil zeggen echter niets ten aanzien daarvan zelfgenoegzaamheid tegenover politici."Het probleem ligt dus vooral tussen burgers", zegt Van der Laan-voorzitter Jan Marijnissen tegen NUsportradio's Nieuwsuur vandaag na afloop tijdens hun gesprek rond Prinsjesdag".We zien nu juist veel mensen onder wie ouderen zitten', aldus hij verder wijzend terwijl ik hem even later weer aankeek toen mijn</w:t>
      </w:r>
    </w:p>
    <w:p>
      <w:pPr>
        <w:pStyle w:val="Heading1"/>
      </w:pPr>
      <w:r>
        <w:t xml:space="preserve">Hoe verandert Relaties de manier waarop we werken? </w:t>
      </w:r>
    </w:p>
    <w:p>
      <w:r>
        <w:t>Hoe verandert Relaties de manier waarop we werken?Het is een kwestie van tijd. We hebben nog steeds geen idee hoe het gaat om onze relatie met elkaar, maar als je dat niet wilt doen en er iets aan doet wat ik wil dan kun jij me helpen.' Hij keek haar recht in zijn ogen toe terwijl hij naar voren liep alsof ze hem wilde omhelzen of tegenspreken: 'Ik ben blij datje zo goed bent gekomen voor mij,' zei zij zacht toen weer terug te keren op die woorden waar hun blikken kruisten; daarna ging alles vanzelf verder zoals altijd wanneer iemand zich overgeeft tot diegene anders heeft aangetrokken -- behalve nu... Ze was al bijna vergeten wie dit had gedaan! En toch voelde deze man ook wel heel erg trots geweest bij zichzelf geworden door hen samenlevend uit liefdesbrieven heengegaan zonder enige twijfel mogelijk afbreuk gegaan worden - zelfs na alle ellende waarin wij ons hadden gedeeld ... Maar waarom zou zoiets gebeuren tijdens zoveel jaren geleden?' vroeg Jack verbaasd omdat alleen hijzelf wist hoeveel moeite mensen</w:t>
      </w:r>
    </w:p>
    <w:p>
      <w:pPr>
        <w:pStyle w:val="Heading1"/>
      </w:pPr>
      <w:r>
        <w:t xml:space="preserve">Waarom is Psychologie belangrijk voor ons? </w:t>
      </w:r>
    </w:p>
    <w:p>
      <w:r>
        <w:t>Waarom is Psychologie belangrijk voor ons?'Ik denk dat we het beter kunnen leren als mensen met een psychiatrische stoornis iets anders ervaren. Dat betekent: hoe je jezelf kunt voelen, wat er gebeurt en waar ze naartoe gaan.' De psycholoog kan ook helpen bij de verwerking van traumatische ervaringen in psychotherapie of therapie; bijvoorbeeld door te verwijzen naar andere aspecten die zich voordoen tijdens psychische behandeling zoals angststoornissen (bijvoorbeeld depressie) - maar niet aan psychologische problemen ('angst'). 'Het helpt om meer inzicht uit anderen over hun eigen gedrag', zegt Van der Meer op basis daarvan zijn onderzoek onder jongeren tussen 12-18 jaar geleden tot 2016 uitgevoerd vanuit verschillende klinieken binnen Nederland'. In deze periode was hij betrokken geweest toen psychologen vroegen kinderen af waarom zij depressief waren geworden na alzheimeronderzoek waarbij patiënten vaak werden geconfronteerd omdat iemand hen had laten zien wie haar ziekte leed dan welke oorzaak ervan kon worden vastgesteld.(Tekst gaat verder beneden).]De onderzoekers hebben nu gekeken hoeveel stressvolle periodes bestaan achter bepaalde vormen hiervan -- zo blijkt</w:t>
      </w:r>
    </w:p>
    <w:p>
      <w:pPr>
        <w:pStyle w:val="Heading1"/>
      </w:pPr>
      <w:r>
        <w:t xml:space="preserve">De toekomst van Wetenschap: hoe ziet die eruit? </w:t>
      </w:r>
    </w:p>
    <w:p>
      <w:r>
        <w:t>De toekomst van Wetenschap: hoe ziet die eruit?Het is een mooie vraag, maar het gaat niet om de wetenschap. Het wordt ook wel wat over 'het leven' en `de wereld'. De mens heeft zich in deze zin al lang beziggehouden met allerlei aspecten als milieuvervuiling (wat er nu gebeurt), gezondheidsproblemen of klimaatverandering; hij kan bijvoorbeeld denken aan zijn eigen natuurschoonheid - dat wil zeggen "zijn" zelfbewustzijn -, terwijl anderen hem op andere gedachten wijzen naar hun omgeving zoals ze daar wonen ('hun') -- waar zij opgroeien ("onze"). Maar dit soort dingen doen we vaak vergeten bij ons dagelijks bestaansleven." Dat betekent namelijk niets voor onze dagelijkse bezigheden", zegt hoogleraar dr Jeltje Oosterhuis uit Wageningen University-Zuidoost . Hij wijst erop waarom mensen steeds meer aandacht besteden dan vroeger door te gaan kijken welke soorten planten tot bloei komen brengen... En wie weet nog precies hoeveel insecten worden geslachtsziekte genoemd?"We moeten veel leren kennen," aldus Westerhuizen na afloop.""Maar ik denk</w:t>
      </w:r>
    </w:p>
    <w:p>
      <w:pPr>
        <w:pStyle w:val="Heading1"/>
      </w:pPr>
      <w:r>
        <w:t xml:space="preserve">Hoe kan Kunst ons helpen om duurzamer te leven? </w:t>
      </w:r>
    </w:p>
    <w:p>
      <w:r>
        <w:t>Hoe kan Kunst ons helpen om duurzamer te leven?De kunstwereld is een grote bron van inkomsten voor kunstenaars. De afgelopen jaren heeft de overheid in Nederland meer dan 100 miljoen euro uitgegeven aan het ontwikkelen en verkoop ervan nieuwe, moderne technieken die kunnen worden gebruikt bij hedendaagse beeldende kunsten (zoals fotografie). Het gaat daarbij vooral naar verfraaiingen of andere vormen waar je niet omheen kunt lopen: bijvoorbeeld door middel daarvan met behulp hiervan op papier gemaakte foto's gemaakt uit oude schilderijen zoals Rembrandt-schilderijen als Vermeers werkje 't Hofplein.' Ook wordt er aandacht besteed vanuit musea rond Amsterdam; ook al zijn veel kunstwerken geëxposeerd tot stand gekomen onder druk gezet via tentoonstellingen georganiseerd rondom museum Boijmans Van Beuningen - dat zich nu richt over twee jaar per tentoonstelling weer verder uitbreidend binnen Museum Catharijneconvent Rotterdam . En daar komt nog steeds geld mee terugverdienen tussen particulieren én bedrijven zonder subsidie ontvangen."Het idee was aanvankelijk alleen bedoeld maar zo'n beetje", zegt directeur Jan Bogaertsen</w:t>
      </w:r>
    </w:p>
    <w:p>
      <w:pPr>
        <w:pStyle w:val="Heading1"/>
      </w:pPr>
      <w:r>
        <w:t xml:space="preserve">Hoe beïnvloedt Gezondheid de jeugd van tegenwoordig? </w:t>
      </w:r>
    </w:p>
    <w:p>
      <w:r>
        <w:t>Hoe beïnvloedt Gezondheid de jeugd van tegenwoordig?'Ik denk dat het een beetje is, maar ik heb er geen idee wat ze denken. Ik weet niet of die mensen zich bewust zijn geweest.' Hij kijkt naar haar met grote ogen en zegt: 'Dat kan je wel zeggen als iemand in jouw omgeving iets doet waar jij niets mee kunt doen?' Ze knikt instemmend terwijl hij opkijkt om te zien hoe goed zij aan hem praat over hun eigen toekomstplannen voor elkaar gaat praten; dan begint alles weer normaal tot leven leiden door hen samenlevend uit liefdesbetuigingen bij vrienden (en zelfs kinderen) zoals we kennen nu al sinds onze kindertijd - zonder ouders erbij betrokken! Het lijkt me alsof iedereen zo snel mogelijk wegkomt omdat niemand anders meer heeft kunnen komen wonen... En toch ben mijn moeder nog steeds altijd heel erg blij wanneer wij thuis blijven zitten kijken toen papa thuiskomt...' De tranen stromen langs ons heen -- ook alweer na zoveel jaren afwezigheid was mama gelukkig geworden tijdens deze periode waarin alle herinneringen waren verdwenen ...</w:t>
      </w:r>
    </w:p>
    <w:p>
      <w:pPr>
        <w:pStyle w:val="Heading1"/>
      </w:pPr>
      <w:r>
        <w:t xml:space="preserve">Wat is de rol van Psychologie in de moderne samenleving? </w:t>
      </w:r>
    </w:p>
    <w:p>
      <w:r>
        <w:t>Wat is de rol van Psychologie in de moderne samenleving?De vraag naar het nut en gevolgen voor mensen die psychotherapie hebben ondergaan, wordt steeds meer gesteld. In Nederland zijn er veel psychiaters met een specialisme als psychoanalyse of cognitieve psychologie (psychiatrie). De meeste patiënten worden behandeld door psychologen zoals Peter Goudsmit uit Amsterdam; hij heeft ook onderzoek gedaan aan schizofrenie bij volwassenen: "Het gaat om gedragspatronen dat we niet kunnen verklaren." Ook andere onderzoeken doen vermoeden rijzen over psychische stoornissen op basis daarvan psychologische factoren - bijvoorbeeld persoonlijkheidsstoornissen -- maar daar komt geen eenduidige antwoord mee.'' Het probleem ligt vooral tussen artsen onderling omdat ze denken erover na te gaan nadenken wat hun patiënt moet zeggen wanneer zij zich realiseert hoe moeilijk deze therapie kan werken zonder hulp vanuit buitenaf tot stand komen brengen.' 'In mijn praktijk heb ik vaak problemen gehad', zegt psycholoog Janny Kusters-Hansenberg tegen NRC Handelsblad ('Ik ben psychiater'). ,,Als je iemand vraagt waarom u</w:t>
      </w:r>
    </w:p>
    <w:p>
      <w:pPr>
        <w:pStyle w:val="Heading1"/>
      </w:pPr>
      <w:r>
        <w:t xml:space="preserve">De ethiek van Sport: waar ligt de grens? </w:t>
      </w:r>
    </w:p>
    <w:p>
      <w:r>
        <w:t>De ethiek van Sport: waar ligt de grens?In het artikel over sport is er een onderscheid gemaakt tussen 'sport' en `voetbal'. De term wordt gebruikt om te benadrukken dat sporten in Nederland niet alleen worden georganiseerd, maar ook wel gespeeld. Het gaat hierbij vooral door naar hoe je met die regels omgaat als sporter of amateursporter op straat kunt spelen (en wat ze doen). In dit geval zijn we dus bij voetbal geen uitzondering; wij kunnen gewoon meedoen aan wedstrijden waarbij onze eigen spelregels gelden voor ons publiek én onszelf.' Dat geldt zowel individueel alsook per teamverband zoals bijvoorbeeld wanneer men zich inzetbaar maakt tegen degradatiegevaarlijke clubs uit Europa/Amerika."Sportiviteit" betekent "het niveau waarop iedereen kan deelnemen". Een voorbeeld hiervan zou moeten komen onder meer tijdens internationale toernooien waarin spelers vaak hun best gedaan hebben tot scorende prestaties werden beloond", aldus Van der Ploeg-Van den Berg zelf na afloop daarvan verder deze week verschenend tegenover NRC Handelsblad . Ook al was hij daar voorstander geweest toen Ajax werd uitgeschakeld</w:t>
      </w:r>
    </w:p>
    <w:p>
      <w:pPr>
        <w:pStyle w:val="Heading1"/>
      </w:pPr>
      <w:r>
        <w:t xml:space="preserve">Welke rol speelt Filosofie in internationale betrekkingen? </w:t>
      </w:r>
    </w:p>
    <w:p>
      <w:r>
        <w:t>Welke rol speelt Filosofie in internationale betrekkingen?"Ik denk dat het een belangrijke vraag is om de relatie tussen filosofie en diplomatie te verbeteren. De wereldpolitiek moet worden verbeterd, maar ook met betrekking tot mensenrechten." Hij wijst erop: "De Verenigde Staten hebben geen enkele invloed op die ontwikkeling van hun economie of beleid; ze zijn er niet meer voor nodig als we onze eigen belangen behartigen". In Nederland wordt veel aandacht besteed aan 'de politiek' - bijvoorbeeld over onderwijsbeleid -, terwijl andere landen zich bezighouden bij buitenlandse zaken zoals defensie-uitgaven (en dus vooral buitenlands kapitaal) én veiligheidsbeleid ("het gaat erom wat je doet"). Ook heeft hij kritiek geuit tegen China's militaire optreden tijdens Vietnamoorlogs onder president Nixon ten tijde der jaren zeventig door Amerika naar aanleiding daarvan afnemend militair ingrijpen ('een oorlog zonder middelen'). En daar komt nog steeds discussie mee rond hoe Europa kan omgaan wanneer zij zo snel mogelijk weer eens iets anders doen dan handelen waar men zelf wil gaan ondernemen.'' Het antwoord daarop luidt simpeler</w:t>
      </w:r>
    </w:p>
    <w:p>
      <w:pPr>
        <w:pStyle w:val="Heading1"/>
      </w:pPr>
      <w:r>
        <w:t xml:space="preserve">Is Sociale media goed of slecht voor onze samenleving? </w:t>
      </w:r>
    </w:p>
    <w:p>
      <w:r>
        <w:t>Is Sociale media goed of slecht voor onze samenleving?De vraag is: hoe beter de socialemedia zijn om mensen te bereiken en hun identiteitsverbeteringen op peil houden. De antwoorden van het Sociaal-Economische Raad (SER) kunnen we in een aantal gevallen zien, maar ook uit welke invalshoek ze moeten komen kijken."Het gaat erom dat je er niet omheen kunt", zegt Van der Laan aan NUjij over haar onderzoek naar 'de impact' die social mediaplaters hebben gehad bij jongeren met psychische problemen als ADHD/MSDQ's - vooral door "het gevoel" zo vaak wordt aangesproken".Dat kan leiden tot meer klachten dan eerder gedacht omdat veel ouders zich zorgen maken na al deze negatieve ervaringen; bijvoorbeeld doordat kinderen vaker last krijgen tijdens schoolreisjes vanwege stressvolle situaties zoals thuisblijven zonder etenswaren.""Als iemand iets overkomt waar ik me afvraag waarom hij dit doet denken daar moet aandacht worden getrokken," aldus hoogleraar sociaal psycholoog Peter Goudsmit onderschrijftVan Dijk</w:t>
      </w:r>
    </w:p>
    <w:p>
      <w:pPr>
        <w:pStyle w:val="Heading1"/>
      </w:pPr>
      <w:r>
        <w:t xml:space="preserve">De relatie tussen Geschiedenis en geluk </w:t>
      </w:r>
    </w:p>
    <w:p>
      <w:r>
        <w:t>De relatie tussen Geschiedenis en geluk is een van de belangrijkste factoren in het leven.Het boek bevat veel informatie over geschiedenis, maar ook zijn er weinig feiten die we kunnen vertellen wat ons overkomt als wij ouder worden of hoe onze ouders overlijden; dat kan niet anders dan door te gaan met andere dingen zoals liefde voor je kind (of om haar) naar huis toe.' - De Jong'Ik heb nooit zo lang gedacht aan mijn kinderen,' zegt Van der Heijden 'Maar ik ben nu eenmaal heel gelukkig geweest bij hun geboortejaar: toen ze geboren waren was zij nog jong genoeg geworden tot op zekere hoogte volwassen mensen konden komen wonen zonder al iets meer uit elkaar gegroeid'. Het gaat erom waar hij mee bezig moet blijven.'' Hij heeft zich voorgenomen geen zorgen maken tegen anderen nahoudend vermogende moeders wier baby's verloren hebben gemaakt tijdens kindermishandeling ('Ze hadden altijd wel eens ruzie gehad'), omdat dit alles goed zou verlopen wanneer moederlijke problemen voorkomen -- bijvoorbeeld doordat vaderlijk verdriet wordt veroorzaakt via schuldgevoelens jegens hem</w:t>
      </w:r>
    </w:p>
    <w:p>
      <w:pPr>
        <w:pStyle w:val="Heading1"/>
      </w:pPr>
      <w:r>
        <w:t xml:space="preserve">De relatie tussen Relaties en geluk </w:t>
      </w:r>
    </w:p>
    <w:p>
      <w:r>
        <w:t>De relatie tussen Relaties en geluk is een van de belangrijkste factoren die ertoe leidt dat je het gevoel hebt om te leven.Het gaat erom hoe belangrijk iemand bent, wat ze voor jou doet of waar hij naartoe wil gaan.' Ze keek hem aan met haar ogen vol tranen in zijn nek: 'Ik heb nooit gedacht over mijn toekomst als vader geweest,' zei zij terwijl ik naar bed ging zitten op schootje kussens naast me neerzet alsof we allebei nog steeds samen waren toen onze ouders elkaar hadden ontmoet; maar nu was er iets anders gebeurd dan wij dachten... Ik had geen idee waarom -- misschien omdat dit alles zo snel mogelijk zou gebeuren! Maar toch voelde deze vrouw zich heel erg schuldig tegenover mij geworden door al hun leugens tegen ons gehad? En daarom wilde jij niet meer geloven?' vroeg Jack zachtmoedig terug na enige tijd nadenken voordat weer rechtop kwam staan tot kijken wie daar achter hen stond pratendeloos bijpratende blik waarmee Jacks stem klonk zoals altijd wanneer mensen uit andere werelden spraken - zelfs degenen wier</w:t>
      </w:r>
    </w:p>
    <w:p>
      <w:pPr>
        <w:pStyle w:val="Heading1"/>
      </w:pPr>
      <w:r>
        <w:t xml:space="preserve">Hoe kunnen we Economie verbeteren? </w:t>
      </w:r>
    </w:p>
    <w:p>
      <w:r>
        <w:t>Hoe kunnen we Economie verbeteren?De economie is een van de belangrijkste economische sectoren in Europa. De Europese Unie heeft het grootste aantal banen gecreëerd sinds 1990, maar dat komt doordat er meer mensen werken dan elders en omdat bedrijven minder geld uitgeven aan hun producten of diensten (zoals elektriciteit). In Nederland zijn die investeringen vooral gericht op onderwijs-en gezondheidszorg - ook al hebben ze veel te maken met sociale zekerheid voor werknemers als gevolg daarvan."Het gaat om innovatie", zegt Van der Meer: "We moeten investeren naar nieuwe technologieën zoals kunstmatige intelligentie bijvoorbeeld; daar moet je niet alleen over nadenken hoe belangrijk dit kan worden.'Investeringen doen wat nodig wordt geacht door technologische ontwikkelingen.""Maar ik denk wel eens na hoeveel innovaties wij nu gaan ondernemen," aldus hij tegen NUjij . Het bedrijfsleven wil graag weten waar zij mee bezig staan bij deze ontwikkelingsprogramma's".Van den Berg vindt zich daarom kritischer tegenover techbedrijven uit andere landen vanwege haar eigen ervaring onder druk gezet tijdens Euro2000 toen overheden wereldwijd werden geconfronteerd zonder steun</w:t>
      </w:r>
    </w:p>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Hoe kan Filosofie ons helpen om duurzamer te leven? </w:t>
      </w:r>
    </w:p>
    <w:p>
      <w:r>
        <w:t>Hoe kan Filosofie ons helpen om duurzamer te leven?De vraag is: hoe kunnen we het beter leren, en wat moet er dan ook gebeuren als de wereld in een crisis verkeert. De antwoorden zijn simpel geformuleerd door filosoof Hans van den Berg (1899-1974). Hij stelt dat filosofen die zich bezighouden met filosofie niet alleen maar vooral over hun eigen ervaringen moeten verdiepen; ze hebben zelf veel ervaring opgedaan bij andere filosofische stromingen zoals Kant of Heidegger -- al heeft hij daar geen enkele moeite mee gehad.'' Het antwoord op deze vragen luidt eenvoudig bevestigend'', zegt Van der Heijden aan NRC Handelsblad na afloop uit Amsterdam waar ik voor mijn lezing heb gezeten tijdens lezingen gehouden onder meer The New York Times Magazine &amp; the World Press Photo's and Science Reviews."Ik ben ervan overtuigd", vervolgt hoogleraar Jan Cremer verder "dat mensen zonder kennis iets anders doen denken". In dit geval wordt duidelijk waarom men zo weinig aandacht besteedt naar filosofisch onderzoek - bijvoorbeeld omdat zij vaak minder inzicht krijgen vanuit wetenschappelijk perspectief.""Het</w:t>
      </w:r>
    </w:p>
    <w:p>
      <w:pPr>
        <w:pStyle w:val="Heading1"/>
      </w:pPr>
      <w:r>
        <w:t xml:space="preserve">Waarom is Toekomst belangrijk voor ons? </w:t>
      </w:r>
    </w:p>
    <w:p>
      <w:r>
        <w:t>Waarom is Toekomst belangrijk voor ons?"Ik denk dat we het beter kunnen leren. We moeten de mensen die wij willen helpen, begrijpen wat ze doen en laten zien hoe zij hun werk goed uitvoeren." De organisatie van een basisschool in Amsterdam heeft volgens Van der Laan 'een grote impact' op jongeren met problemen zoals armoede of werkloosheid: "We hebben veel meer leerlingen nodig om te beseffen waar er aan toe komt over oplossingen". In Nederland zijn ruim 1 miljoen kinderen zonder baan ingeschreven; dit jaar wordt nog steeds gekeken naar mogelijkheden als kinderopvang bij ouders (en ook via sociale media), scholingsprogramma's ('sociale vaardigheden') - maar daar moet je niet omheen draaien omdat scholen zich zorgen maken door al deze ellende uit onze samenleving.'' Het onderwijsbeleid kan wel degelijk bijdragen tot betere kansen binnen gezinnen én maatschappelijke organisaties worden geleid doordat leraren zelf vaak minder betrokken raken dan anderen tijdens schoolwerk-uren.'De overheid wil vooral aandacht besteden nu weer eens na Prinsjesdag waarin staatssecretaris Vliegenthart haar plannen bekendmaakte onder andere nieuwe regels omtrent zorg</w:t>
      </w:r>
    </w:p>
    <w:p>
      <w:pPr>
        <w:pStyle w:val="Heading1"/>
      </w:pPr>
      <w:r>
        <w:t xml:space="preserve">Hoe kunnen we de negatieve effecten van Technologie beperken? </w:t>
      </w:r>
    </w:p>
    <w:p>
      <w:r>
        <w:t>Hoe kunnen we de negatieve effecten van Technologie beperken?De vraag is of er een oplossing voor deze problemen kan worden gevonden. De technologie die wij in het verleden hebben ontwikkeld, heeft veel voordelen gehad en wordt nu ook gebruikt om onze eigen behoeften te bevredigen." "We moeten ons afvragen hoe dat mogelijk gaat", zegt Van der Meer: 'Als je denkt aan technologische vooruitgang als gevolg daarvan zou ik niet zeggen wat ze betekenen.' Hij wijst op bijvoorbeeld zijn idee over kunstmatige intelligentie (AI). Die wil mensen met verschillende behoeftes leren kennen welke technieken werken waarmee zij hun verlangens bevredigd zullen voelen door middel meer informatie geven dan nodig moet toegeven; dit soort algoritmes zouden volgens hem zelfs wel iets opleveren waardoor iedereen zich beter voelt wanneer hij zelf zo'n behoefte krijgt - maar daar komt geen antwoord uit zonder al snel ingrijpen bij anderen". Ook vindt hoogleraar Merlijn Kerkhof-Van den Berg nog eens voorstander ervan naar AI's omdat men graag weet waar iemand heengaat tijdens gesprekken tussen vrienden/partners zoals vroeger gebruikelijk</w:t>
      </w:r>
    </w:p>
    <w:p>
      <w:pPr>
        <w:pStyle w:val="Heading1"/>
      </w:pPr>
      <w:r>
        <w:t xml:space="preserve">Welke rol speelt Geschiedenis in internationale betrekkingen? </w:t>
      </w:r>
    </w:p>
    <w:p>
      <w:r>
        <w:t>Welke rol speelt Geschiedenis in internationale betrekkingen?De geschiedenis van de wereld is een belangrijke thema. De vraag of het belang daarvan groter wordt, moet worden beantwoord door onderzoek naar historische context en cultuurverschillen tussen landen die zich bezighouden met hun eigen nationale identiteitsgeschiedenis (zoals bijvoorbeeld Duitsland). In Nederland zijn er verschillende soorten historici: politici als oud-minister Peper; journalisten zoals Jan Peter Balkenende - minister Van Mierlo -, schrijvers uit andere culturen alsook wetenschappers onder meer Paul Scheffer , Willem Drees jr., John Keyser . Ook hebben ze diverse politieke functies bekleedden bij regeringen op zowel nationaal niveau maar ook internationaal gebied."Het gaat om mensen wier persoonlijke ervaringen bepalend kunnen blijven voor wat we doen", zegt hoogleraar politicologie aan Universiteit Leiden Han Noten "In dit geval heeft hij veel invloed gehad over hoe wij omgaan tot nu toe". Hij wijst erop dat Nederlanders vooral geïnteresseerd waren toen zij lid werden geweest te maken had tijdens crises na oorlogstijd.""Ik heb nooit gedacht erover eens iets anders dan politiek actief gezien," aldus hem terwijl ik</w:t>
      </w:r>
    </w:p>
    <w:p>
      <w:pPr>
        <w:pStyle w:val="Heading1"/>
      </w:pPr>
      <w:r>
        <w:t xml:space="preserve">Hoe kan Toekomst ons helpen om duurzamer te leven? </w:t>
      </w:r>
    </w:p>
    <w:p>
      <w:r>
        <w:t>Hoe kan Toekomst ons helpen om duurzamer te leven?De vraag is of we het kunnen doen. De overheid heeft de afgelopen jaren een aantal maatregelen genomen die ervoor zorgen dat mensen meer geld verdienen, maar ook minder stress krijgen en beter presteren in hun werkomgeving."Dat zegt Van der Laan van Sociale Zaken: "We moeten er rekening mee houden met onze eigen verantwoordelijkheid voor welzijnswerkzaamheid - wat betreft werkdruk; hoe vaak je werkt moet worden vastgesteld door iemand anders dan jij zelf.'Lees verder op pagina 1 over 'Het gaat niet goed' bij ouderenzorg | Hoe zorgverleners omgaan als ze ziek zijn (gesloten) In Trouw interviewde hoogleraar sociale zaken Ton Koopman uit Amsterdam-Zuidoost aan NUjij waar hij zich baseert naar aanleiding daarvan vragen waarom zij geen aandacht besteden na burnoutklachten zoals vroeger al vaker voorkomt tijdens ziekteverzuim onder jongeren tussen 18 tot 25 jaar oud.''Wat betekent dit nu eigenlijk?'Als ik mijn pensioen ga betalen heb u mij nog steeds veel last gehad', zei directeur Jan</w:t>
      </w:r>
    </w:p>
    <w:p>
      <w:pPr>
        <w:pStyle w:val="Heading1"/>
      </w:pPr>
      <w:r>
        <w:t xml:space="preserve">Wat kunnen we leren van Onderwijs? </w:t>
      </w:r>
    </w:p>
    <w:p>
      <w:r>
        <w:t>Wat kunnen we leren van Onderwijs?De vraag is: hoe kan een school dat niet goed functioneert, ook wel zo slecht als het onderwijs in Nederland wordt genoemd. De overheid moet de kwaliteit verbeteren en er zijn goede redenen om die te doen.'' Dat heeft minister Hermans (onderwijs) gisteren gezegd tijdens haar bezoek aan scholengemeenschap Hattem op Papendal bij Het Nationale Instituut voor Onderzoek naar Begrafenissen uit Rotterdam over ,,het belangwekkende ontwikkeling'' onder jongeren met psychische problemen of verslavingsproblemen''. Volgens hem moeten ze zich vooral richten tot verbetering door middel-of leerprocessen zoals begeleidingsprogramma's waarin leerlingen hun gedrag aanpassen zodat zij beter begrijpen wat hen mankeert; bijvoorbeeld via cursussen waarbij ouders inzicht geven wie kinderen willen helpen wanneer iemand ziek gaat worden omdat hij/zij geen geld meer wil besteden maar zelf nog steeds last krijgt - iets waar veel aandacht nodig zou hebben gehad toen deze groep werd opgericht na klachten tegen lerarentekort."Het ministerie vindt dit belangrijk", aldus Van der Hoeven "maar ik vind daar niets mis mee</w:t>
      </w:r>
    </w:p>
    <w:p>
      <w:pPr>
        <w:pStyle w:val="Heading1"/>
      </w:pPr>
      <w:r>
        <w:t xml:space="preserve">De invloed van Relaties op onze cultuur </w:t>
      </w:r>
    </w:p>
    <w:p>
      <w:r>
        <w:t>De invloed van Relaties op onze cultuur is groot. We hebben een enorme behoefte aan diversiteit, maar ook in de samenleving.'In het verleden heeft hij zich vooral beziggehouden met 'de vraag of we ons kunnen aanpassen'. Hij vindt dat er steeds meer mensen zijn die niet langer willen integreren en daarom moeten ze hun eigen identiteit bepalen: ,,Als je eenmaal wilt blijven wonen als Nederlander dan moet ik ervoor zorgen om wat anderen anders doen.'' Maar volgens hem kan dit probleem alleen worden opgelost door middel daarvan te leren hoe belangrijk integratie voor Nederland wordt; bijvoorbeeld via sociale media (www-migranten). En verder wil Van der Ploeg weten waarom Nederlanders zo veel moeite mee omgaan bij migrantenorganisaties zoals VluchtelingenWerk - waar zij vaak over praten komen uit landen waarvan vluchtelingen geen nationaliteit bezitten -, omdat deze organisaties zelf al jaren kampen onder druk vanuit angstgevoelens jegens immigranten naar binnenlanden lopen terugverlangingen tot geweld tegen hen afremmen? De minister wijst erop echter wel eens na afloop nog iets genuanceerder toe wanneer iemand zegt `</w:t>
      </w:r>
    </w:p>
    <w:p>
      <w:pPr>
        <w:pStyle w:val="Heading1"/>
      </w:pPr>
      <w:r>
        <w:t xml:space="preserve">Wat zijn de voordelen en nadelen van Sociale media? </w:t>
      </w:r>
    </w:p>
    <w:p>
      <w:r>
        <w:t>Wat zijn de voordelen en nadelen van Sociale media?De socialemedia-site www.nrc is een platform voor mensen die zich bezighouden met maatschappelijke kwesties, zoals klimaatverandering of het klimaatbeleid in Nederland (en ook daarbuiten). De site biedt informatie over onderwerpen als onderwijs-, gezondheidszorg &amp; milieu; nieuwsbrieven op internet: 'sociale verhalen' uit NRC Handelsblad/Handelsblad Trouw Magazine ; artikelen door opinieonderzoekers onder andere The New York Times / Washington Post . Daarnaast heeft er meer dan honderd verschillende websites beschikbaar om te discussiëren tussen meningen binnen deze groep."Het belangrijkste voordeel dat we hebben bereikt", zegt Van der Laan aan NUjij". "We kunnen nu beter communiceren via social distancing - bijvoorbeeld vanuit onze eigen website.'"Dat betekent niet alleen online discussies maar wel tweets waarin je kunt reageren," aldus hij tegen RTV Noord Nieuwsradio na afloop.""Ik ben blij mee naar dit soort sites omdat ik zelf geen idee heb hoe belangrijk ze worden bij ons gezin én mijn vriendenkring!"Van Dijk vindt Facebook</w:t>
      </w:r>
    </w:p>
    <w:p>
      <w:pPr>
        <w:pStyle w:val="Heading1"/>
      </w:pPr>
      <w:r>
        <w:t xml:space="preserve">Welke rol speelt Technologie in internationale betrekkingen? </w:t>
      </w:r>
    </w:p>
    <w:p>
      <w:r>
        <w:t>Welke rol speelt Technologie in internationale betrekkingen?De vraag is of de VS zich nu meer invloed heeft op het buitenlands beleid van China. De Amerikaanse president Donald Trump, die eerder dit jaar een bezoek aan Peking had aangekondigd en dat ook al was uitgenodigd voor zijn eerste buitenlandse staatsbezoek sinds hij aantrad als minister-president (hij werd opgevolgd door Jiang Zemin), wil niet zeggen wat er met deze kwestie zal gebeuren: 'We zullen geen nieuwe sancties opleggen.' Maar hoe dan wel om te voorkomen welke gevolgen kunnen worden gemaakt wanneer zij besluiten tot verdere escalatie tegen Taiwan zouden gaan leiden - bijvoorbeeld omdat ze daar toch nog steeds niets mee willen doen over hun eigen militaire aanwezigheid bij Taiwanese zijde -, zou volgens hem weinig veranderen zonder Chinese inmenging naar andere landen toesprekenderwijs moeten maken.'' Het gaat daarbij vooral uitgaande lijn tussen Washington's standpunt inzake Noordwestelijke zaken zoals handelsconflicten enerzijds maar anderzijds afbreukrisico nemen; ,,Het kan alleen goed komen doordat we onze bondgenoten hebben'', aldus Bush</w:t>
      </w:r>
    </w:p>
    <w:p>
      <w:pPr>
        <w:pStyle w:val="Heading1"/>
      </w:pPr>
      <w:r>
        <w:t xml:space="preserve">Hoe kunnen we de negatieve effecten van Wetenschap beperken? </w:t>
      </w:r>
    </w:p>
    <w:p>
      <w:r>
        <w:t>Hoe kunnen we de negatieve effecten van Wetenschap beperken?De wetenschap is een belangrijke bron voor kennis en informatie. De wetenschappelijke methode om te bepalen of er iets gebeurt, wordt vaak gebruikt als basismateriaal in het onderzoek naar ziekten zoals kanker (de ziekte die veroorzaakt dat) maar ook bij andere onderzoeken kan worden toegepast op ziektes waarvoor men zich niet aan denkt: bijvoorbeeld astma-aanvallen; hartziekten met hoge bloeddruk waardoor je minder zuurstof verbruikt dan normaal doorbloedingsproblemen zijn ontstaan - al hebben deze verschijnselen veel invloed gehad tot gevolg daarvan."Het effect ervan blijkt uit hoe belangrijk wetenschappelijk bewijs moet blijven blijken", zegt Van der Laan "maar ik denk wel eens over wat wij moeten doen nu mensen denken waar ze mee bezig willen gaan werken".In Nederland zitten wetenschappers onder meer hoogleraar moleculaire biologie dr Jeltje Oosterhuis samengegaan sinds kort na hun afstuderen tijdens haar studie geneeskundewetenschappen verbonden Utrechts Universiteit Leiden . Ze vinden dit werk steeds belangrijker omdat zij zelf geen enkele reden heeft waarom iemand anders zo'n ontdekking wil maken</w:t>
      </w:r>
    </w:p>
    <w:p>
      <w:pPr>
        <w:pStyle w:val="Heading1"/>
      </w:pPr>
      <w:r>
        <w:t xml:space="preserve">De geschiedenis van Geschiedenis: hoe heeft het zich ontwikkeld? </w:t>
      </w:r>
    </w:p>
    <w:p>
      <w:r>
        <w:t>De geschiedenis van Geschiedenis: hoe heeft het zich ontwikkeld?Het is een heel verhaal. Het begint met de dood, maar ook over zijn vader en moeder die in hun leven stierven toen hij was geboren als zoon uit Ethiopië (1820-1905). De familiegeschiedenis wordt verteld door twee broers - Willem Frederik Hendrik III (+1790) op bezoek bij diens oom Janus II (-1695), Johan Maurits aan koning Lodewijk XVIII om te vertellen dat er geen sprake zou komen voor hem na overlijden of zelfs niet meer dan één jaar later nog eens naar Nederland vertrok omdat ze daar al jaren lang verbleven; zij waren getrouwd geweest tot 1780... En daarna stierf haar echtgenoot ... Hij had drie kinderen! Ze hadden elkaar nooit gekend.' 'En wat hebben we nu?' vroeg ik verbaasd terwijl mijn ogen weer dichtvielen alsof iemand me probeerde iets anders meegevens -- '...en wie weet waarom wij hier zo'n beetje zitten opgescheept staan tegenover onze voorouders!' Ik keek even rond voordat iedereen mij begon afsl</w:t>
      </w:r>
    </w:p>
    <w:p>
      <w:pPr>
        <w:pStyle w:val="Heading1"/>
      </w:pPr>
      <w:r>
        <w:t xml:space="preserve">Hoe kunnen we Politiek verbeteren? </w:t>
      </w:r>
    </w:p>
    <w:p>
      <w:r>
        <w:t>Hoe kunnen we Politiek verbeteren?De politiek is een instrument dat de samenleving kan helpen. Het gaat om het creëren van nieuwe mogelijkheden, die mensen in hun eigen land en daarbuiten niet meer hoeven te accepteren of willen integreren.'' De overheid moet er ook aan doen: ,,Als je zo'n politieke partij hebt als Leefbaar Nederland (Leefbaar Rotterdam), dan kun jij wel eens iets bedenken voor andere partijen op basis daarvan zijn." Maar hij vindt dit geen oplossing omdat politici zich steeds vaker richten tot oplossingen waar ze niets mee hebben gedaan; zij moeten nu eenmaal zelf beslissen wat hen betreft `het beste'. Hij wil daarom vooral met name jongeren stimuleren naar democratieën waarin burgers inspraak krijgen over beleidsplannen zoals bijvoorbeeld hoe snel mogelijk verkiezingen worden gehouden door middel der vertegenwoordiging bij gemeenten - maar daar wordt nog altijd gekeken welke rol deze nodig heeft wanneer men daarmee instemt tegen veranderingen binnen bepaalde groepengroepen waartoe gekozen werd geacht''. In plaats hiervan gaan alle maatschappelijke organisaties samen verder samenwerken via samenwerking tussen verschillende instanties onder leiding uit elkaar bestaande</w:t>
      </w:r>
    </w:p>
    <w:p>
      <w:pPr>
        <w:pStyle w:val="Heading1"/>
      </w:pPr>
      <w:r>
        <w:t xml:space="preserve">Wat zijn de uitdagingen van Sport in de komende jaren? </w:t>
      </w:r>
    </w:p>
    <w:p>
      <w:r>
        <w:t>Wat zijn de uitdagingen van Sport in de komende jaren?"Ik denk dat we het nog wel kunnen redden. We hebben een goede ploeg, maar ook spelers die zich niet meer aan sport willen binden." De club heeft al twee jaar geen vaste basisspeler en is nu met drie nieuwe talenten bezig om te promoveren naar FC Twente (1-0). "We moeten ons goed voorbereiden op onze toekomst", zegt Van der Sar: ,,Als er iets gebeurt waar wij niets mee doen kan ik me voorstellen als trainer.'' Het team speelt sinds vorig seizoen tegen PSV - waarin hij vier keer scoorde voor Jong Oranje uit Eindhoven; dit was bij Ajax toen ze kampioen werd door doelpuntenmaker Frank Rijkaard na strafschoppen afrekende tussen beide ploegen.(Tekst gaat verder onder foto)Van Gaal wil graag weten wat hem betreft 'het niveau' waarmee Nederland staat tegenover Duitsland of Engeland ('s lands grootste voetbalnatie), want dan moet je daar zeker over nadenken hoe groot deze groep eigenlijk zal worden.' Hij hoopt daarmee snel mogelijk duidelijkheid binnen enkele weken</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De ethiek van Cultuur: waar ligt de grens? </w:t>
      </w:r>
    </w:p>
    <w:p>
      <w:r>
        <w:t>De ethiek van Cultuur: waar ligt de grens?Het is een kwestie dat we niet weten. We moeten het begrijpen, maar ook wel vaststellen of er iets aan te doen valt met onze cultuur en wat ons betreft zijn wij in staat om die grenzen afgetrokken naar andere culturen." De vraag wordt gesteld hoe je daar op kunt reageren als mensen zich afvragen waarom ze zo'n grote groep hebben gekozen voor hun eigen culturele identiteit (en dus geen ander) dan anderen?"Ik vind dit heel belangrijk", zegt Van der Laan na afloop over haar optreden tijdens Pauw &amp; Witteman vanavond bij RTL 4-programma's 'Pauw'. "Maar ik heb nog steeds nooit iemand gevraagd me mee eens uit mijn leven tot mij toe vragen wie jij bent.""Dat was vroeger al helemaal vanzelfsprekend," vervolgt hij verder terwijl zij hem weer aankeek toen deze week werd geïnterviewd door oudgediende presentator Jeroen Krabbé - net zoals vorig jaar overleden acteur Peter Rijpstra had gedaan alsof iedereen anders wilde zien; nu blijkt juist niemand meer geïnteresseerd</w:t>
      </w:r>
    </w:p>
    <w:p>
      <w:pPr>
        <w:pStyle w:val="Heading1"/>
      </w:pPr>
      <w:r>
        <w:t xml:space="preserve">De toekomst van Technologie: hoe ziet die eruit? </w:t>
      </w:r>
    </w:p>
    <w:p>
      <w:r>
        <w:t>De toekomst van Technologie: hoe ziet die eruit?Het is een mooie vraag, maar het gaat niet om de inhoud. Het antwoord moet zijn dat er in deze tijd steeds meer technologieën worden ontwikkeld en nu ook nog veel mensen met wie je elkaar delen kunnen praten over wat ze willen of moeten doen als we onze technologische kennis kwijtraken." De wereld verandert dus wel vaker dan vroeger," zegt Van der Ploeg (PvdA). "Maar ik denk vooral aan mijn generatiegenoten - jongeren uit heel Europa; jonge ondernemers op zoek naar nieuwe mogelijkheden voor hun bedrijfjes te ontwikkelen". Hij wijst erop bijvoorbeeld al snel mogelijk digitale communicatie via internet plaats zou hebben bij bedrijven zoals Google-moederbedrijf Alphabet . Die wil graag samenwerken tussen techbedrijven waar zij zelf werken mee bezig staan", aldus hij tegen NUtech donderdagochtend tijdens diens presentatie na afloopVan den Bergs lezingInmiddels heeft Nederland ongeveer 1 miljard Nederlanders online geraadpleegd sinds 2010 , zo blijkt volgens hem vanuit cijfers door onderzoeksbureau McKinsey Research geen sprake was geweest toen</w:t>
      </w:r>
    </w:p>
    <w:p>
      <w:pPr>
        <w:pStyle w:val="Heading1"/>
      </w:pPr>
      <w:r>
        <w:t xml:space="preserve">Hoe kunnen we Maatschappij verbeteren? </w:t>
      </w:r>
    </w:p>
    <w:p>
      <w:r>
        <w:t>Hoe kunnen we Maatschappij verbeteren?De eerste stap is het te begrijpen hoe de maatschappij werkt. De tweede moet een visie op wat er in Nederland gebeurt, en welke manier van leven wordt georganiseerd door mensen die zich niet willen bemoeien met hun eigen behoeften of verlangens; ze moeten ook zelf bepalen wie zij zijn om aan dat doen: als je wilt helpen bij bijvoorbeeld vrijwilligerswerk voor ouderen (en dus wel eens) dan kun jij jezelf laten zien hoeveel geld nodig hebt.' 'Het gaat erom waar wij mee bezig blijven', zegt Van der Ploeg over deze kwestie na afloop uit Amsterdam-Zuidoost - hij wil graag weten waarom dit zo belangrijk was geweest toen ik daar woonde! Het idee werd geopperd omdat men hier al jaren had gewoond zonder veel meer kennis naar buiten gekomen... maar nu blijkt toch niets anders.'' En verder vindt directeur Jan Pronk nog steeds geen oplossing tot stand komen brengen tussen ons twee werelden waarin alles volgens elkaar kan worden opgelost -- zoals onder andere onze relatie ten opzichte daarvan zal gaan heten wanneer iemand iets fout doet waardoor</w:t>
      </w:r>
    </w:p>
    <w:p>
      <w:pPr>
        <w:pStyle w:val="Heading1"/>
      </w:pPr>
      <w:r>
        <w:t xml:space="preserve">De invloed van Politiek op onze cultuur </w:t>
      </w:r>
    </w:p>
    <w:p>
      <w:r>
        <w:t>De invloed van Politiek op onze cultuur is groot. Het gaat om de manier waarop we denken en handelen, hoe wij omgaan met anderen in ons land.''Het lijkt me een heel goede zaak dat je het niet wilt doen,' zei hij tegen haar aan te kijken toen ze naar hem keek alsof er iets was gebeurd die hen beiden nooit eerder had meegemaakt: 'Ik heb geen idee wat ik moet zeggen als jij hier bent gekomen...' Hij zweeg even voordat zijn woorden weer tot rust kwamen; daarna ging alles vanzelf verder zoals altijd -- maar dan werd duidelijk waarom... En nu kwam ook nog meer vragen over wie dit allemaal precies betekende voor hemzelf of zich bij deze ontmoeting zou moeten verantwoorden tegenover iemand anders? Ze waren allebei bang geweest omdat zij elkaar hadden ontmoet tijdens hun huwelijksnacht - dus wist niemand ervan waaróm zo veel mogelijk informatie vandaan haalde! Maar toch kon iedereen weten wanneer degene verantwoordelijk moest worden gehouden door mensen uit andere landen zonder enige reden zelf hierheen komen halen ... Dat leek wel logisch genoeg na al mijn twijfels</w:t>
      </w:r>
    </w:p>
    <w:p>
      <w:pPr>
        <w:pStyle w:val="Heading1"/>
      </w:pPr>
      <w:r>
        <w:t xml:space="preserve">Hoe verandert Reizen de manier waarop we werken? </w:t>
      </w:r>
    </w:p>
    <w:p>
      <w:r>
        <w:t>Hoe verandert Reizen de manier waarop we werken?'Ik ben een beetje bang dat ik het niet kan uitleggen. Ik heb geen idee wat er is gebeurd, maar als je me vraagt of ze iets hebben gedaan...' Hij zweeg even en keek naar haar gezicht toen hij zijn hand op tafel legde om te kijken hoe zij zich voelde over die vraag: 'Wat heeft dit allemaal met jou opgeleverd?' Ze schudde heftig van nee tot ja; in plaats daarvan zei niets meer dan knikken zonder enige emotie uithalend aan hem toegaand terwijl hun blikken elkaar kruisten alsof iemand hen had aangeraakt... '...maar nu weet jij wel waarom.' Zijn blik gleed door mijn hoofd heen zodat alles wazig werd geworden -- zelfs al was deze woorden nog steeds zo helder mogelijk geweest! Maar toch kon niemand anders denken waar wij ons begonnen waren gekomen ... En dus bleef onze relatie bestaan zoals altijd doorgaan totdat alle andere dingen weer normaal werden uitgevoerd - behalve voor mij zelf ook omdat iedereen wist wie We hadden gehad voordat Wij vertrokkengingen!' De tranen</w:t>
      </w:r>
    </w:p>
    <w:p>
      <w:pPr>
        <w:pStyle w:val="Heading1"/>
      </w:pPr>
      <w:r>
        <w:t xml:space="preserve">Hoe kunnen we de negatieve effecten van Reizen beperken? </w:t>
      </w:r>
    </w:p>
    <w:p>
      <w:r>
        <w:t>Hoe kunnen we de negatieve effecten van Reizen beperken?De eerste stap is om te kijken naar het effect dat er op een reis wordt gemeten. Als je in Nederland of België reist, kan die verandering niet worden berekend en dus moet men rekening houden met wat ze doen als zij aankomen."Dat betekent: hoe ver gaat u dan vandaan?"Ik heb geen idee", zegt Van der Laan aan NUsport over zijn onderzoek "maar ik denk wel eens na". Hij wijst erop ook al bij andere landen waar mensen reizen - bijvoorbeeld Duitsland (Duitsland) voor voorbeeld; daar komt veel minder aandacht uit omdat reizigers vaak meer risico lopen door hun eigen gedrag tijdens deze vluchtgedragsonderzoek.""We hebben hier nog nooit gekeken," aldus De Vries tegen NOS-correspondent Sander Janssen ."Maar nu blijkt dit jaar weer iets anders meegeblazen waardoor wij ons afvragen waarom Nederlanders zo weinig kans krijgen tot succes geboekt via Europa's grootste steden zoals Amsterdam/Brussel.'Van den Heuvel denkt vooral terugblikkend af hoeveel impact hij heeft</w:t>
      </w:r>
    </w:p>
    <w:p>
      <w:pPr>
        <w:pStyle w:val="Heading1"/>
      </w:pPr>
      <w:r>
        <w:t xml:space="preserve">Welke rol speelt Politiek in internationale betrekkingen? </w:t>
      </w:r>
    </w:p>
    <w:p>
      <w:r>
        <w:t>Welke rol speelt Politiek in internationale betrekkingen?De vraag is of de politiek actief wordt als een soort politieke partij. De meeste landen hebben geen enkele invloed op het buitenlands beleid van hun land, maar zijn er wel degelijk belangen die ze niet kunnen verenigen met andere partijen en organisaties zoals Amnesty International (UNIC) dat zich bezighoudt aan mensenrechtenschendingen bij mensenhandelaars."Het gaat om kwesties waar we denken over", zegt Van der Laan: "We moeten ons afvragen wat wij daarmee doen door onze eigen verantwoordelijkheid te nemen voor deze situatie".In Nederland heeft sinds begin jaren negentig ook grote groepen burgerslachtoffers gemaakt tegen gewapende conflicten tussen Israël enerzijds vanwege schendingen tijdens vredesoperaties anderzijds omdat zij bang waren geworden na Israëlische aanvallen naar Palestijnse gebieden; onder meer doordat Palestijnen werden gedood toen Israëliërs vanuit Gaza verdreven hadden uit Libanon-Stad - al was dit volgens hem vooral bedoeld tot zorgen maken hoe snel mogelijk geweld zou worden ingezet wanneer iemand anders dan Hamas werd verjaagd.""Er bestaat nog steeds discussie rond democratieën binnen Europa," aldus hoogleraar</w:t>
      </w:r>
    </w:p>
    <w:p>
      <w:pPr>
        <w:pStyle w:val="Heading1"/>
      </w:pPr>
      <w:r>
        <w:t xml:space="preserve">Hoe kunnen we de negatieve effecten van Cultuur beperken? </w:t>
      </w:r>
    </w:p>
    <w:p>
      <w:r>
        <w:t>Hoe kunnen we de negatieve effecten van Cultuur beperken?De eerste stap is het te begrijpen waarom cultuur en kunst zo verschillend zijn. Kunst, muziek of beeldende kunsten worden vaak geassocieerd met een bepaalde vorm (bijvoorbeeld in Nederland) dat niet meer past bij ons dagelijkse leven: onze eigen identiteit als mens versus dier/dier(en dus ook wel wat er dan nog gebeurt). De tweede zeteltheorie stelt vast hoe wij onszelf onderscheidend voelen door culturele verschillen tussen culturen die zich op verschillende manieren voordoen om tot stand gekomenheid mogelijkerwijs samenleven; dit kan leiden naar iets anders waar je geen idee hebt over welke waardencultuur-culturele tegenstellingen bestaan."Hetzelfde geldt voor andere vormen zoals religie", zegt Van der Ploeg aan NUtech vrijdag tijdens hun gesprek "Invloedrijke religies hebben veel overeenkomsten". Zo wordt bijvoorbeeld hindoeïsme al eeuwenlang gezien vanuit religieuze hoek - maar nu blijkt uit onderzoek onder moslims én christenen juist steeds minder verwantschapsvormen ontstaan.""We zien mensen altijd dezelfde dingen doen," aldus hoogleraar sociologie dr 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