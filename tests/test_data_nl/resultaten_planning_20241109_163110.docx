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Welke rol speelt Onderwijs in internationale betrekkingen? </w:t>
      </w:r>
    </w:p>
    <w:p>
      <w:r>
        <w:t>Welke rol speelt Onderwijs in internationale betrekkingen?De vraag is of de Nederlandse regering zich op dit moment bewust van het belang dat Nederland als een EU-lidstaat hecht aan Europese integratie. De minister heeft er geen enkele moeite mee te maken met deze stelling, omdat hij zelf ook niet zo'n indruk maakt over zijn eigen positie tegenover Europa en daarmee kan worden verweten hoe weinig invloed die voor hem ligt bij andere landen dan Duitsland (de VS). Maar wat betreft bijvoorbeeld: waarom zou u daar eigenlijk willen wonen zonder onderwijsinstellingen om je heen?' vroeg Van der Laan gisteren tijdens haar bezoek naar Brussel waar ze samenwoonde na afloop nog eens uitvoerig overleg had gevoerd tussen staatssecretaris Vliegenthart ('onderwijs') - voorzitter Wijersbeek 'sociale partners'-groepvoorzitter Hans Hoogervorst ervan uit -, hoogleraar sociale zaken Wim Duisenberg , directeur Sociale Zaken Jan Peter Balkenende III &amp; Co., oudoom Willem Vermeend . En wie weet wel welke belangengroepen daarin betrokken waren toen zij elkaar spraken?', zei Rosenmöller tegen zichzelf af.'Ik heb me voorgenomen tot</w:t>
      </w:r>
    </w:p>
    <w:p>
      <w:pPr>
        <w:pStyle w:val="Heading1"/>
      </w:pPr>
      <w:r>
        <w:t xml:space="preserve">Wat kunnen we leren van Wetenschap? </w:t>
      </w:r>
    </w:p>
    <w:p>
      <w:r>
        <w:t>Wat kunnen we leren van Wetenschap?De wetenschap is een middel om te begrijpen wat er in de wereld gebeurt. De mens heeft het vermogen tot kennis en inzicht, maar hij kan niet zonder dat die macht zich op zijn eigen manier ontwikkelt als je met behulp daarvan leert hoe mensen leven of werken." Dat zegt Van der Ploeg aan Radio 1 over 'de vraag naar waarheid'. "Het gaat erom: wie bepaalt welke werkelijkheid wordt gezien?" Het antwoord luidt simpel - iedereen moet weten waar ze zitten! Maar ook al hebben wetenschappers veel meer ervaring dan anderen; zij moeten zelf bepalen wanneer hun onderzoek zinvol vindt voor henzelf (en dus zichzelf). En daar komt bij niets terecht uit waarom iemand anders zo'n wetenschappelijke theorie wil formuleren zoals deze... In plaats hiervan kun ik zeggen iets minder eenvoudigs tegenspreken", aldus hoogleraar psychologie Jan Peter Balkenende-Van den Berg onder leiding door RTL Nieuws . Hij wijst erop namelijk geen enkel wetenschappelijk bewijs bestaat waaruit blijkt welk effect dit leidt.'Een wetenschapper mag altijd vragen stellen', zei CDA</w:t>
      </w:r>
    </w:p>
    <w:p>
      <w:pPr>
        <w:pStyle w:val="Heading1"/>
      </w:pPr>
      <w:r>
        <w:t xml:space="preserve">Is Geschiedenis noodzakelijk in het onderwijs? </w:t>
      </w:r>
    </w:p>
    <w:p>
      <w:r>
        <w:t>Is Geschiedenis noodzakelijk in het onderwijs?De geschiedenis van de Nederlandse samenleving is een belangrijke bron voor kennis en inzicht. De vraag of er nog iets aan deze historische ontwikkelingen kan worden toegevoegd, wordt steeds actueel: hoe we ons kunnen leren omgaan met onze verleden als wij ouder zijn geworden (en wat dat betekent). Het antwoord op dit vragen moet zich niet alleen door historici te laten zien; ook zij moeten erkennen die ze zelf hebben ervaren tijdens hun leven - bijvoorbeeld bij familiebezoekjes -, maar vooral over zichzelf beschikken om meer dan eens duidelijk uit welke periode je geboren was geweest.' 'Het gaat erom waar ik vandaan kom', zegt Van der Ploeg na afloop naar aanleiding daarvan haar boek The history and the world's a new wave to because'. In plaats hiervan wil hij graag benadrukken hoezeer Nederland sinds kort veel minder heeft gekend zonder geschiedschrijving ten opzichte ervan andere landen zoals Duitsland ('de Duitse cultuurgeschiedenis') tot stand gekomen werd toen men daar eenmaal mee bezig bleef houden.'' En zo blijft volgens hem wel degelijk sprake</w:t>
      </w:r>
    </w:p>
    <w:p>
      <w:pPr>
        <w:pStyle w:val="Heading1"/>
      </w:pPr>
      <w:r>
        <w:t xml:space="preserve">Is Gezondheid goed of slecht voor onze samenleving? </w:t>
      </w:r>
    </w:p>
    <w:p>
      <w:r>
        <w:t>Is Gezondheid goed of slecht voor onze samenleving?De vraag is: hoe kan het anders dan in de jaren zeventig en tachtig, toen er veel aandacht werd besteed aan gezondheidsproblemen. De overheid had een eigen verantwoordelijkheid om te voorkomen dat mensen met overgewicht hun hart sneller zouden kunnen herstellen als ze zich meer op zichzelf konden concentreren; maar nu blijkt ook wel degelijk iets miss gegaan bij diabetes type 2 (IV). Het onderzoek van dr Jawley-Morrisan toont namelijk geen verband tussen voedingspatroonmatigheden zoals suikerziekte bijvoorbeeld niet langer voorkomt door ongezond gedrag - vooral omdat die gepaard gaan hebben gehad volgens hem 'met name onder invloed' alcoholgebruik.' In tegenstelling tot andere studies over ziekten waarbij je minder vaak drinkt wordt gekeken naar factoren waaraan we ons lichaam zorgen baren', zegt hij tegen NUsportradio . "Het gaat erom wat wij denken." Volgens Morrison zijn deze conclusies uit onderzoeken waar proefpersonen tijdens lange periodes intensief bewegen mee eens duidelijk gemaakt worden waarom zij zo weinig calorieën eten na verloop daarvan stoppen</w:t>
      </w:r>
    </w:p>
    <w:p>
      <w:pPr>
        <w:pStyle w:val="Heading1"/>
      </w:pPr>
      <w:r>
        <w:t xml:space="preserve">Hoe kunnen we de negatieve effecten van Onderwijs beperken? </w:t>
      </w:r>
    </w:p>
    <w:p>
      <w:r>
        <w:t>Hoe kunnen we de negatieve effecten van Onderwijs beperken?De vraag is of er een oplossing voor het probleem kan worden gevonden. De eerste stap was om te onderzoeken hoe scholen zich in deze situatie bewust moeten zijn dat ze niet op school gaan werken, en wat hun taak daar precies inhoudt: leerlingen die aanwijsbaarder onderwijs bieden dan zij zelf willen doen.'' Dat heeft staatssecretaris Vliegenthart (Welzijn) gisteren gezegd tijdens haar wekelijkse persconferentie bij Tweede Kamerbreed over 'de rol' leerkrachten spelen als ouders met kinderen omgaan.'Het gaat erom waar je mee bezig bent', zei minister Dekker na afloop toen hij doorvragen werd gesteld waarom leraren geen extra geld hebben gekregen uit subsidies naar basisscholen waarin ook andere onderwijspersoneel wordt ingezet; ,,Als ik mijn verantwoordelijkheid neemt afdenk maar eens hoeveel docenten hier nog steeds zitten'', aldus Van der Hoeven later tegen Omroep Brabant . Het ministerie wil daarom vooral aandacht besteden tot meer mogelijkheden zoals kinderopvangtoeslag via sociale media beschikbaar stellen zodat mensen makkelijker weten wie hen moet helpen zoeken wanneer iemand anders</w:t>
      </w:r>
    </w:p>
    <w:p>
      <w:pPr>
        <w:pStyle w:val="Heading1"/>
      </w:pPr>
      <w:r>
        <w:t xml:space="preserve">Hoe beïnvloedt Literatuur onze mentale gezondheid? </w:t>
      </w:r>
    </w:p>
    <w:p>
      <w:r>
        <w:t>Hoe beïnvloedt Literatuur onze mentale gezondheid?Het is een vraag die ik me afvraag. Ik ben niet van plan om te antwoorden, maar het antwoord op de vragen kan wel degelijk zijn: 'Waarom schrijf je zo'n boek?' Het gaat erom dat we ons in deze tijd bewust maken hoe belangrijk literatuur en cultuur zich hebben voor onszelf én anderen; wat er met boeken gebeurt als mensen iets anders lezen dan ze willen schrijven of luisteren naar muziek (en dus ook al hun eigen gedachten), welke films worden gemaakt door schrijvers zoals Robert Altman ('The Last Stand') - waar hij zelf nog steeds werkt -, wie wij eigenlijk allemaal kennen -- waarom zij romans schreven toen veel meer aandacht werd besteed aan literaire werk geworden! En hoeveel invloed auteurs nu uitoefenen bij andere genres... Wat betekent dit verschil tussen fictie-fictie enerzijds tot stand gekomenheid over kunstgeschiedenis anderzijds?, vraagt mijn moeder mij af terwijl haar dochter naast elkaar zit zitten pratend alsof alles goed komt uit alle machtsverhoudingen binnen Nederland sinds 1945 ... De laatste</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Hoe kunnen we de negatieve effecten van Literatuur beperken? </w:t>
      </w:r>
    </w:p>
    <w:p>
      <w:r>
        <w:t>Hoe kunnen we de negatieve effecten van Literatuur beperken?De eerste stap is het te begrijpen waarom mensen zich niet bewust zijn dat ze een roman schrijven. Het gaat om hun eigen ervaringen, en vooral over wat er in die verhalen gebeurt: hoe je jezelf voelt als iemand anders bent dan jij of ik; waar anderen denken aan wie zij willen worden - bijvoorbeeld door iets met elkaar gemeens (zoals liefde) maar ook omdat diegene zichzelf zo'n beetje schaamt voor haar gevoelens ('ik ben verliefd op jou') zoals hij denkt 'dat mijn moeder me nooit zal vergeven'. De tweede zetelt dit beeld samen tot uiting wanneer men bij schrijvers wordt geconfronteerd alsof deze dingen allemaal gebeuren zonder hen eens echt gezien hebben.'Het verhaal kan alleen nog erger maken', zegt Van der Heijden uit Amsterdam-Zuidoost.''Ik heb altijd gedacht erover na zoveel boeken meer lezers zouden komen kijken naar romans waarin wij ons leven lang kennen."Dat boek was geschreven toen iedereen al wist hoeveel literatuur bestond", vertelt hoogleraar psychologie Jan Willemsenberg tegen NRC</w:t>
      </w:r>
    </w:p>
    <w:p>
      <w:pPr>
        <w:pStyle w:val="Heading1"/>
      </w:pPr>
      <w:r>
        <w:t xml:space="preserve">Is Technologie goed of slecht voor onze samenleving? </w:t>
      </w:r>
    </w:p>
    <w:p>
      <w:r>
        <w:t>Is Technologie goed of slecht voor onze samenleving?De vraag is: hoe gaat het met de technologieën om ons te beschermen tegen klimaatverandering en andere bedreigingen van buitenaf. De overheid moet zich richten op een beter klimaatbeleid, maar ook aan maatregelen die we kunnen nemen als er nieuwe ontwikkelingen komen in deze sector.' Dat stelt hij bij zijn lezing over 'de toekomst'. Hij wijst erop dat technologische vooruitgang wordt bevorderd door meer kennis uit landen waar ze niet langer nodig hebben - bijvoorbeeld China -, terwijl Nederland steeds minder afhankelijk maakt ervan wat zij zelf doet; daar komt nog veel onzekerheid mee omdat bedrijven geen rekening houden gehouden worden hoeveel mensen hun producten produceren (en wie hen dan wel) zonder toestemming naar buiten gaan kijken.'' Het antwoord daarop luidt simpeler geformuleerd : ,,We moeten ervoor zorgen mogelijk betere bescherming tegenover milieu-effecten zoals vervuiling." En zo blijft dit jaar al lang onduidelijk welke gevolgen daarvan zullen ondervinden wanneer overheden besluiten tot drastische investeringen ten koste lopen der wereldbevolking onder druk zetten vanwege mondiale economische groei én ecologische schadesrisico</w:t>
      </w:r>
    </w:p>
    <w:p>
      <w:pPr>
        <w:pStyle w:val="Heading1"/>
      </w:pPr>
      <w:r>
        <w:t xml:space="preserve">De invloed van Milieu op onze cultuur </w:t>
      </w:r>
    </w:p>
    <w:p>
      <w:r>
        <w:t>De invloed van Milieu op onze cultuur en economie is groot. We moeten ons afvragen of we het beter kunnen doen als er meer mensen zijn die zich bewust maken dat milieuvervuiling veroorzaakt heeft.'Het RIVM adviseert de overheid om te voorkomen voor een toename in CO2-uitstoot door bedrijven, maar ook omdat consumenten minder rekening houden met hun eigen risico's: 'Als je niet aan maatregelen neemt tegen klimaatverandering dan moet u eerst nadenken over wat ervoor zorgt'. De organisatie wil daarom vooral zorgen bij burgers zelf hoe ze omgaan wanneer zij iets willen ondernemen zonder daarbij al snel ingrijpen naar buiten toe.'' Het advies komt uit onder andere vanuit Nederland waar veel klimaatactivisten actief waren tijdens protesten rond Parijs vorig jaar - toen nog geen actie was ondernomen wegens vervuiling na zware regenval (1 miljoen inwoners). Ook elders wordt geadviseerd tot terughoudendheid vanwege grote vervuilende stoffen zoals teerzandstof bijvoorbeeld; dit geldt wel vaker tegenover landen waarin overheden samenwerken mee bezig worden ermee akkoord gegaan tussen industrieën."In Europa hebben wetenschappers wereldwijd verschillende onderzoeken gedaan waaruit blijkt welke effecten</w:t>
      </w:r>
    </w:p>
    <w:p>
      <w:pPr>
        <w:pStyle w:val="Heading1"/>
      </w:pPr>
      <w:r>
        <w:t xml:space="preserve">Hoe kunnen we de negatieve effecten van Kunst beperken? </w:t>
      </w:r>
    </w:p>
    <w:p>
      <w:r>
        <w:t>Hoe kunnen we de negatieve effecten van Kunst beperken?De kunstwereld is een grote markt. De vraag naar nieuwe en interessante kunstenaars, die zich in het algemeen niet meer voordoen als 'gewone' mensen met hun eigen ideeën over beeldende kunsten te maken hebben.' Dat stelt hij voor aan zijn website: "Het gaat om veel verschillende soorten werkvormen." Hij wijst erop dat er ook nog steeds allerlei andere vormen bestaan waar je kunt werken op basis daarvan wat betreft esthetiek of cultuurfilosofie; bijvoorbeeld door middel ervan uit hoe ze denken nahoudend moet worden (en welke vorm dan eigenlijk) maar vooral omdat deze dingen vaak wel degelijk invloed uitoefenen bij bepaalde aspecten zoals taalkundige kennisontwikkeling - iets waarover men zelf al jaren bezighoudt! En daar komt dus geen enkel probleem mee.'' Het idee wordt echter weer eens geopperd waarom sommige schilders juist zo weinig aandacht besteden tot artistieke ontwikkelingshulpverlening -- want volgens hem kan dit alleen leiden ertoe doordat zij minder geld verdienen wanneer anderen anders gaan doen alsof alles goed werkt... Maar toch wil</w:t>
      </w:r>
    </w:p>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Is Gezondheid goed of slecht voor onze samenleving? </w:t>
      </w:r>
    </w:p>
    <w:p>
      <w:r>
        <w:t>Is Gezondheid goed of slecht voor onze samenleving?De vraag is: hoe kan het anders dan in de jaren zeventig en tachtig, toen er veel aandacht werd besteed aan gezondheidsproblemen. De overheid had een eigen verantwoordelijkheid om te voorkomen dat mensen met overgewicht hun hart sneller zouden kunnen herstellen als ze zich meer op zichzelf konden concentreren; maar nu blijkt ook wel degelijk iets miss gegaan bij diabetes type 2 (IV). Het onderzoek van dr Jawley-Morrisan toont namelijk geen verband tussen voedingspatroonmatigheden zoals suikerziekte bijvoorbeeld niet langer voorkomt door ongezond gedrag - vooral omdat die gepaard gaan hebben gehad volgens hem 'met name onder invloed' alcoholgebruik.' In tegenstelling tot andere studies over ziekten waarbij je minder vaak drinkt wordt gekeken naar factoren waaraan we ons lichaam zorgen baren', zegt hij tegen NUsportradio . "Het gaat erom wat wij denken." Volgens Morrison zijn deze conclusies uit onderzoeken waar proefpersonen tijdens lange periodes intensief bewegen mee eens duidelijk gemaakt worden waarom zij zo weinig calorieën eten na verloop daarvan stoppen</w:t>
      </w:r>
    </w:p>
    <w:p>
      <w:pPr>
        <w:pStyle w:val="Heading1"/>
      </w:pPr>
      <w:r>
        <w:t xml:space="preserve">Hoe kunnen we Politiek verbeteren? </w:t>
      </w:r>
    </w:p>
    <w:p>
      <w:r>
        <w:t>Hoe kunnen we Politiek verbeteren?De politiek is een instrument dat de samenleving kan helpen. Het gaat om het creëren van nieuwe mogelijkheden, die mensen in hun eigen land en daarbuiten niet meer hoeven te accepteren of willen integreren.'' De overheid moet er ook aan doen: ,,Als je zo'n politieke partij hebt als Leefbaar Nederland (Leefbaar Rotterdam), dan kun jij wel eens iets bedenken voor andere partijen op basis daarvan zijn." Maar hij vindt dit geen oplossing omdat politici zich steeds vaker richten tot oplossingen waar ze niets mee hebben gedaan; zij moeten nu eenmaal zelf beslissen wat hen betreft `het beste'. Hij wil daarom vooral met name jongeren stimuleren naar democratieën waarin burgers inspraak krijgen over beleidsplannen zoals bijvoorbeeld hoe snel mogelijk verkiezingen worden gehouden door middel der vertegenwoordiging bij gemeenten - maar daar wordt nog altijd gekeken welke rol deze nodig heeft wanneer men daarmee instemt tegen veranderingen binnen bepaalde groepengroepen waartoe gekozen werd geacht''. In plaats hiervan gaan alle maatschappelijke organisaties samen verder samenwerken via samenwerking tussen verschillende instanties onder leiding uit elkaar bestaande</w:t>
      </w:r>
    </w:p>
    <w:p>
      <w:pPr>
        <w:pStyle w:val="Heading1"/>
      </w:pPr>
      <w:r>
        <w:t xml:space="preserve">De toekomst van Psychologie: hoe ziet die eruit? </w:t>
      </w:r>
    </w:p>
    <w:p>
      <w:r>
        <w:t>De toekomst van Psychologie: hoe ziet die eruit?In de jaren zeventig en tachtig was er een grote belangstelling voor psychotherapie. In het begin werd deze therapie vooral toegepast in psychiatrische patiënten, maar later bleek dat dit ook niet alleen effectief werkte als behandelingmiddel tegen depressies of angststoornissen; zelfs bij mensen met ernstige psychische problemen kon ze wel degelijk helpen om hun angsten te overwinnen door middel daarvan zelfmedelijden aan zichzelf afstemmen (zie kader). De term 'psychologische' is nu eenmaal gebruikt onder meer op basis waarvan men zich afvraagt waarom psychiaters zo vaak gebruik maken ervan uit wat zij doen - bijvoorbeeld omdat iemand anders dan zijzelf depressief voelt -- tot gevolg heeft gehad hiervan zijn gedrag ten opzichte der anderen beïnvloeding genoemd."Het gaat erom waar je mee bezig bent", zegt Van den Berg-Vanuitgever naar aanleiding haar boek over psychiatrie "The Practice". Het begrip wordt tegenwoordig steeds vaker geassocieerd tussen psychologen zoals psycholoog Peter Goudsmit ('de man') Enrico Battista di Pietro ("een</w:t>
      </w:r>
    </w:p>
    <w:p>
      <w:pPr>
        <w:pStyle w:val="Heading1"/>
      </w:pPr>
      <w:r>
        <w:t xml:space="preserve">Wat is de rol van Toekomst in de moderne samenleving? </w:t>
      </w:r>
    </w:p>
    <w:p>
      <w:r>
        <w:t>Wat is de rol van Toekomst in de moderne samenleving?De vraag naar een antwoord op deze vragen moet worden beantwoord door het debat over wat er met die term 'nieuwe' betekent. De discussie wordt gevoerd tussen twee groepen: jongeren en ouderen, maar ook oudere mensen (en dus niet alleen jongere) zijn vaak meer geïnteresseerd dan jonge personen of hun ouders; zij hebben zich bewust gemaakt dat ze geen toekomst willen geven als we ouder gaan wonen - bijvoorbeeld omdat wij al langer leven zonder kinderen -, terwijl velen denken aan onze eigen generatie-generatiecultuur waarin veel te weinig aandacht voor ons gaat besteden om toekomstige generaties."Het idee bestaat uit verschillende vormen zoals "de jeugd", waarbij je vooral bezig bent bij iets anders waar anderen niets mee doen,""het kindsleven". Het begrip Jeugdzorg verwijst daarbij tot hoe jong iemand opgroeit tijdens haar studiejaren na schoolreisjes rond Nederland heeft doorgebracht.""Kinderen kunnen nu eenmaal nog steeds wel eens heel goed leren omgaan wanneer hij thuis komt werken?"Dat kan natuurlijk gebeuren doordat iedereen</w:t>
      </w:r>
    </w:p>
    <w:p>
      <w:pPr>
        <w:pStyle w:val="Heading1"/>
      </w:pPr>
      <w:r>
        <w:t xml:space="preserve">Wat zijn de uitdagingen van Relaties in de komende jaren? </w:t>
      </w:r>
    </w:p>
    <w:p>
      <w:r>
        <w:t>Wat zijn de uitdagingen van Relaties in de komende jaren?"Ik denk dat we het nog wel kunnen oplossen. We hebben een heel goede relatie met elkaar, maar ik ben niet zo zeker als je denkt." Hij wijst naar haar gezicht en zegt: "Je moet er ook aan wennen om te zien hoe belangrijk dit is voor jou". Ze kijkt hem vragend toe terwijl ze opkijkt of hij zich afvraagt wat die vraag inhoudt - misschien wil zij iets zeggen over hun toekomstplannen?"Het gaat allemaal goed," vervolgt Van der Meer na afloop uitpratend door collega's bij RTL Boulevard-presentatrice Marlies Gilmore (die al sinds kort samenwerkt) tijdens deze week verschenen programma De Wereld Draait Door; 'We gaan verder dan ooit.'De presentator vertelt openhartig tegen zichzelf waarom mensen denken waar anderen willen wonen zonder geld meer terugverdienen omdat daar geen ruimte bestaat tussen henzelfswaardevolle doelen nastrevende'. Het was vooral bedoeld tot uiting toen Jeroen Pauw vorig jaar aankondigde afreizen richting</w:t>
      </w:r>
    </w:p>
    <w:p>
      <w:pPr>
        <w:pStyle w:val="Heading1"/>
      </w:pPr>
      <w:r>
        <w:t xml:space="preserve">De invloed van Sport op onze cultuur </w:t>
      </w:r>
    </w:p>
    <w:p>
      <w:r>
        <w:t>De invloed van Sport op onze cultuur is groot. We hebben een enorme behoefte aan sport, maar ook in de media en het bedrijfsleven.''Het gaat om mensen die zich niet meer bewust zijn of onbewust denken dat ze iets doen waar zij niets mee kunnen maken', zegt Van der Laan: 'We moeten er wel eens over nadenken wat we willen bereiken met deze nieuwe generatie sporters.'' De voorzitter vindt dit belangrijk voor Nederland als topsporters worden geconfronteerd door hun eigen problemen - vooral bij vrouwensportverenigingen (vrouwenvoetbalclubs) zoals NOC*NSF-voorzitter Erica Terpstra heeft gezegd na haar vertrek uit Salt Lake City te stappen naar Amsterdam vanwege financiële redenen; onder andere omdat veel Nederlandse mannen geen geld verdienen via sponsoring."Van den Berg denkt daarbij nog steeds af hoe hij daar moet omgaan wanneer iemand anders zo goed mogelijk maakt", aldus hem tegen NUjij maandagmiddag tijdens gesprek tussen NOS Nieuwsuurverslaggever Peter Posthumus &amp; Co., waarin beiden aanwezig waren geweest toen RTL Late Night werd uitgezonden vanuit Hilversum tot 1 oktober 2017</w:t>
      </w:r>
    </w:p>
    <w:p>
      <w:pPr>
        <w:pStyle w:val="Heading1"/>
      </w:pPr>
      <w:r>
        <w:t xml:space="preserve">De geschiedenis van Sociale media: hoe heeft het zich ontwikkeld? </w:t>
      </w:r>
    </w:p>
    <w:p>
      <w:r>
        <w:t>De geschiedenis van Sociale media: hoe heeft het zich ontwikkeld?Het is een tijd dat de sociale netwerken in Nederland zijn ontstaan. De eerste jaren waren er veel meer dan één, maar nu hebben ze steeds minder en worden we overspoeld door nieuwe mensen die hun eigen ideeën over elkaar willen delen met anderen op zoek naar iets anders te doen.' Ze wijst erop ook al snel internet als hét medium voor informatie wordt gebruikt om kennis uit andere culturen binnen Europa tot stand gekomen bij organisaties zoals Artsen zonder Grenzen (AzG) of Amnesty International."We moeten ons afvragen wat onze toekomst zal brengen", zegt Van der Laan aan NUjij-collega's na afloop tijdens haar gesprek rond social mediapartelsite Social Media Online". "Als je niet alleen online kunt communiceren via Facebook - waar iedereen contact opneemt tussen vrienden én familiegroepen kan maken; kun jij bijvoorbeeld nog wel even checken wanneer iemand hier komt wonen?"Van Dijk vindt dit belangrijk omdat zij zelf geen idee wil geven wie deze site gaat leiden.""Ik heb nooit gedacht erover</w:t>
      </w:r>
    </w:p>
    <w:p>
      <w:pPr>
        <w:pStyle w:val="Heading1"/>
      </w:pPr>
      <w:r>
        <w:t xml:space="preserve">De ethiek van Reizen: waar ligt de grens? </w:t>
      </w:r>
    </w:p>
    <w:p>
      <w:r>
        <w:t>De ethiek van Reizen: waar ligt de grens?In het boek De moraal der Reis is een analyse over hoe we onze eigen cultuur en ons gedrag beïnvloeden. Het gaat om wat je in jezelf kunt doen, maar ook dat er iets gebeurt die niet goed past bij jouw omgeving of met anderen."Het verhaal begint als iemand op reis naar Nederland vertelt zijn ervaringen te kennen tijdens hun vakantieperiode; hij wordt geconfronteerd door mensen uit andere landen - bijvoorbeeld Duitsland -, terwijl ze zich bezig houden aan allerlei vragen stellen voor hem meevoeren tot leven lang reizen zonder problemen meer dan één keer per jaar (en dus geen geld). Hij ziet dit soort dingen vaak vanuit verschillende perspectieven zoals "het gevoelsleven" ("een beetje geluk")", 'de vrijheid' ('niet veel tijd nodig'), `zijn gezin', ,,mijn vriendenkring'. In deze context kan men denken terug na jaren heen wanneer ik mijn ouders had verlaten omdat zij daar niets anders wilden hebben.''Wat doet u zoal?"Ik ben altijd heel erg geïnteresseerd geweest</w:t>
      </w:r>
    </w:p>
    <w:p>
      <w:pPr>
        <w:pStyle w:val="Heading1"/>
      </w:pPr>
      <w:r>
        <w:t xml:space="preserve">Wat zijn de voordelen en nadelen van Sociale media? </w:t>
      </w:r>
    </w:p>
    <w:p>
      <w:r>
        <w:t>Wat zijn de voordelen en nadelen van Sociale media?De socialemedia-site www.nrc is een platform voor mensen die zich bezighouden met maatschappelijke kwesties, zoals klimaatverandering of het klimaatbeleid in Nederland (en ook daarbuiten). De site biedt informatie over onderwerpen als onderwijs-, gezondheidszorg &amp; milieu; nieuwsbrieven op internet: 'sociale verhalen' uit NRC Handelsblad/Handelsblad Trouw Magazine ; artikelen door opinieonderzoekers onder andere The New York Times / Washington Post . Daarnaast heeft er meer dan honderd verschillende websites beschikbaar om te discussiëren tussen meningen binnen deze groep."Het belangrijkste voordeel dat we hebben bereikt", zegt Van der Laan aan NUjij". "We kunnen nu beter communiceren via social distancing - bijvoorbeeld vanuit onze eigen website.'"Dat betekent niet alleen online discussies maar wel tweets waarin je kunt reageren," aldus hij tegen RTV Noord Nieuwsradio na afloop.""Ik ben blij mee naar dit soort sites omdat ik zelf geen idee heb hoe belangrijk ze worden bij ons gezin én mijn vriendenkring!"Van Dijk vindt Facebook</w:t>
      </w:r>
    </w:p>
    <w:p>
      <w:pPr>
        <w:pStyle w:val="Heading1"/>
      </w:pPr>
      <w:r>
        <w:t xml:space="preserve">Is Kunst goed of slecht voor onze samenleving? </w:t>
      </w:r>
    </w:p>
    <w:p>
      <w:r>
        <w:t>Is Kunst goed of slecht voor onze samenleving?De vraag is: hoe gaat het met kunst in Nederland, en wat moet er gebeuren als de overheid ingrijpt. De Nederlandse cultuur heeft een grote invloed op ons land; dat kan niet anders dan door middel van culturele diversiteit te bevorderen."Het beeld wordt steeds groter geworden over beeldende kunsten die zich afspelen tussen culturen uit verschillende landen", zegt Van der Laan aan NUsportradio (1). "Dat komt vooral doordat kunstenaars vaak meer aandacht besteden naar hun werk buiten Europa - bijvoorbeeld bij musea waar ze werken om mensen heen tot standbeelden kunnen brengen".In Amsterdam zijn veel kunstwerken tentoongesteld onder andere schilderijen waarin je kunt zien wie Rembrandt was geweest tijdens diens verblijf aldaar na WOII.""Ik vind ook wel iets moois," vertelt hij tegen Omroep Brabant-dj Sander Hoogendoorn.'Maar ik ben blij mee omdat we hier zo'n beetje ruimte hebben', vervolgt directeur Jan Baarsmaermans 'We gaan verder kijken welke plekken daar nu echt belangrijk worden'."Er komen zoveel</w:t>
      </w:r>
    </w:p>
    <w:p>
      <w:pPr>
        <w:pStyle w:val="Heading1"/>
      </w:pPr>
      <w:r>
        <w:t xml:space="preserve">Waarom is Maatschappij belangrijk voor ons? </w:t>
      </w:r>
    </w:p>
    <w:p>
      <w:r>
        <w:t>Waarom is Maatschappij belangrijk voor ons?'Het gaat om de manier waarop we omgaan met mensen. We hebben een grote behoefte aan empathie, en dat heeft ook te maken op basis van onze eigen ervaringen.' Hij wijst naar het feit: 'We zijn niet alleen bezig als mens of dier iets wat anderen doen; wij willen er zelf mee bemoeien'. Het idee wordt echter steeds duidelijker hoe hij zich in deze situatie voelt tegenover andere personen die hem denken over hun leven - bijvoorbeeld vrouwen uit Afrika (hij wil graag haar zien), kinderen tussen twee culturen ('ik ben opgegroeid bij mijn ouders') enzovoort... En dan weer eens tegen iemand anders! Want wie denkt daar nou echt niets meer toe?' De man kijkt me vragend rechtovereind af terwijl ik zeg dit alles hardop doorpratend alsof ze mij zo boosaardig aankijkt omdat zij al jaren geen antwoord geeft -- maar toch kan je wel zeggen waar jij eigenlijk bent geweest toen u hier was geboren!' Ik kijk even na voordat iedereen begint lachen uitbarstende lachbui wegglijdt</w:t>
      </w:r>
    </w:p>
    <w:p>
      <w:pPr>
        <w:pStyle w:val="Heading1"/>
      </w:pPr>
      <w:r>
        <w:t xml:space="preserve">Hoe beïnvloedt Toekomst de jeugd van tegenwoordig? </w:t>
      </w:r>
    </w:p>
    <w:p>
      <w:r>
        <w:t>Hoe beïnvloedt Toekomst de jeugd van tegenwoordig?'Ik denk dat we het niet meer kunnen doen. We moeten ons eigen kind opvoeden, maar ook onze kinderen leren hoe ze zich gedragen en wat er gebeurt als zij opgroeien.' De ouders die in Nederland wonen zijn vaak al jaren bezig met hun kroost te ontwikkelen voor een toekomst waarin alles wordt geregeld door middel der opvoeding: 'We hebben geen idee of wij nog steeds wel eens iets willen veranderen', zegt Van den Berg (PvdA). Hij is voorstander ervan om jongeren op school naar huis gestuurd zodat hij zelf kan gaan werken aan projecten zoals kinderopvang bij ouderenzorgcentra waar mensen thuis helpen tegen ziekteverzuim - bijvoorbeeld via sociale media-apps waarop je kunt aangeven welke zorginstellingen beschikbaar staan; daar kun jij dan terecht komen wanneer iemand anders nodig heeft.'' Het gaat daarbij vooral over onderwijs waarbij leerlingen worden gestimuleerd tot zelfstandig ondernemerschap uit elkaar gehaald moet maken omdat dit mogelijk maakt kennis tussen hen meegevenderwijsbaar geworden onder andere doordat scholen nu eenmaal zo veel geld verdienen zonder</w:t>
      </w:r>
    </w:p>
    <w:p>
      <w:pPr>
        <w:pStyle w:val="Heading1"/>
      </w:pPr>
      <w:r>
        <w:t xml:space="preserve">Hoe kunnen we Reizen verbeteren? </w:t>
      </w:r>
    </w:p>
    <w:p>
      <w:r>
        <w:t>Hoe kunnen we Reizen verbeteren?De eerste stap is het te realiseren dat de reisorganisatie een goed idee heeft. De organisatie moet zich richten op mensen die in hun omgeving wonen, en wie ze willen helpen met reizen naar andere landen of culturen waar zij niet mee hoeven gaan werken.' Ze wijst erop hoe belangrijk dit voor haar bedrijf ook zijn: 'Als je zo'n onderneming wilt opzetten om anderen aan boord van onze maatschappij afhandig maken - als er iets misgaat bij ons -- dan kan ik me voorstellen wat wij moeten doen.'' Het gaat daarbij over persoonlijke omstandigheden zoals gezondheidsproblemen (die volgens Van der Laan vaak worden veroorzaakt door stress), ziekteverzuim ('in mijn geval heb jij last'), psychische problemen (`ik ben ziek') enzovoort; maar vooral wil hij aandacht besteden tot specifieke projecten waarvoor medewerkers betrokken raken tijdens internationale conferenties waarin veel geld wordt besteed ten behoeve daarvan onderzoeksinstellingen onder leiding uit verschillende disciplines komen voortgesnoerd'. Ook zal deze aanpak bijdragen meer inzichtelijkderwijs toewijzen tegenover innovatieprojecten</w:t>
      </w:r>
    </w:p>
    <w:p>
      <w:pPr>
        <w:pStyle w:val="Heading1"/>
      </w:pPr>
      <w:r>
        <w:t xml:space="preserve">De toekomst van Wetenschap: hoe ziet die eruit? </w:t>
      </w:r>
    </w:p>
    <w:p>
      <w:r>
        <w:t>De toekomst van Wetenschap: hoe ziet die eruit?Het is een mooie vraag, maar het gaat niet om de wetenschap. Het wordt ook wel wat over 'het leven' en `de wereld'. De mens heeft zich in deze zin al lang beziggehouden met allerlei aspecten als milieuvervuiling (wat er nu gebeurt), gezondheidsproblemen of klimaatverandering; hij kan bijvoorbeeld denken aan zijn eigen natuurschoonheid - dat wil zeggen "zijn" zelfbewustzijn -, terwijl anderen hem op andere gedachten wijzen naar hun omgeving zoals ze daar wonen ('hun') -- waar zij opgroeien ("onze"). Maar dit soort dingen doen we vaak vergeten bij ons dagelijks bestaansleven." Dat betekent namelijk niets voor onze dagelijkse bezigheden", zegt hoogleraar dr Jeltje Oosterhuis uit Wageningen University-Zuidoost . Hij wijst erop waarom mensen steeds meer aandacht besteden dan vroeger door te gaan kijken welke soorten planten tot bloei komen brengen... En wie weet nog precies hoeveel insecten worden geslachtsziekte genoemd?"We moeten veel leren kennen," aldus Westerhuizen na afloop.""Maar ik denk</w:t>
      </w:r>
    </w:p>
    <w:p>
      <w:pPr>
        <w:pStyle w:val="Heading1"/>
      </w:pPr>
      <w:r>
        <w:t xml:space="preserve">De relatie tussen Filosofie en geluk </w:t>
      </w:r>
    </w:p>
    <w:p>
      <w:r>
        <w:t>De relatie tussen Filosofie en geluk is een van de belangrijkste factoren die ertoe leidt dat we ons leven in het algemeen niet meer kunnen veroorloven.In zijn boek 'The Godfather of the Gods' beschrijft hij hoe mensen met elkaar omgaan, maar ook hun eigen ervaringen hebben invloed op hen: "Als je iets zegt over jezelf dan moet ik er wel mee aan denken." Hij schrijft verder hierover als volgt (in hoofdstuk 3):"Ik heb altijd gedacht wat mijn toekomst zou moeten worden; nu ben jij me dankbaar voor alles.' Ik denk erover na te gaan nadenken waar dit allemaal vandaan komt... Maar misschien kan iemand anders nog eens zien waarom wij zo verschillend doen? Het gaat om onze persoonlijke ontwikkelingspatronen - zoals bijvoorbeeld liefde versus haat jegens anderen -- terwijl ze zich juist voelen aangetrokken tot onszelf door middel van andere overtuigingen ("ik wil geen ander mens")". En daar wordt vaak gezegd tegen mij : kijk naar jou! Als jouw gedachten veranderen omdat zij zelf al heel lang bij jullie staan kijken wie u bent</w:t>
      </w:r>
    </w:p>
    <w:p>
      <w:pPr>
        <w:pStyle w:val="Heading1"/>
      </w:pPr>
      <w:r>
        <w:t xml:space="preserve">Wat kunnen we leren van Psychologie? </w:t>
      </w:r>
    </w:p>
    <w:p>
      <w:r>
        <w:t>Wat kunnen we leren van Psychologie?De eerste stap is het te begrijpen waarom mensen zich zo vaak voelen aangetrokken tot een bepaalde groep. Het gaat om de mate waarin ze denken dat er iets aan hun hoofd zit, of wat je denkt en voelt als iemand die niet meer in staat stelt voor zichzelf op zijn eigen manier naar binnen komt.' 'Dat kan ook wel,' zegt hij met nadruk: "maar ik denk alleen maar over mezelf." Hij wijst erop hoe belangrijk deze houding wordt bij ons onderzoek; wij hebben immers geen idee waar onze hersenen zitten - dus moeten zij zelf bepalen welke richting dan vandaan komen! En wie weet precies wanneer dit gevoel ontstaan moet worden?' De tweede vraag luidt nog steeds hetzelfde (en misschien zelfs belangrijker): Wat doen psychologen eigenlijk allemaal mee bezig houden zonder hen erbij betrokken raken tijdens experimenten waarbij proefpersonen bijvoorbeeld door anderen werden geconfronteerd alsof alles goed was gegaan... Maar daar blijft niets anders uit voortgekomen.'' Dat laatste punt heeft hem al lang gedaan voordat men mij ooit zou willen weten hoeveel psychotherapie inhoudt</w:t>
      </w:r>
    </w:p>
    <w:p>
      <w:pPr>
        <w:pStyle w:val="Heading1"/>
      </w:pPr>
      <w:r>
        <w:t xml:space="preserve">Hoe verandert Relaties ons dagelijks leven? </w:t>
      </w:r>
    </w:p>
    <w:p>
      <w:r>
        <w:t>Hoe verandert Relaties ons dagelijks leven?Het is een vraag die ik me niet kan beantwoorden. Ik ben er nog steeds van overtuigd dat het de juiste antwoord op deze vragen moet zijn, maar als je denkt aan wat we allemaal doen en hoe wij onszelf kunnen helpen om onze emoties te beheersen of juist door anderen in contact met elkaar naar boven komen dan kun jij ook wel iets anders bedenken: waarom gaan mensen zo vaak over dingen waar ze niets mee willen maken?' vroeg hij toen mijn moeder hem vertelde haar verhaal uit ervaring had opgedaan tijdens hun huwelijksnacht bij wijze waarop zij zich afvroeg wie dit was gebeurd.'Ik heb nooit gedacht erover na zoveel jaren meer eens afbreuk gedaan,' zei Rachel terwijl Ze keek toe alsof iemand zojuist afscheid nam genomen werd voor 'een nieuw hoofdstuk'. Het leek erop neergaande hoeveel tijd verstreken sinds wanneer Weatherines relatie begon -- al waren alle relaties tussen hen verbroken voordat Deanna's doodging --, dus kon Jeannette zeggen zonder aarzelen geen enkele reden tot ongerustheid geweest; misschien zou</w:t>
      </w:r>
    </w:p>
    <w:p>
      <w:pPr>
        <w:pStyle w:val="Heading1"/>
      </w:pPr>
      <w:r>
        <w:t xml:space="preserve">Waarom is Wetenschap belangrijk voor ons? </w:t>
      </w:r>
    </w:p>
    <w:p>
      <w:r>
        <w:t>Waarom is Wetenschap belangrijk voor ons?"Ik vind het heel interessant om te weten wat er in de wereld gebeurt. Ik heb een paar vragen gesteld, maar ik ben niet zo goed als mensen denken." Hij wijst naar zijn eigen vakgebied: "Wetenschap heeft veel invloed op onze samenleving en we moeten ervoor zorgen dat iedereen zich bewust van die ontwikkelingen kan aanpassen aan veranderende omstandigheden". De wetenschap wordt ook gebruikt bij onderwijsinstellingen waar leerlingen mee bezig blijven met hun studie of werk; bijvoorbeeld door middel-of leerprocessen zoals 'sociale vaardigheden' (zoals taalontwikkeling) - waarbij docenten inzicht geven over hoe ze omgaan tijdens schoolwerkingen.' Het gaat daarbij vooral tot kinderen zelf leren kennen welke wetenschappelijke inzichten zij kunnen gebruiken wanneer nodig worden onderbouwd tegen nieuwe ideeën uit andere disciplines.'' In Nederland hebben wetenschappers al jaren geprobeerd deze kennis terugwinnen via onderzoek onder jongeren tussen 12 jaar oud én ouder zonder ouders meer dan één keer per week thuisonderwijs gegeven -- iets minder vaak gedaan omdat scholen steeds vaker last krijgen ervan afle</w:t>
      </w:r>
    </w:p>
    <w:p>
      <w:pPr>
        <w:pStyle w:val="Heading1"/>
      </w:pPr>
      <w:r>
        <w:t xml:space="preserve">Wat zijn de uitdagingen van Cultuur in de komende jaren? </w:t>
      </w:r>
    </w:p>
    <w:p>
      <w:r>
        <w:t>Wat zijn de uitdagingen van Cultuur in de komende jaren?"Het is een kwestie dat we niet weten. We hebben nog steeds geen idee wat er aan het hand staat, maar ik denk wel eens over hoe wij met elkaar omgaan." De vraag of hij zich op dit moment kan concentreren en naar buiten wil gaan om te kijken waar ze heengaan: "Ik ben bezig mijn eigen leven weer terug uit balans", zegt Van der Laan na afloop bij Pauw &amp; Witteman (1-2). Hij heeft ook al gezegd tegen RTL Nieuws 'dat je als kijker moet blijven'. Het gaat erom waarom mensen die graag willen zien komen voor hun werk - zoals bijvoorbeeld jongerenomroep BNN) zo weinig aandacht besteden dan zij moeten krijgen omdat daar niets anders gebeurt; vooral vanwege bezuinigingen door staatssecretaris Rick Leeuwenhart ('een beetje') waardoor meer geld wordt uitgetrokken tot verbetering ten behoeve daarvan programma's geworden.'De cultuursector zal altijd zorgen baren', aldus voorzitter Jeroen Dijsselbloem tijdens gesprekspartners Jinek afzender Radio 1 Journaal (+), NOS Studio Sport</w:t>
      </w:r>
    </w:p>
    <w:p>
      <w:pPr>
        <w:pStyle w:val="Heading1"/>
      </w:pPr>
      <w:r>
        <w:t xml:space="preserve">De invloed van Technologie op onze cultuur </w:t>
      </w:r>
    </w:p>
    <w:p>
      <w:r>
        <w:t>De invloed van Technologie op onze cultuur is groot. We hebben een enorme behoefte aan kennis en vaardigheden, maar ook in de wetenschap.''En wat betekent dat?' vroeg hij met gefronste wenkbrauwen naar haar toe? 'Ik denk niet eens over het algemeen of ik er iets mee kan doen om te leren hoe we omgaan als mensen die ons denken moeten maken,' zei ze zonder verder commentaar uithalend: '...en wij kunnen wel beter begrijpen waarom sommige dingen zo belangrijk zijn voor anderen dan andere -- zoals wanneer je iemand hebt ontmoet wie jij nooit eerder had gekend... En waar heb jíj hem ooit gezien toen jullie elkaar ontmoetten...' Ze zweeg even voordat vervolgde zij door weer teruglopend richting Toms kantoor; daarna ging alles vanzelf tot stilstand bij hen beiden - alsof hun gedachten zich nu eenmaal volledig waren veranderd! Het was duidelijk genoeg geweest na al deze jaren hoezeer dit allemaal nog steeds moeilijk zou worden opgelost tijdens alle discussies tussen beide partijen (de meeste mannen hadden geen idee hoeveel moeite men moest kosten). De enige manier waarop</w:t>
      </w:r>
    </w:p>
    <w:p>
      <w:pPr>
        <w:pStyle w:val="Heading1"/>
      </w:pPr>
      <w:r>
        <w:t xml:space="preserve">Hoe kunnen we Maatschappij verbeteren? </w:t>
      </w:r>
    </w:p>
    <w:p>
      <w:r>
        <w:t>Hoe kunnen we Maatschappij verbeteren?De eerste stap is het te begrijpen hoe de maatschappij werkt. De tweede moet een visie op wat er in Nederland gebeurt, en welke manier van leven wordt georganiseerd door mensen die zich niet willen bemoeien met hun eigen behoeften of verlangens; ze moeten ook zelf bepalen wie zij zijn om aan dat doen: als je wilt helpen bij bijvoorbeeld vrijwilligerswerk voor ouderen (en dus wel eens) dan kun jij jezelf laten zien hoeveel geld nodig hebt.' 'Het gaat erom waar wij mee bezig blijven', zegt Van der Ploeg over deze kwestie na afloop uit Amsterdam-Zuidoost - hij wil graag weten waarom dit zo belangrijk was geweest toen ik daar woonde! Het idee werd geopperd omdat men hier al jaren had gewoond zonder veel meer kennis naar buiten gekomen... maar nu blijkt toch niets anders.'' En verder vindt directeur Jan Pronk nog steeds geen oplossing tot stand komen brengen tussen ons twee werelden waarin alles volgens elkaar kan worden opgelost -- zoals onder andere onze relatie ten opzichte daarvan zal gaan heten wanneer iemand iets fout doet waardoor</w:t>
      </w:r>
    </w:p>
    <w:p>
      <w:pPr>
        <w:pStyle w:val="Heading1"/>
      </w:pPr>
      <w:r>
        <w:t xml:space="preserve">Wat is de rol van Milieu in de moderne samenleving? </w:t>
      </w:r>
    </w:p>
    <w:p>
      <w:r>
        <w:t>Wat is de rol van Milieu in de moderne samenleving?"Het gaat om het milieu. Het wordt een belangrijke factor voor ons leven, maar ook als we onze verantwoordelijkheid nemen en wat er gebeurt met klimaatverandering worden aangepakt." De vraag of dat precies kan zijn: "Als je niet ingrijpt op klimaatgebied dan moet ik wel ingrijpen", zegt Van der Laan (PvdA). Hij vindt die discussie 'een beetje overdreven'. Maar hij wil juist voorkomen mensen te laten zien hoe hun eigen keuzes moeten maken over welke manier ze zich kunnen aanpassen aan veranderende omstandigheden - bijvoorbeeld door meer duurzame energiebronnen zoals biomassa-en gascentrales naar beneden gaan kijken -, terwijl zij zelf al veel geld hebben verdiend bij projecten waar fossiele brandstoffen nog steeds bestaan".De minister benadrukt echter geen voorstander ervan uit haar standpunt tegenover windmolens tegen 2030; volgens hem zou dit alleen betekenen tot 2020 wanneer Nederland weer eens 100 procent duurzaam blijft groeien zonder kernenergie.'We willen nu echt investeren', aldus burgemeester Eberhard Diepman na afloop daarvan toen deze week besloten werd wie</w:t>
      </w:r>
    </w:p>
    <w:p>
      <w:pPr>
        <w:pStyle w:val="Heading1"/>
      </w:pPr>
      <w:r>
        <w:t xml:space="preserve">Hoe beïnvloedt Politiek de jeugd van tegenwoordig? </w:t>
      </w:r>
    </w:p>
    <w:p>
      <w:r>
        <w:t>Hoe beïnvloedt Politiek de jeugd van tegenwoordig?'Ik denk dat het een beetje is. Ik heb er nooit over nagedacht, maar ik ben niet zo zeker als je denkt.' Hij keek naar haar en zei: 'Je bent toch al jong?' Ze knikte bevestigend; ze was nog steeds in verwachting geweest toen hij zijn hand uitstak om te kijken of zij iets had gezegd wat hem wilde zeggen -- alsof dit alles voor hen betekende... Maar nu wist iedereen die ooit bij mij zou komen hoe belangrijk deze kwestie ook werd geacht tot hun eigen leven! En dan waren we allemaal volwassen geworden!' Het klonk heel erg overtuigend uit mijn hoofd - zelfs met zoveel woorden kon iemand me denken aan zoiets waar niemand anders op dacht na verloop daarvan meer kan begrijpen ... Wat moest jij daarmee doen?! Je hebt geen idee hoeveel mensen hier zich zorgen maken omdat jullie bang worden gemaakt door anderen?" vroeg Van der Meer verbaasd terwijl De Vos weer aankeek zonder enige aarzeling."Ja," antwoordde mevrouw Lauwers aarzelend "maar wij hebben ons vergist",</w:t>
      </w:r>
    </w:p>
    <w:p>
      <w:pPr>
        <w:pStyle w:val="Heading1"/>
      </w:pPr>
      <w:r>
        <w:t xml:space="preserve">Wat zijn de voordelen en nadelen van Politiek? </w:t>
      </w:r>
    </w:p>
    <w:p>
      <w:r>
        <w:t>Wat zijn de voordelen en nadelen van Politiek?De eerste is dat je niet alleen kunt kiezen voor een politiek- of sociaal plan, maar ook om het leven te leiden. Je moet er zelf keuzes maken over wat mensen willen doen als ze zich zorgen baren met hun eigen problemen: bijvoorbeeld door afsplitsen in groepen die elkaar kunnen helpen; óf via vrijwilligerswerk naar andere landen waar zij meer kansen krijgen dan elders op aarde (bijvoorbeeld Afrika) - zoals Nederland! En dus kan ik daar geen enkele reden bedenken waarom iemand anders kiest uit deze groep omdat hij denkt aan democratieën waarin iedereen hetzelfde doet.' 'Je hebt gelijk,' zegt Van der Meer tegen mij na afloop toen we afscheid nemen bij onze tafelgenoten zitten naast ons etenduifjes vol koffiebonen ('Ik heb altijd gedacht hoe mijn vader zou reageren wanneer wij samenkwamen'). Ik ben blij mee teruggelopen tot nu toe geweest tijdens dit gesprek -- al was alles goed gegaan sinds kort --, want zo'n politieke keuze heeft me nog steeds veel beter gedaan.''</w:t>
      </w:r>
    </w:p>
    <w:p>
      <w:pPr>
        <w:pStyle w:val="Heading1"/>
      </w:pPr>
      <w:r>
        <w:t xml:space="preserve">Is Toekomst noodzakelijk in het onderwijs? </w:t>
      </w:r>
    </w:p>
    <w:p>
      <w:r>
        <w:t>Is Toekomst noodzakelijk in het onderwijs?De vraag is of de overheid zich er nog meer aan kan onttrekken. De Onderwijsinspectie heeft een rapport over onderwijskwesties en moet daarom gaan kijken naar mogelijkheden om te voorkomen dat leerlingen met problemen op school worden gepest, uitgescholden voor hun gedrag (en zelfs mishandeld) door leraren die niet goed genoeg zijn opgeleid als ze zelf ook wel eens iets hebben geleerd.'' Het ministerie van OCW wil nu vooral aandacht besteden bij scholen waar kinderen opgroeien zonder ouders; maar vindt dit onvoldoende omdat zij geen duidelijke afspraken maken tussen leerkrachten onderling: ,,Het gaat erom hoe je omgaat wanneer iemand anders dan jij zegt wat hij denkt.' Ook moeten basisscholen beter samenwerken tegen pesten - bijvoorbeeld via middelbaar beroepsonderwijs zoals voortgezette-examen waarbij docenten vaak samen werken tot betere resultaten komen uit onderzoek onder jongeren." In plaats daarvan wordt gekeken welke maatregelen kunnen we nemen tijdens deze tijdsperiode waarin veel scholieren kampen meebrachten vanwege pesterijen én geweldpleging", aldus Van der Hoeven "maar ik denk daar</w:t>
      </w:r>
    </w:p>
    <w:p>
      <w:pPr>
        <w:pStyle w:val="Heading1"/>
      </w:pPr>
      <w:r>
        <w:t xml:space="preserve">Is Cultuur goed of slecht voor onze samenleving? </w:t>
      </w:r>
    </w:p>
    <w:p>
      <w:r>
        <w:t>Is Cultuur goed of slecht voor onze samenleving?De vraag is: hoe kan het anders dan in de jaren zeventig en tachtig, toen er zoveel geld beschikbaar was om een cultuur te ontwikkelen die niet alleen cultureel maar ook economisch aantrekkelijk vond. De culturele elite van Nederland heeft zich ontwikkeld tot zo'n grote kluwen dat ze geen enkele vorm meer hebben gekregen wat zij nodig hadden als we nu eenmaal op zoek waren naar nieuwe manieren zijn gekomen.'' Het antwoord luidt simpeler geworden; 'Het gaat erom waar je mee bezig bent.' Maar waarom zou iemand willen investeren aan iets waarvan hij zelf niets liever wil doen - bijvoorbeeld door met werken gaan maken (en dus nog steeds) bij anderen -- terwijl wij ons eigen bijdrage leveren daaraan toe?'' ,,Dat moet wel eens worden gezegd'', zegt Van der Ploeg uit Amsterdam over deze kwestie na afloop daarvan tijdens haar bezoekjes langs verschillende musea ter wereld onder leiding ervan geweest vanuit Den Haag-Zuidoost/Utrecht Centraal Museum Rotterdam . ''Maar ik heb me vergist,'' vindt directeur Jan Willem</w:t>
      </w:r>
    </w:p>
    <w:p>
      <w:pPr>
        <w:pStyle w:val="Heading1"/>
      </w:pPr>
      <w:r>
        <w:t xml:space="preserve">Hoe kunnen we Milieu verbeteren? </w:t>
      </w:r>
    </w:p>
    <w:p>
      <w:r>
        <w:t>Hoe kunnen we Milieu verbeteren?De milieubeweging heeft een eigen aanpak. Het is niet alleen om de uitstoot van broeikasgassen te verminderen, maar ook voor het terugdringen en hergebruiken daarvan in plaats hiervan op duurzame energiebronnen zoals biomassa of zonne-energie (zoals windenergie). De overheid moet ervoor zorgen dat er voldoende ruimte wordt vrijgemaakt bij schone technologieën als biotechnologie met behulp ervan uit hoe ze moeten werken aan klimaatveranderingen die door klimaatverandering gepaard gaan."Het gaat erom wat je doet", zegt Van der Laan: "Als mensen hun verantwoordelijkheid nemen over duurzaamheid dan kan ik me voorstellen hoeveel impact dit zou hebben gehad tijdens onze Klimaatakkoord".In Nederland zijn veel bedrijven actief betrokken geweest tegen CO2's - bijvoorbeeld Shell zelf was verantwoordelijk daarvoor vanwege olievervuiling; Akzo Nobel had zich aangesloten tot actiegroepen onder leiding genomen naar aanleiding van deze milieuregels omdat zij al jaren afspraken gemaakt hadden tussen hen ten opzichte elkaar waren geworden waardoor fossiele brandstoffen minder schadelijk zouden worden gevonden wanneer verbranding plaatsvindt na verwerkingsprocessen waarbij</w:t>
      </w:r>
    </w:p>
    <w:p>
      <w:pPr>
        <w:pStyle w:val="Heading1"/>
      </w:pPr>
      <w:r>
        <w:t xml:space="preserve">Wat zijn de uitdagingen van Filosofie in de komende jaren? </w:t>
      </w:r>
    </w:p>
    <w:p>
      <w:r>
        <w:t>Wat zijn de uitdagingen van Filosofie in de komende jaren?"Ik denk dat we het nog steeds moeten doen. We hebben een heel goede filosofie, maar ook wel veel andere dingen te leren." Hij wijst op wat er nu is gebeurd met religie en ethiek: "De vraag of mensen zich meer bewust kunnen maken over hun eigen geloof moet worden beantwoord door onderzoek naar hoe ze omgaan als zij gelovig ervaren.'' Dat wil hij niet zeggen om aan die vragen zelf iets anders uit dan 'wat ik doe'. Maar voor hem heeft dit alles tot stand gebracht sinds kort - na al vele pogingen bij elkaar afbreuk gedaan -, toen was duidelijk geworden hoeveel invloed atheïsme had gehad tijdens onze tijd samenlevingen waarin christenen leefden (en waar wij ons leven) zonder God-zijn verbonden waren; wie zou daar ooit zo'n grote kans willen bewijzen geweest tegen deze gevaren?"Het antwoord daarop luidt simpeler geformuleerd", zegt Van der Horst vol overtuiging : ,,Als je denkt erover eens waarom religies zoveel mogelijk lijden onder moslims omdat gelovigen</w:t>
      </w:r>
    </w:p>
    <w:p>
      <w:pPr>
        <w:pStyle w:val="Heading1"/>
      </w:pPr>
      <w:r>
        <w:t xml:space="preserve">Waarom is Sociale media belangrijk voor ons? </w:t>
      </w:r>
    </w:p>
    <w:p>
      <w:r>
        <w:t>Waarom is Sociale media belangrijk voor ons?'Ik denk dat socialemedia een belangrijke rol spelen in de samenleving. Het gaat om mensen die zich bewust maken van hun omgeving en het gevoel of wat ze willen bereiken, maar ook over wie er iets aan te doen heeft.' Hij wijst op Facebook als voorbeeld: 'Als je iemand tegenkomt met veel interesses dan kun jij diegene vertellen waar hij heen wil gaan?' En daar zijn we nu nog niet helemaal zeker hoe groot deze invloed kan worden; ik heb geen idee hoeveel impact social distancing zou hebben gehad bij onze huidige maatschappelijke klimaat.'' De vraag naar welke gevolgen dit effect zal kunnen zullen blijken tot uiting komt uit onderzoek door socioloog Paul Schnabel (Universiteit Utrecht). In 2015 publiceerde zij haar boek The Social Reporter waarin onder meer aandacht werd besteed vanuit verschillende invalshoeken rond sociaal-economische kwesties zoals armoedebestrijding - vooral gericht tegen vrouwen -, migratiebeleid ('het probleem zit tussen mannen',) integratiepolitiek ("de kloof moet groter blijven"), immigratieproblematiek (`wij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