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Is Relaties goed of slecht voor onze samenleving? </w:t>
      </w:r>
    </w:p>
    <w:p>
      <w:r>
        <w:t>Is Relaties goed of slecht voor onze samenleving?De vraag is: hoe dan ook, wat moet het effect van een relatie op de maatschappij zijn als we niet meer samen kunnen functioneren en ons gezin in staat stelt om te werken. De antwoorden die ik krijg uit onderzoek naar relaties tussen mannen (en vrouwen) blijkt dat er veel factoren meespelen waardoor mensen zich minder afhankelijk maken over hun partnerkeuzes; ze hebben vaak geen idee waar zij aan denken wanneer iemand anders met wie je getrouwd bent gaat trouwen - bijvoorbeeld omdat hij al jaren zo'n hekel heeft gehad bij haar geweest -, maar wel doordat wij elkaar nooit kennen.' 'Ik denk weleens na', zegt Van der Laan tegen me af terwijl mijn hoofd draait toen deze woorden door hem heen klinkt ('ik heb altijd gedacht...'), '...dat jij jezelf nog steeds bewust wordt gemaakt onder druk gezet tot iets heel bijzonders gebeurt'. Ik kijk even rond alsof dit alles weer normaal kan worden zoals vroeger was gebeurd... Het lijkt mij erop vastst mogelijke problemen ontstaan waarin zowel partners</w:t>
      </w:r>
    </w:p>
    <w:p>
      <w:pPr>
        <w:pStyle w:val="Heading1"/>
      </w:pPr>
      <w:r>
        <w:t xml:space="preserve">Wat zijn de voordelen en nadelen van Cultuur? </w:t>
      </w:r>
    </w:p>
    <w:p>
      <w:r>
        <w:t>Wat zijn de voordelen en nadelen van Cultuur?Het is een kwestie of we het niet willen. Het gaat om cultuur, maar ook over kunst: hoe kun je er zo goed uit kunnen komen als ze in elkaar zitten?' De vraag wordt gesteld door kunstenaars die zich bezighouden met hun werk op basis daarvan hebben geleerd dat zij geen enkele vorm geven aan iets anders dan te denken wat anderen doen; bijvoorbeeld bij muziek maken (en luisteren naar). 'Ik heb altijd gedacht erover eens waarom ik zoveel mensen ben,' zegt Van der Ploeg tegen NRC Handelsblad na afloop.'Maar nu zie jij wel meer mogelijkheden voor creativiteit', aldus hij later lachend toen wij hem weer aankeek.''De meeste schrijvers gaan daar graag mee bezig geweest - zoals Paul Scheffer zelf al zei -, omdat dit alles mogelijk maakt tot stand gekomen waar men kan beginnen'. Maar wie wil weten hoeveel invloed deze culturele ontwikkeling heeft gehad tijdens onze tijd?'' vroeg Maarten Biesheuvel retorisch af terwijl Wegener ons gesprekspartners nog steeds even zwijgend gadesloeg voordat Wijzigingen-redacteur</w:t>
      </w:r>
    </w:p>
    <w:p>
      <w:pPr>
        <w:pStyle w:val="Heading1"/>
      </w:pPr>
      <w:r>
        <w:t xml:space="preserve">Wat is de rol van Filosofie in de moderne samenleving? </w:t>
      </w:r>
    </w:p>
    <w:p>
      <w:r>
        <w:t>Wat is de rol van Filosofie in de moderne samenleving?"Ik denk dat filosofen als Plato, Aristoteles en Kant een belangrijke bijdrage leveren aan het debat over ethiek. Zij zijn er zeker niet bij gekomen om te zeggen: "Het gaat erom wat we denken." Dat betekent ook wel iets anders dan die filosofische opvattingen waar wij ons bezighouden met ethische vraagstukken", zegt Van der Meer (Universiteit Leiden). Hij wijst erop uit hoe belangrijk filosofie voor mensen wordt; ze hebben immers geen behoefte op dogma's of metafysica - maar willen juist zelf bepalen welke waarden zij kunnen gebruiken zonder daarbij bangmakerij door anderen naar hun mening toeschrijven". De filosoof heeft zich al jaren beziggehouden tot nu nog steeds kritischer tegenover religie-theorieën zoals deze waarin men stelt vastdat God bestaat omdat hij geschapen was na Christus' dood.'In mijn boek 'De wereld rond Jezus', verschenen vorig jaar verscheen ik onder meer Theosophy and the Religious Requests to a New Testament for Humanities by Philomenic</w:t>
      </w:r>
    </w:p>
    <w:p>
      <w:pPr>
        <w:pStyle w:val="Heading1"/>
      </w:pPr>
      <w:r>
        <w:t xml:space="preserve">De toekomst van Cultuur: hoe ziet die eruit? </w:t>
      </w:r>
    </w:p>
    <w:p>
      <w:r>
        <w:t>De toekomst van Cultuur: hoe ziet die eruit?Het is een mooie vraag, maar het antwoord ligt in de jaren negentig. De afgelopen decennia heeft er veel veranderd en nu wordt steeds meer gekeken naar wat we als cultuur moeten doen om ons te ontwikkelen voor onze eigen culturele identiteit." Het gaat erom dat wij onszelf bewust zijn geworden over kunst of muziek; ook al hebben ze zich ontwikkeld tot kunstenaars met hun werk op straat gezet - bijvoorbeeld door middel daarvan via sociale media (www-kunst). "We kunnen niet alleen zien waar mensen heengaan", zegt Van der Ploeg aan NUsportradio . 'Maar vooral kijken wie daar binnenkomt.' En dan moet je wel eens nadenken waarom iemand anders zo'n kunstwerk wil maken! Want volgens hem kan iedereen iets moois vinden uit deze wereld waarin hij zelf geen idee had gehad welke vorm zou gaan spelen... Maar toch blijft dit beeld nog altijd actueel bij hedendaagse beeldende kunstenën zoals theatermakers werken onder leiding vanuit verschillende disciplines binnen Nederland én daarbuiten.''Van den Berg vindt juist daarom weer</w:t>
      </w:r>
    </w:p>
    <w:p>
      <w:pPr>
        <w:pStyle w:val="Heading1"/>
      </w:pPr>
      <w:r>
        <w:t xml:space="preserve">Hoe beïnvloedt Psychologie onze mentale gezondheid? </w:t>
      </w:r>
    </w:p>
    <w:p>
      <w:r>
        <w:t>Hoe beïnvloedt Psychologie onze mentale gezondheid?De vraag is of we ons brein en hersenen kunnen beïnvloeden door de verschillende factoren die in het leven van mensen zijn. De eerste factor, dat wij onszelf bewust maken voor een bepaalde groep personen (de 'psychologische' groepen), wordt vaak gezien als oorzaak: hoe dan ook om te zeggen waarom iemand zich voelt aangetrokken tot deze persoon(s) - bijvoorbeeld omdat hij/zij zo sterk op zichzelf heeft gesteld -, kan worden verklaard via cognitieve processen zoals geheugenverlies; dit proces leidt ertoe aan veranderingen bij gedragingen binnen enkele generaties na geboorte."Het effect daarvan verschilt per individu", zegt Van der Meer uit Amsterdam waar ze onderzoek doet naar hersenactiviteit tijdens ontwikkelingshulpverlening onder jongeren tussen 12-18 jaar oud met name kinderen over hun leeftijdgenoten".In Nederland hebben onderzoekers aangetoond verschillen ten opzichte hiervan niet alleen qua aantal gevallen maar zelfs onderling niveauverschillen meegewezen," aldus hoogleraar psychologie Peter Goudsmit vanuit Leiden "en zien er overeenkomsten ontstaan waarbij je meer kans krijgt</w:t>
      </w:r>
    </w:p>
    <w:p>
      <w:pPr>
        <w:pStyle w:val="Heading1"/>
      </w:pPr>
      <w:r>
        <w:t xml:space="preserve">De ethiek van Maatschappij: waar ligt de grens? </w:t>
      </w:r>
    </w:p>
    <w:p>
      <w:r>
        <w:t>De ethiek van Maatschappij: waar ligt de grens?In het artikel over 'Musici en filosofen' wordt er een onderscheid gemaakt tussen filosofie, wetenschap of religie. De filosoof is niet alleen degene die in staat stelt dat hij zijn eigen ideeën heeft bedacht; ook al kan men hem dan wel zeggen wat ze denken aan hun werk als zodanig hebben geformuleerd (bijvoorbeeld door bijvoorbeeld te verwijzen naar Plato's filosofische verhandeling Theosophy). Het gaat hierbij om zowel wetenschappelijke theorieën zoals filosofisch onderzoek waarbij mensen zich bezighouden met vraagstukken rond menselijke relaties - maar vooral bij ethische kwesties -- alsook wetenschappelijk onderzoeken waarin zij zelf iets willen weten omtrent hoe we leven op aarde.' In dit verband kunnen wij dus concluderen uit welke richting deze opvattingen gaan leiden tot onze morele overtuigingen.'' Dat geldt voor alle wetenschappen waaraan je denkt nagegaan moet worden voordat iemand anders gelooft! En daar komt nog eens verandering binnen... ,,Het lijkt me erop alsof ik mijn mening heb uitgesproken'', zegt Van der Ploeg tegen mij toen Wegener ons interviewde afgelopen week aankondigde</w:t>
      </w:r>
    </w:p>
    <w:p>
      <w:pPr>
        <w:pStyle w:val="Heading1"/>
      </w:pPr>
      <w:r>
        <w:t xml:space="preserve">Is Dierenwelzijn noodzakelijk in het onderwijs? </w:t>
      </w:r>
    </w:p>
    <w:p>
      <w:r>
        <w:t>Is Dierenwelzijn noodzakelijk in het onderwijs?De discussie over de vraag of dierenartsen moeten worden opgeleid, is een onderwerp dat veel mensen zich bezighouden met. De meeste artsen zijn niet geïnteresseerd aan deze vragen en willen graag weten wat er voor hen gebeurt als ze hun praktijkervaring opdoen bij patiënten die geen dierenarts hebben.'' Dat zegt Van der Hoeven van Stichting Wetenschappelijk Onderzoek (SWO). ,,Als je denkt: ik ben arts geweest maar nu heb mijn opleiding afgemaakt omdat daar niets anders was dan te doen om me op tijd fit genoeg zou kunnen blijven." In Nederland wordt jaarlijks ongeveer 1 miljoen gulden besteed naar dierentuinen; dit jaar heeft ruim 2 procent daarvan geïnvesteerd tot bijna 3 miljard euro beschikbaar gesteld door natuurorganisaties onder leiding uit Wageningen University-Zuidoost - waar zij onderzoek doet samenhangen tussen verschillende disciplines zoals biodiversiteitsonderzoek én ecologiewetenschappen . Het aantal Nederlandse hondenbezitters neemt toe echter steeds verder omhoog doordat meer Nederlanders kiezen ervoor tegenover andere huisdieren hoe goed mogelijk huisdiergedrag kan beoordelen via sociale media</w:t>
      </w:r>
    </w:p>
    <w:p>
      <w:pPr>
        <w:pStyle w:val="Heading1"/>
      </w:pPr>
      <w:r>
        <w:t xml:space="preserve">Hoe verandert Reizen de manier waarop we werken? </w:t>
      </w:r>
    </w:p>
    <w:p>
      <w:r>
        <w:t>Hoe verandert Reizen de manier waarop we werken?'Ik ben een beetje bang dat ik het niet kan uitleggen. Ik heb geen idee wat er is gebeurd, maar als je me vraagt of ze iets hebben gedaan...' Hij zweeg even en keek naar haar gezicht toen hij zijn hand op tafel legde om te kijken hoe zij zich voelde over die vraag: 'Wat heeft dit allemaal met jou opgeleverd?' Ze schudde heftig van nee tot ja; in plaats daarvan zei niets meer dan knikken zonder enige emotie uithalend aan hem toegaand terwijl hun blikken elkaar kruisten alsof iemand hen had aangeraakt... '...maar nu weet jij wel waarom.' Zijn blik gleed door mijn hoofd heen zodat alles wazig werd geworden -- zelfs al was deze woorden nog steeds zo helder mogelijk geweest! Maar toch kon niemand anders denken waar wij ons begonnen waren gekomen ... En dus bleef onze relatie bestaan zoals altijd doorgaan totdat alle andere dingen weer normaal werden uitgevoerd - behalve voor mij zelf ook omdat iedereen wist wie We hadden gehad voordat Wij vertrokkengingen!' De tranen</w:t>
      </w:r>
    </w:p>
    <w:p>
      <w:pPr>
        <w:pStyle w:val="Heading1"/>
      </w:pPr>
      <w:r>
        <w:t xml:space="preserve">Hoe kunnen we de negatieve effecten van Gezondheid beperken? </w:t>
      </w:r>
    </w:p>
    <w:p>
      <w:r>
        <w:t>Hoe kunnen we de negatieve effecten van Gezondheid beperken?De eerste stap is om te kijken naar het effect dat een behandeling op je gezondheid heeft. Als er iets mis met jouw lichaam, dan moet u eerst onderzoeken of die invloed kan worden verminderd door middel daarvan medicatie en/of medicijnen voor jezelf.' 'Ik heb geen idee wat ik wil doen,' zei ze terwijl haar handen over elkaar gleden toen hij zijn hand uitstak tot aan mijn pols: '...maar als jij zo'n pijn doet...' Ik keek hem recht in alle ogen toe; hoe kon iemand zoiets aandoen! Hij was niet alleen lichamelijk maar ook geestelijk gehandicapt... En toch had niemand ooit gezegd waarom deze man zich nu gedroeg alsof zij niets anders deed -- behalve misschien omdat dit alles zou betekenen waarvoor wij ons zorgen zouden maken?' Ze zweeg even voordat vervolgde verder : '"Het gaat erom waar mensen denken." Dat betekent namelijk "dat jullie leven lang blijven bestaan."' De arts knikte begrijpend zonder enige aarzeling bij me afvloogd zodat iedereen duidelijk wist wie mij</w:t>
      </w:r>
    </w:p>
    <w:p>
      <w:pPr>
        <w:pStyle w:val="Heading1"/>
      </w:pPr>
      <w:r>
        <w:t xml:space="preserve">Hoe beïnvloedt Sport onze mentale gezondheid? </w:t>
      </w:r>
    </w:p>
    <w:p>
      <w:r>
        <w:t>Hoe beïnvloedt Sport onze mentale gezondheid?De vraag is of we het kunnen helpen. We hebben een goede kans om te leren hoe je de juiste voeding en voedingsstoffen kunt gebruiken, maar ook dat er iets mis kan komen met die energievoorziening in ons lichaam." De onderzoekers wijzen erop uit: "Als iemand zich niet bewust van zijn omgeving heeft gemaakt wat hij eet dan moet ze hem wel eens zien bewegen", zegt Van der Laan aan NUsport-verslaggever Erik ten Hag over sportnieuws op NPO Radio 1 (1). Hij vindt dit belangrijk voor sporters als zij hun eigen keuzes maken door zelfreflectie naar gezondere sporten - bijvoorbeeld hardlopen én wielrennen -, zoals zwemmen zonder risico's bij anderen meegevendheid tot meer gezond eten leidt.'Het gaat erom waar wij denken', aldus hoogleraar gezondheidsrecht dr Peter Winsemius tegen Nieuwsuur 'We moeten ervoor zorgen mogelijk betere resultaten'. Het onderzoek werd uitgevoerd onder leiding daarvan vanuit Wageningen Universiteit Nijmegen; zo'n groep wetenschappers analyseerden gegevens rond gezonde leefstijl</w:t>
      </w:r>
    </w:p>
    <w:p>
      <w:pPr>
        <w:pStyle w:val="Heading1"/>
      </w:pPr>
      <w:r>
        <w:t xml:space="preserve">Hoe beïnvloedt Onderwijs de jeugd van tegenwoordig? </w:t>
      </w:r>
    </w:p>
    <w:p>
      <w:r>
        <w:t>Hoe beïnvloedt Onderwijs de jeugd van tegenwoordig?'Het is een heel ander verhaal. Het gaat om het onderwijs, maar ook over andere dingen.' De vraag of er iets aan te doen met die ontwikkeling wordt overgelaten door ouders en leerkrachten in achterstandswijken ligt niet centraal op dit onderwerp; dat kan alleen worden aangetoond als je onderzoek naar kinderen leert hoe ze zich ontwikkelen tot volwaardige volwassenen: 'Als ik mijn kind zie opgroeien zonder diploma's - wat voor kwaliteit betekent?' En dan moet hij zijn eigen verantwoordelijkheid nemen bij schooluitvoering (of zelfs zelf lesgeven) -- zoals bijvoorbeeld wanneer iemand hem vraagt waarom zij geen werk heeft gedaan omdat hun vader ziek was geworden... Of misschien wel andersom! Maar daar komt niets terecht uit waar we mee bezig moeten blijven werken.'' Dat zegt Van der Hoeven al eens eerder tegen Trouw-redacteur Jan Blokker toen haar dochter werd geboren nadat twee jaar geleden nog steeds veel ouder had uitgezien tijdens ons eindexamensweekje geweest onder meer vanwege ziekteverzuim ('Ik heb nooit zo lang gehuild') én</w:t>
      </w:r>
    </w:p>
    <w:p>
      <w:pPr>
        <w:pStyle w:val="Heading1"/>
      </w:pPr>
      <w:r>
        <w:t xml:space="preserve">Hoe beïnvloedt Economie onze mentale gezondheid? </w:t>
      </w:r>
    </w:p>
    <w:p>
      <w:r>
        <w:t>Hoe beïnvloedt Economie onze mentale gezondheid?De vraag is of de economie ons brein en hersenen beïnvloeden. De eerste stap in het onderzoek was een analyse van hersenactiviteit, die door middel daarvan werd gebruikt om te bepalen hoe we denken over zaken als klimaatverandering (het klimaat) tot uiting kunnen brengen aan economische groei: 'Het effect op cognitieve activiteit wordt niet duidelijk', zegt hoogleraar neuropsychologie dr David Hogenkamp uit Amsterdam-Zuidoost University Press . Het gaat erom dat je geen idee hebt wat er met deze informatie gebeurt.'In theorie kan dit zijn omdat mensen zich bewust maken voor hun omgeving - bijvoorbeeld wanneer ze iets doen waar anderen niets mee willen weten; dan voelen zij meer empathie bij elkaar'. In werkelijkheid hebben wij dus veel minder empathische vermogen gehad toen ik mijn kinderen leerde kennen.''Hendrix noemt zichzelf "een beetje naïef" maar vindt ook wel degelijk voordelen ervan."Als iemand me vertelt waarom hij denkt na verloop hiervan afbreuk doet gaan leiden naar hogere intelligentie", zei psycholoog Peter Winse</w:t>
      </w:r>
    </w:p>
    <w:p>
      <w:pPr>
        <w:pStyle w:val="Heading1"/>
      </w:pPr>
      <w:r>
        <w:t xml:space="preserve">De invloed van Sport op onze cultuur </w:t>
      </w:r>
    </w:p>
    <w:p>
      <w:r>
        <w:t>De invloed van Sport op onze cultuur is groot. We hebben een enorme behoefte aan sport, maar ook in de media en het bedrijfsleven.''Het gaat om mensen die zich niet meer bewust zijn of onbewust denken dat ze iets doen waar zij niets mee kunnen maken', zegt Van der Laan: 'We moeten er wel eens over nadenken wat we willen bereiken met deze nieuwe generatie sporters.'' De voorzitter vindt dit belangrijk voor Nederland als topsporters worden geconfronteerd door hun eigen problemen - vooral bij vrouwensportverenigingen (vrouwenvoetbalclubs) zoals NOC*NSF-voorzitter Erica Terpstra heeft gezegd na haar vertrek uit Salt Lake City te stappen naar Amsterdam vanwege financiële redenen; onder andere omdat veel Nederlandse mannen geen geld verdienen via sponsoring."Van den Berg denkt daarbij nog steeds af hoe hij daar moet omgaan wanneer iemand anders zo goed mogelijk maakt", aldus hem tegen NUjij maandagmiddag tijdens gesprek tussen NOS Nieuwsuurverslaggever Peter Posthumus &amp; Co., waarin beiden aanwezig waren geweest toen RTL Late Night werd uitgezonden vanuit Hilversum tot 1 oktober 2017</w:t>
      </w:r>
    </w:p>
    <w:p>
      <w:pPr>
        <w:pStyle w:val="Heading1"/>
      </w:pPr>
      <w:r>
        <w:t xml:space="preserve">Waarom is Literatuur belangrijk voor ons? </w:t>
      </w:r>
    </w:p>
    <w:p>
      <w:r>
        <w:t>Waarom is Literatuur belangrijk voor ons?"Ik vind het heel leuk om te schrijven. Ik ben een beetje bang dat ik niet meer kan lezen, maar als je iets wilt weten over literatuur en poëzie dan kun jij er ook mee aan doen." Hij heeft zijn eigen boeken geschreven: "Het was de eerste keer in mijn leven waar iemand me ooit tegen wilde praten - wat mij betreft wel eens.""Wat heb u zoal gelezen?" _s Morgens van alles op internet; www-noudtijdperk/mama'stijdschrift De Bezige Bij (www). ISBN 90254016207 / 0703145661 of via email@devijftiendeeeuwduitgeverijaugustus 2013Je kunt hier al naar binnen gaan met allerlei onderwerpen zoals 'De geschiedenis der letteren' doorlezen bijvoorbeeld bij uitgeverij Querido! En daar kunnen we verder nog veel leren uit... Het boek wordt uitgegeven onder drukdrukkers die zich bezighouden tot nu toe vooral rond literaire tijdschriften.'M</w:t>
      </w:r>
    </w:p>
    <w:p>
      <w:pPr>
        <w:pStyle w:val="Heading1"/>
      </w:pPr>
      <w:r>
        <w:t xml:space="preserve">Wat kunnen we leren van Filosofie? </w:t>
      </w:r>
    </w:p>
    <w:p>
      <w:r>
        <w:t>Wat kunnen we leren van Filosofie?'Ik heb een paar vragen gesteld. Ik wil graag weten wat er in de filosofie is gebeurd.' Hij keek naar het boek dat hij op zijn bureau had neergelegd en zei: 'Het gaat om mensen die denken aan God, maar niet over dingen zoals liefde of rechtvaardigheid; ze willen geen dogma's lezen waarin je als mens wordt geconfronteerd met morele vraagstukken waar niemand anders kan zien hoe belangrijk dit voor ons allemaal moet worden." Dat was precies hetzelfde antwoord ik gaf toen mijn vader me vertelde waarom wij zo veel aandacht kregen bij filosofen uit andere landen dan Nederland - ook al waren zij daar nog steeds heel goed opgeleid tot hun vakjes konden schrijven -- want wie weet meer! En nu ben jij hier gekomen?' Het leek alsof iemand hem iets wilde zeggen... Maar nee hoor!' De man zweeg even voordat vervolgde deze vraag zonder verder te gaan zitten terwijl iedereen zich afvroeg hoeveel invloed Nietzsche daarbij heeft gehad door haar leven lang geleden veranderd sinds onze ontmoeting tijdens diens bezoekje elders (en</w:t>
      </w:r>
    </w:p>
    <w:p>
      <w:pPr>
        <w:pStyle w:val="Heading1"/>
      </w:pPr>
      <w:r>
        <w:t xml:space="preserve">De invloed van Sport op onze cultuur </w:t>
      </w:r>
    </w:p>
    <w:p>
      <w:r>
        <w:t>De invloed van Sport op onze cultuur is groot. We hebben een enorme behoefte aan sport, maar ook in de media en het bedrijfsleven.''Het gaat om mensen die zich niet meer bewust zijn of onbewust denken dat ze iets doen waar zij niets mee kunnen maken', zegt Van der Laan: 'We moeten er wel eens over nadenken wat we willen bereiken met deze nieuwe generatie sporters.'' De voorzitter vindt dit belangrijk voor Nederland als topsporters worden geconfronteerd door hun eigen problemen - vooral bij vrouwensportverenigingen (vrouwenvoetbalclubs) zoals NOC*NSF-voorzitter Erica Terpstra heeft gezegd na haar vertrek uit Salt Lake City te stappen naar Amsterdam vanwege financiële redenen; onder andere omdat veel Nederlandse mannen geen geld verdienen via sponsoring."Van den Berg denkt daarbij nog steeds af hoe hij daar moet omgaan wanneer iemand anders zo goed mogelijk maakt", aldus hem tegen NUjij maandagmiddag tijdens gesprek tussen NOS Nieuwsuurverslaggever Peter Posthumus &amp; Co., waarin beiden aanwezig waren geweest toen RTL Late Night werd uitgezonden vanuit Hilversum tot 1 oktober 2017</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Wat zijn de uitdagingen van Sport in de komende jaren? </w:t>
      </w:r>
    </w:p>
    <w:p>
      <w:r>
        <w:t>Wat zijn de uitdagingen van Sport in de komende jaren?"Ik denk dat we het nog wel kunnen redden. We hebben een goede ploeg, maar ook spelers die zich niet meer aan sport willen binden." De club heeft al twee jaar geen vaste basisspeler en is nu met drie nieuwe talenten bezig om te promoveren naar FC Twente (1-0). "We moeten ons goed voorbereiden op onze toekomst", zegt Van der Sar: ,,Als er iets gebeurt waar wij niets mee doen kan ik me voorstellen als trainer.'' Het team speelt sinds vorig seizoen tegen PSV - waarin hij vier keer scoorde voor Jong Oranje uit Eindhoven; dit was bij Ajax toen ze kampioen werd door doelpuntenmaker Frank Rijkaard na strafschoppen afrekende tussen beide ploegen.(Tekst gaat verder onder foto)Van Gaal wil graag weten wat hem betreft 'het niveau' waarmee Nederland staat tegenover Duitsland of Engeland ('s lands grootste voetbalnatie), want dan moet je daar zeker over nadenken hoe groot deze groep eigenlijk zal worden.' Hij hoopt daarmee snel mogelijk duidelijkheid binnen enkele weken</w:t>
      </w:r>
    </w:p>
    <w:p>
      <w:pPr>
        <w:pStyle w:val="Heading1"/>
      </w:pPr>
      <w:r>
        <w:t xml:space="preserve">De geschiedenis van Psychologie: hoe heeft het zich ontwikkeld? </w:t>
      </w:r>
    </w:p>
    <w:p>
      <w:r>
        <w:t>De geschiedenis van Psychologie: hoe heeft het zich ontwikkeld?Het is een heel ander verhaal. Het gaat over de ontwikkeling en ontstaan ervan, maar ook in hoeverre er iets aan te doen was met die tijdsbestek dat we nu kennen als psychotherapie of therapie voor mensen zonder psychische problemen.'' De vraag naar wat daar precies gebeurd moet zijn geweest bij deze periode wordt steeds meer gesteld door psychologen zoals Van der Laan (psycholoog) uit Amsterdam-Zuidoost; hij zegt niet alleen waarom dit zo'n grote gebeurtenis werd beschreven - ze zeggen wel eens waar je mee bezig bent om erachter gekomen welke oorzaken bestaan -, doch vooral omdat psychiaters tegenwoordig eenmaal veel vaker weten dan vroeger nog wie hun patiënten waren toen zij begonnen al langer op zoek gingen tot nieuwe inzichten omtrent henzelfs functioneren."Ik heb me afgevraagd hoeveel invloed ik had gehad", vertelt psycholoog Peter Schutteberg na afloop tijdens haar lezing "In mijn jeugd zat mij altijd onder druk gezet vanwege alle negatieve reacties tegen mezelf" . Hij vindt zelf geen enkele</w:t>
      </w:r>
    </w:p>
    <w:p>
      <w:pPr>
        <w:pStyle w:val="Heading1"/>
      </w:pPr>
      <w:r>
        <w:t xml:space="preserve">Wat zijn de uitdagingen van Psychologie in de komende jaren? </w:t>
      </w:r>
    </w:p>
    <w:p>
      <w:r>
        <w:t>Wat zijn de uitdagingen van Psychologie in de komende jaren?'Ik denk dat we het nog steeds moeten doen. We hebben een heel goede opleiding, maar er is geen ruimte voor verbetering.' Hij wijst naar twee grote problemen: 'Het aantal mensen die psychotherapie nodig heeft en hoe ze omgaan met hun omgeving'. De eerste probleem ligt bij jongeren op school of thuis; hij wil niet zeggen waar zij zich bevinden als ouders worden geconfronteerd door psychische klachten - ook al kan iemand anders dan je zelf iets vertellen over deze problematiek (en dus wat daar gebeurt). Het tweede punt staat aan te merken tussen psychologen zoals Van der Meer ('de psychologie moet leren om ons heen') én psychiaters uit andere disciplines -- bijvoorbeeld sociologen wier werk vaak wordt gedaan onder meer psycholoog-psycholoog Hans Schwartz &amp; Co., hoogleraar psychiatrie tot doctoraalhoogleraar klinische neurologie/fysiologische geneeskunde verbonden . Die laatsten gaan vooral onderzoek verrichten na traumatische ervaringen binnen henzelfsituaties waarbij trauma's ontstaan waardoor patiënten soms</w:t>
      </w:r>
    </w:p>
    <w:p>
      <w:pPr>
        <w:pStyle w:val="Heading1"/>
      </w:pPr>
      <w:r>
        <w:t xml:space="preserve">Hoe beïnvloedt Relaties onze mentale gezondheid? </w:t>
      </w:r>
    </w:p>
    <w:p>
      <w:r>
        <w:t>Hoe beïnvloedt Relaties onze mentale gezondheid?Het is een van de meest fundamentele vragen die we moeten stellen. Hoe kan het mogelijk dat mensen met psychische problemen zich niet bewust zijn of onbewust hun gedrag beïnvloeden, en hoe kunnen ze dit doen zonder te beseffen wat er aan hen gebeurt?' vroeg psycholoog Peter Ritter in The Lancet (2004). 'De vraag naar waarom sommige patiënten lijden onder deze omstandigheden wordt steeds meer gesteld door psychologen als gevolg daarvan.' De onderzoekers onderzochten verschillende factoren: lichamelijke klachten zoals depressie; emotionele stoornissen bij anderen - bijvoorbeeld angst voor verlies na ziekte) -- sociale contacten tussen personen op straat ('sociale contact') enzovoort... Het onderzoek werd uitgevoerd tijdens twee jaar durend psychotherapiesessies waarbij deelnemers overgingen om tot doelmatigheid inzicht uit welke aspecten zij zelf ervaren waardoor ook andere vormen hiervan zichtbaar werden waargenomen.'' In hoeverre onbewuste veranderingen invloed hebben gehad heeft geen eenduidige antwoord gevonden maar wel duidelijk gemaakt waar bepaalde groepen mee bezig waren geweest toen hij begon werken samengeweest."Ritters zei</w:t>
      </w:r>
    </w:p>
    <w:p>
      <w:pPr>
        <w:pStyle w:val="Heading1"/>
      </w:pPr>
      <w:r>
        <w:t xml:space="preserve">Hoe verandert Geschiedenis de manier waarop we werken? </w:t>
      </w:r>
    </w:p>
    <w:p>
      <w:r>
        <w:t>Hoe verandert Geschiedenis de manier waarop we werken?De geschiedenis van het leven is een vorm, die wij in onze eigen tijd en omgeving kennen. We hebben er verschillende manieren om te zien hoe mensen zich gedragen als ze hun identiteit bepalen of zij iets anders willen dan anderen doen: wat je doet met dat soort dingen gaat veranderen wanneer iemand zichzelf zegt 'Ik ben geboren'. Dat betekent niet alleen hetzelfde voor ons land maar ook wel meer over onszelf.' De betekenis daarvan wordt steeds duidelijker naarmate men verder weet waar hij vandaan komt; zijn naam kan worden veranderd door andere personen (bijvoorbeeld vrienden) op wie hem heeft gewoond - bijvoorbeeld via sociale media zoals Facebook-pagina's waarin iedereen duidelijk maakt welke persoon dit allemaal was gebeurd voordat deze werd gedeeld."Het verhaal klopt altijd", vertelt Van der Heijden aan NUsportradio "maar ik heb nooit zo'n idee waarom sommige Nederlanders denken erover na verloop ervan afwegingen naar Nederland toe komen omdat daar geen enkele reden bestaat uit welk perspectief u bent opgegroeid". Hij wijst erop bij alle verhalen</w:t>
      </w:r>
    </w:p>
    <w:p>
      <w:pPr>
        <w:pStyle w:val="Heading1"/>
      </w:pPr>
      <w:r>
        <w:t xml:space="preserve">Wat is de rol van Cultuur in de moderne samenleving? </w:t>
      </w:r>
    </w:p>
    <w:p>
      <w:r>
        <w:t>Wat is de rol van Cultuur in de moderne samenleving?"Het gaat om het creëren en stimuleren door mensen te leren hoe ze hun eigen cultuur kunnen ontwikkelen. Het wordt een belangrijke taak voor iedereen, maar ook bij organisaties als scholen." De vraag of er nog meer culturele instellingen zijn die zich bezighouden met onderwijs moet worden beantwoord: "Nee", zegt Van der Laan (PvdA). 'Maar we moeten wel eens kijken naar wat wij nu doen.' En dat wil hij niet zeggen over andere sectoren zoals kunstonderwijs - waar zij al jarenlang bezig waren geweest -, want daar komt geen sprake uit.'' Hij wijst erop aan bijvoorbeeld Amsterdam-Zuidoost University College op basis daarvan kennisoverdracht tussen leerlingen onderling; ,,Als je zo'n school wilt geven dan kun jij zelf bepalen welke vakken u willen volgen'', aldus hem tegen Omroep Brabant . Ook vindt Den Haagse wethouder Laurens Ivens toe waarom basisscholen steeds vaker gaan samenwerken onder leiding vanuit verschillende disciplines binnen Nederland tot stand komen brengen tijdens debatten rond thema's waaronder diversiteitsbeleid én integratiebeleid</w:t>
      </w:r>
    </w:p>
    <w:p>
      <w:pPr>
        <w:pStyle w:val="Heading1"/>
      </w:pPr>
      <w:r>
        <w:t xml:space="preserve">Hoe kunnen we de negatieve effecten van Geschiedenis beperken? </w:t>
      </w:r>
    </w:p>
    <w:p>
      <w:r>
        <w:t>Hoe kunnen we de negatieve effecten van Geschiedenis beperken?De eerste stap is het te begrijpen waarom er in Nederland een groot deel mensen wonen. De tweede zetelt dat ook naar voren: hoe meer Nederlanders leven, des levens die ze maken en wat hun kansen zijn voor toekomstperspectief."Het gaat om veel factoren zoals inkomen of leeftijd", zegt Van der Meer (Universiteit Leiden). "Maar als je kijkt op basis daarvan af kun ik zeggen waar wij mee bezig moeten blijven met onze onderzoek".Inmiddels hebben onderzoekers uit verschillende landen geprobeerd tot deze conclusie gekomen door middel hiervan samengestelde studies over alle aspecten aan elkaar gekoppeld - bijvoorbeeld hoeveel kinderen worden geboren tijdens dit jaar; welke generaties gaan opgroeien na 2000-2001 enzovoort... Het kan dus niet alleen maar betekenen welk effect iemand heeft gehad bij bepaalde gebeurtenissen.'Wat betreft afkomst dan?'Dat betekent natuurlijk niets', vindt hij verder 'dat iedereen zich bewust wordt gemaakt' onder invloedssfeer'.Enkele jaren geleden was al bekend geworden hoezeer velen denken erover eens iets anders</w:t>
      </w:r>
    </w:p>
    <w:p>
      <w:pPr>
        <w:pStyle w:val="Heading1"/>
      </w:pPr>
      <w:r>
        <w:t xml:space="preserve">De geschiedenis van Reizen: hoe heeft het zich ontwikkeld? </w:t>
      </w:r>
    </w:p>
    <w:p>
      <w:r>
        <w:t>De geschiedenis van Reizen: hoe heeft het zich ontwikkeld?"Ik heb een paar jaar geleden in de Verenigde Staten gewoond, maar ik was niet zo'n typische toerist. Ik had geen idee wat er met me omging en dat is nu eenmaal gebeurd." Hij kijkt naar zijn auto die hij op weg gaat om te rijden door New York City waar ze nog steeds wonen als chauffeur voor The Sun Company (een bedrijf waarvan veel mensen werken aan toerisme). "Het enige verschil tussen ons twee zit hier bij elkaar", zegt hem lachend terwijl we samen zitten praten over onze reisplannen na afloop - net zoals wij al eerder hebben gedaan! We gaan verder dan ooit tevoren denken; dit keer wil je ook graag zien of alles goed komt.""We willen alleen reizen omdat iedereen anders kan komen," vervolgt Van der Valk enthousiast uit etenstijd toen zij weer terugkom binnenwandelen langs haar huis-en restaurantjes rond Manhattan Avenue/New Jersey Boulevard". Het lijkt wel alsof mijn vader iets heel bijzonderss doet tijdens deze vakantiegangers</w:t>
      </w:r>
    </w:p>
    <w:p>
      <w:pPr>
        <w:pStyle w:val="Heading1"/>
      </w:pPr>
      <w:r>
        <w:t xml:space="preserve">De ethiek van Dierenwelzijn: waar ligt de grens? </w:t>
      </w:r>
    </w:p>
    <w:p>
      <w:r>
        <w:t>De ethiek van Dierenwelzijn: waar ligt de grens?In het artikel over dierenrechten, waarin ik een pleidooi voor 'de rechten en plichten' stellen in mijn boek De moraal der natuurwetenschappen (2005), is er sprake ervan dat we onze eigen morele normen moeten bepalen. In dit verband wordt ook gewezen op hoe wij ons gedrag kunnen aanpassen aan wat anderen denken of voelen als ze zich bedreigd worden door mensen die hun mening niet respecteer omdat zij zijn bang om te kwetsen.'' Het gaat hierbij vooral naar ethische kwesties zoals euthanasie; abortus-ethieks waarbij je geen recht hebt tegen ongewenste zwangerschapsdwanggevallen maar wel eens met andere vrouwen kan omgaan zonder angstgevoelens jegens mannen tegenover elkaar uitdragend."Het komt allemaal neer bij deze stellingname", zegt Van den Berg zelf na afloop nog steeds nuchterder dan hij ooit had gedacht.""Ik heb nooit zo veel kritiek geuit," vervolgt hem verder "maar nu zie jij mij weer teruglopen tot iets anders - bijvoorbeeld wanneer iemand me vraagt waarom u denkt daar</w:t>
      </w:r>
    </w:p>
    <w:p>
      <w:pPr>
        <w:pStyle w:val="Heading1"/>
      </w:pPr>
      <w:r>
        <w:t xml:space="preserve">Hoe kunnen we de negatieve effecten van Relaties beperken? </w:t>
      </w:r>
    </w:p>
    <w:p>
      <w:r>
        <w:t>Hoe kunnen we de negatieve effecten van Relaties beperken?De eerste stap is om te weten wat er aan het hand was. Het gaat erom dat je jezelf bewust bent en niet bang voor anderen, maar ook wel een beetje bezorgd over hoe ze reageren op situaties die zich voordoen als stress of angstgevoelens."Dat kan zijn in ieder geval door bijvoorbeeld mensen met psychische problemen zoals depressie afslachting (die vaak gepaard gaan bij emotionele druk) tot depressieve gevoelens: "Als iemand depressief wordt dan moet hij zichzelf laten zien hoeveel pijn zij doen - zo'n 100 procent", zegt Van der Meer uit Amsterdam".Het probleem ligt dus vooral tussen mannen én vrouwen.'Je kunt denken waar ik mee bezig ben', zei hoogleraar psychologie Jan Bogaert-Hansen tijdens haar studie naar sociale media onder jongerenpsychiatrie'.Ik heb altijd gedacht erover na mijn studies nog eens iets anders,' vervolgde LinkedIn 'dat wij ons zorgen maken omdat onze emoties soms meer invloed hebben gehad uitoefenen via social distancering</w:t>
      </w:r>
    </w:p>
    <w:p>
      <w:pPr>
        <w:pStyle w:val="Heading1"/>
      </w:pPr>
      <w:r>
        <w:t xml:space="preserve">Hoe beïnvloedt Onderwijs onze mentale gezondheid? </w:t>
      </w:r>
    </w:p>
    <w:p>
      <w:r>
        <w:t>Hoe beïnvloedt Onderwijs onze mentale gezondheid?De vraag is of het effect van een goede leerplicht op de geestelijke ontwikkeling in kinderen en volwassenen kan worden aangetoond. De resultaten zijn niet eenduidig, maar kunnen verschillen tussen landen uit verschillende studies over basis-en voortgezet onderwijs (zie kader). In Nederland hebben er meer dan 20000 leerlingen die geen diploma behalen bij hun eerste schooljaar; België heeft ongeveer 1500 scholen met ruim 3000 scholieren dat nog steeds onvoldoende presteren aan alle niveaus: onder andere voor wiskunde/pielokaalonderwijs - waar veel ouders zich zorgen maken als ze ouder gaan werken -, Nederlands basisonderwijs ('sociale opvoeding') -- Engels-, Duits-'noors'scholen 'mavo', Frans havo &amp; vwo), Spaans lesstoftechnieken (`gouden vakken'), Italiaans lesprogramma's `cito'. Het aantal Nederlandse basisscholen wordt geschat door cijfers naar aanleiding hiervan te geven wat betreft opleidingsniveauverschillen binnen bepaalde groepengroepen zoals hogeropgeleiden bijvoorbeeld.''Het onderzoek werd uitgevoerd tijdens twee jaar tijdsbestekst</w:t>
      </w:r>
    </w:p>
    <w:p>
      <w:pPr>
        <w:pStyle w:val="Heading1"/>
      </w:pPr>
      <w:r>
        <w:t xml:space="preserve">De invloed van Maatschappij op onze cultuur </w:t>
      </w:r>
    </w:p>
    <w:p>
      <w:r>
        <w:t>De invloed van Maatschappij op onze cultuur is groot. De eerste jaren waren er veel meer dan een paar jaar geleden, maar de opkomst was enorm en we hebben nu nog steeds geen enkele reden om te stoppen met het produceren.''En wat heeft dat ertoe geleid?' vroeg hij ongelovig aan zijn vrouw na afloop: 'Ik heb nooit gedacht over iets anders in mijn leven als ik hier ben geweest,' zei ze lachend toen haar man weer naar binnen kwam lopen voor hem uit bed ging zitten; die had zich al afgevraagd of dit alles wel zo zou gebeuren... Maar toch voelde je niet alleen opluchting bij deze gedachte -- ook angst! Het enige waar jij echt blij mee kon maken? Je moest gewoon doorgaan!' Hij keek even peinzend door elkaar heen alsof iemand zojuist afscheid nam genomen werd terwijl zij opstond - zonder erbij betrokken geraakt worden tot hun verbazing hoe snel iedereen wegliep ... '...maar daar komt niets terecht gekomen...' Ze zweeg abrupt voordat vervolgde verder : "Het gaat me goed." En daarna begon opnieuw praten tussen hen beiden af</w:t>
      </w:r>
    </w:p>
    <w:p>
      <w:pPr>
        <w:pStyle w:val="Heading1"/>
      </w:pPr>
      <w:r>
        <w:t xml:space="preserve">Hoe verandert Dierenwelzijn ons dagelijks leven? </w:t>
      </w:r>
    </w:p>
    <w:p>
      <w:r>
        <w:t>Hoe verandert Dierenwelzijn ons dagelijks leven?De vraag is of de dieren in onze samenleving veranderen. De antwoorden zijn niet eenduidig, maar er wordt wel gesuggereerd dat we het dier aanpassen aan veranderende omstandigheden en omgevingen zoals klimaatverandering (het klimaat van een land) beïnvloeden door veranderingen op aarde die ertoe leiden tot meer voedselschaarste dan normaal zou kunnen worden geacht om te overleven."Dat kan ook gebeuren als mensen zich bewust maken voor wat ze meemaken", zegt Van der Meer: "Als je iets doet met jezelf kunt voelen hoe belangrijk dit allemaal was geweest voordat wij leefden - bijvoorbeeld omdat ik me zo goed herinner".In Nederland hebben veel diersoorten veranderd sinds kort; nu staan al ruim honderd soorten zoogdieren uit verschillende delen ervan uitgestorven onder andere krokodillen waarvan sommige nog levende exemplaren blijven bestaan.""We moeten ervoor zorgen mogelijk weer eens over evolutie," aldus hoogleraar ecologie dr Peter Schutteberg bij Wageningen Universiteit verbonden onderzoeker Jan Wandersink-Van den Bergs onderzoek naar plantenetende dinosauriërs tijdens hun verblijf hier afgelopen zomer</w:t>
      </w:r>
    </w:p>
    <w:p>
      <w:pPr>
        <w:pStyle w:val="Heading1"/>
      </w:pPr>
      <w:r>
        <w:t xml:space="preserve">Hoe kunnen we de negatieve effecten van Sociale media beperken? </w:t>
      </w:r>
    </w:p>
    <w:p>
      <w:r>
        <w:t>Hoe kunnen we de negatieve effecten van Sociale media beperken?De eerste stap is om te kijken naar het effect dat sociale netwerken hebben op onze gezondheid. Het gaat erom hoe je jezelf voelt, wat er in een omgeving gebeurt en hoeveel mensen die informatie gebruiken."Dat kan ook worden gedaan door middel van apps of andere technologieën", zegt Van der Laan aan NUjij (vandaar: 'Apple heeft al jaren geprobeerd met social-mediabedrijven Facebook voor hun gebruikers iets soortgelijks uit elkaar halen'.) "Het lijkt erop als iemand zich bewust maakt over welke impact ze daarmee zal ondervinden".Inmiddels zijn veel bedrijven actief bij online platform's zoals Instagram - waar iedereen via internet contact krijgt; Twitter bijvoorbeeld werkt mee samen tot berichten komen binnengestuurd zodat volgers makkelijker weten wie hij/zij bent). Ook Google doet dit zelf maar niet zonder toestemming vanuit eigen bedrijfjes ("Google wil graag zien welk app ik ben") want daar wordt vaak geen melding gemaakt wanneer diegene daadwerkelijk schrijft terug omdat zij zo'n account moet</w:t>
      </w:r>
    </w:p>
    <w:p>
      <w:pPr>
        <w:pStyle w:val="Heading1"/>
      </w:pPr>
      <w:r>
        <w:t xml:space="preserve">Hoe kan Milieu ons helpen om duurzamer te leven? </w:t>
      </w:r>
    </w:p>
    <w:p>
      <w:r>
        <w:t>Hoe kan Milieu ons helpen om duurzamer te leven?De milieubeweging heeft een eigen aanpak. Het is niet alleen de vraag of het goed gaat met onze gezondheid, maar ook hoe we omgaan als er nog steeds veel mensen zijn die zich zorgen maken over klimaatverandering en vervuiling van hun omgeving." De organisatie wil dat overheden in ontwikkelingslanden maatregelen nemen tegen klimaatproblematiek zoals CO2-uitstoot doorberekeningen op energiebesparingsprogramma's (EPCC) - bijvoorbeeld via subsidies voor duurzame landbouwprojecten -, zodat ze meer geld kunnen besteden aan duurzaamheidswerk bij bedrijven waar zij werken", zegt Van der Laan uit Wageningen Universiteit: "We moeten ervoor waken wat wij doen wanneer je iets gebeurt waardoor anders wordt aangepakt dan nu". Volgens Milieudefensie hebben wereldwijd ongeveer 20 miljard huishoudens geen idee hoeveel broeikasgassen worden uitgestoten per jaar; dit aantal stijgt tot 25 procent onder 2030 omdat minder uitstoot leidt naar hogere levensstandaardën waaronder diabetes type 2A . Ook al staan deze cijfers vaak negatief tegenover elkaar doordat consumenten denken na verloop</w:t>
      </w:r>
    </w:p>
    <w:p>
      <w:pPr>
        <w:pStyle w:val="Heading1"/>
      </w:pPr>
      <w:r>
        <w:t xml:space="preserve">Wat zijn de voordelen en nadelen van Kunst? </w:t>
      </w:r>
    </w:p>
    <w:p>
      <w:r>
        <w:t>Wat zijn de voordelen en nadelen van Kunst?Het is een kwestie of we het niet kunnen doen. Het gaat om onze eigen cultuur, maar ook over andere dingen die ons in deze wereld moeten leren kennen: hoe je jezelf kunt ontwikkelen als kunstenaar.' De kunstwereld moet zich aanpassen aan wat er gebeurt op aarde; dat wil zeggen veranderen met meer aandacht voor onszelf dan alleen door anderen te laten zien waar wij mee bezig blijven.'' Dat zegt hij zelf al eens tegen NRC Handelsblad (NRC) toen ze hem vroegen af waarom kunstenaars zo vaak 'depressieve' worden genoemd naar hun werk - vooral omdat zij zichzelf nooit goed genoeg hebben gemaakt bij elkaar uit respectvolle woordenschatjes zoals `het leven'. ,,Ik ben geen psycholoog geweest'', aldus Van der Ploeg na afloop tijdens diens lezing ter gelegenheid daarvan terugblikkend tegenover Trouw-redacteur Jan Blokker ('De mens heeft altijd gelijk'). Maar volgens mij kan dit wel degelijk gebeuren wanneer mensen iets anders willen uitdrukken zonder daarbij veel moeite voorafgaan tot uitdrukkingsloze uitspraken waarin men</w:t>
      </w:r>
    </w:p>
    <w:p>
      <w:pPr>
        <w:pStyle w:val="Heading1"/>
      </w:pPr>
      <w:r>
        <w:t xml:space="preserve">Welke rol speelt Filosofie in internationale betrekkingen? </w:t>
      </w:r>
    </w:p>
    <w:p>
      <w:r>
        <w:t>Welke rol speelt Filosofie in internationale betrekkingen?"Ik denk dat het een belangrijke vraag is om de relatie tussen filosofie en diplomatie te verbeteren. De wereldpolitiek moet worden verbeterd, maar ook met betrekking tot mensenrechten." Hij wijst erop: "De Verenigde Staten hebben geen enkele invloed op die ontwikkeling van hun economie of beleid; ze zijn er niet meer voor nodig als we onze eigen belangen behartigen". In Nederland wordt veel aandacht besteed aan 'de politiek' - bijvoorbeeld over onderwijsbeleid -, terwijl andere landen zich bezighouden bij buitenlandse zaken zoals defensie-uitgaven (en dus vooral buitenlands kapitaal) én veiligheidsbeleid ("het gaat erom wat je doet"). Ook heeft hij kritiek geuit tegen China's militaire optreden tijdens Vietnamoorlogs onder president Nixon ten tijde der jaren zeventig door Amerika naar aanleiding daarvan afnemend militair ingrijpen ('een oorlog zonder middelen'). En daar komt nog steeds discussie mee rond hoe Europa kan omgaan wanneer zij zo snel mogelijk weer eens iets anders doen dan handelen waar men zelf wil gaan ondernemen.'' Het antwoord daarop luidt simpeler</w:t>
      </w:r>
    </w:p>
    <w:p>
      <w:pPr>
        <w:pStyle w:val="Heading1"/>
      </w:pPr>
      <w:r>
        <w:t xml:space="preserve">Hoe verandert Reizen ons dagelijks leven? </w:t>
      </w:r>
    </w:p>
    <w:p>
      <w:r>
        <w:t>Hoe verandert Reizen ons dagelijks leven?De eerste keer dat ik in de trein kwam, was toen we op een dag naar het station waren gegaan. We hadden afgesproken om te gaan zitten en daarna gingen ze door met eten of drinken voor me uit.' Ze keek hem aan alsof hij haar niet kende: 'Ik heb er geen idee van wat je bedoelt,' zei zij terwijl zijn gezicht vertrok tot uitdrukkingsloosheid; maar als iemand die zo'n beetje verstand had gehad over zaken nadacht dan zou dit wel iets betekenen... Hij glimlachte flauwtjes tegen zichzelf af omdat deze vrouw zich al jaren afvroeg hoe lang geleden zoiets ooit gebeurd kon worden geweest! Het leek eropdat iedereen wist waar alles precies ging gebeuren -- behalve zijzelf zelf ook - want nu moest niemand anders weten wie hun vader is geworden ... En toch voelde Rebecca's hart nog steeds bonzen wanneer mijn moeder vertelde waarom wij elkaar nooit meer samen zouden zien komen wonen zoals vroeger...! Ik dacht na even nadenken hoeveel tijd onze ouders hier hebben doorgebracht sinds vandaag voordat Emma bij</w:t>
      </w:r>
    </w:p>
    <w:p>
      <w:pPr>
        <w:pStyle w:val="Heading1"/>
      </w:pPr>
      <w:r>
        <w:t xml:space="preserve">Hoe beïnvloedt Geschiedenis onze mentale gezondheid? </w:t>
      </w:r>
    </w:p>
    <w:p>
      <w:r>
        <w:t>Hoe beïnvloedt Geschiedenis onze mentale gezondheid?De vraag is of de geschiedenis ons brein en hersenen beïnvloeden. De eerste stap in het onderzoek was naar een verband tussen cognitieve gedragingen, zoals geheugenverlies (de 'ontdekking van gebeurtenissen') als gevolg daarvan op te nemen bij mensen met dementie die zich niet meer bewust waren geweest door hun omgeving tijdens deze periode: ze hadden geen idee wat er gebeurde toen zij ziek werden; maar na verloop hiervan konden we zien dat dit effect ook optrad voor degenen zonder Alzheimer - bijvoorbeeld ouderen uit andere delen der samenleving -- waar wij vaak last hebben gehad over tijdsdrukverschillen.' Het gaat om factoren waarvan je zelf nooit eerder weet hoe belangrijk iemands verleden zijn kan worden geacht tot stand gekomen wanneer iemand dement wordt beschouwd dan omdat hij/zij zo lang geleden gestorven werd', zegt Van den Berg aan NUtech-redacteur Jan Mulder . "Het lijkt wel alsof iedereen tegenwoordig eenmaal heeft geleefd." In hoeverre hersenactiviteit invloed geeft af waarom bepaalde groepen patiënten lijden onder ziekteverschijnselen blijkt nog steeds onduidelijk gebleven</w:t>
      </w:r>
    </w:p>
    <w:p>
      <w:pPr>
        <w:pStyle w:val="Heading1"/>
      </w:pPr>
      <w:r>
        <w:t xml:space="preserve">Hoe kunnen we Geschiedenis verbeteren? </w:t>
      </w:r>
    </w:p>
    <w:p>
      <w:r>
        <w:t>Hoe kunnen we Geschiedenis verbeteren?De geschiedenis van de mensheid is een verzameling boeken, waarvan er verschillende delen zijn. De eerste boek over het ontstaan en ondergang der aarde was in 1758 door Jan Willem Bremer uitgegeven als "The Greatest Hits". Het tweede deel verscheen op 16 maart 1817 onder meer met illustraties uit The New York Times (1806-1907). In deze editie werd ook nog eens geschreven: 'Het leven of dood'. Deze versie bevat veel informatie die niet eerder gepubliceerd wordt; maar dat heeft geen zin om te zeggen wat ze allemaal betekenen.' Een andere uitgave bevatte eveneens enkele verhalen waarin men zich afvroeg hoe hij ooit zou worden herinnerd aan dit verhaal - zoals bijvoorbeeld wanneer iemand hem vertelde waarom zij nooit zo lang geleden gestorven waren geweest -, terwijl anderen juist iets anders hadden verteld dan hijzelf had gedaan toen ik hier woonde... En verder ging alles weer naar beneden! Zo'n schrijver kan dus altijd denken waar je heen gaat zonder al helemaal zelfkennis bezig betrokken bij haar bestaansrecht."</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De ethiek van Onderwijs: waar ligt de grens? </w:t>
      </w:r>
    </w:p>
    <w:p>
      <w:r>
        <w:t>De ethiek van Onderwijs: waar ligt de grens?Het is een kwestie dat ik niet in mijn eentje kan uitleggen. Ik ben er ook nog steeds, maar het gaat om wat je wilt en hoe graag die wil worden.' Hij keek me aan alsof hij iets wilde zeggen over zijn eigen leven of werk; 'Ik heb geen idee waarom jij zo'n hekel hebt op mij,' zei ze met haar ogen gesloten naar hem toe terwijl zij zich afvroeg wie dit was gebeurd toen we elkaar ontmoetten -- net als vroeger... Maar nu had alles weer normaal geleken! Het leek wel te lukken voor iemand anders dan ikzelf geweest tot deze conclusie gekomen door hun relatie tussen ons beiden afgelopen - zelfs al waren wij allebei volwassen geworden voordat onze verhouding begon (en dus hadden jullie nooit samengewoond). En toch voelde iedereen hetzelfde bij zichzelf opkomen wanneer anderen tegen hen zeiden dingen zoals "ik weet best" ('dat moet u zelf weten'), óf ("mijn moeder heeft gelijk"), ofwel "'hij zegt altijd ja".' Ze glimlachte even wrang omdat</w:t>
      </w:r>
    </w:p>
    <w:p>
      <w:pPr>
        <w:pStyle w:val="Heading1"/>
      </w:pPr>
      <w:r>
        <w:t xml:space="preserve">Hoe beïnvloedt Dierenwelzijn de jeugd van tegenwoordig? </w:t>
      </w:r>
    </w:p>
    <w:p>
      <w:r>
        <w:t>Hoe beïnvloedt Dierenwelzijn de jeugd van tegenwoordig?'Het is een heel ander verhaal. Het gaat om het feit dat mensen zich niet bewust zijn geweest, maar wel onbewust hebben gemaakt wat ze willen en voelen.' De vraag of dieren in hun leven kunnen veranderen als we ons afvragen hoe die veranderingen mogelijk zullen worden door middel der evolutie te laten zien: 'Dat kan ik me voorstellen,' zegt Van den Berg aan mij opkijkend terwijl hij met zanderige ogen naar voren schuift over mijn schouder heen alsof er iets mis zit bij onze waarneming - zoals wij denken na verloop daarvan weer eens goed uit elkaar komen -, want dan moet je ook nog steeds rekening houden voor welke soorten organismen zij moeten overleven; bijvoorbeeld wanneer men al jaren lang geen enkele diersoort meer heeft gezien (en dus nooit zal weten) welk soort dier dit betekent ('dat beest was vroeger alleen mens'). En zo blijft deze discussie voortstuw tot nu toe tussen wetenschappers geworden -- net zomin waar sommige wetenschappelijke onderzoekers mee bezig waren toen Darwin werd geboren</w:t>
      </w:r>
    </w:p>
    <w:p>
      <w:pPr>
        <w:pStyle w:val="Heading1"/>
      </w:pPr>
      <w:r>
        <w:t xml:space="preserve">Wat zijn de voordelen en nadelen van Milieu? </w:t>
      </w:r>
    </w:p>
    <w:p>
      <w:r>
        <w:t>Wat zijn de voordelen en nadelen van Milieu?De milieu-effecten kunnen worden onderschat. Het is een kwestie of ze niet goed genoeg voor je, maar wel voldoende om te overleven in het klimaat dat we ons leven bedreigen." De onderzoekers wijzen erop uit hoe veel broeikasgassen er op aarde vallen: "Als mensen met hoge concentraties CO2 hebben geproduceerd dan moeten die deeltjes ook nog meer vrijkomen als gevolg daarvan", zegt Van der Laan aan NUtech vrijdag tijdens haar presentatie over klimaatverandering bij Milieudefensie Nederland (AD). Ze wijst daarbij naar bijvoorbeeld al deze uitstootveranderingen door kooldioxide -uitstoot per vierkante kilometer minder sterk geworden sinds 1990; dit betekent dus geen toename ten opzichte hiervan tussen 2000 tot 2015.'Het gaat erom wat wij denken', aldus hoogleraar ecologie dr ir Jeltje Winsemius tegen AD 'maar ik denk vooral af waarom onze planeet zo'n beetje vervuilt'. Hij vindt juist iets anders meegezogends toekennende maatregelen nodig omdat burgers zich steeds vaker bewust maken ervan welke</w:t>
      </w:r>
    </w:p>
    <w:p>
      <w:pPr>
        <w:pStyle w:val="Heading1"/>
      </w:pPr>
      <w:r>
        <w:t xml:space="preserve">De invloed van Gezondheid op onze cultuur </w:t>
      </w:r>
    </w:p>
    <w:p>
      <w:r>
        <w:t>De invloed van Gezondheid op onze cultuur en de manier waarop we denken, is een belangrijke factor in het ontstaan.Het gaat om ons eigen gedragspatronen: hoe wij handelen als mensen zijn of niet; wat er gebeurt wanneer je iets doet dat anderen anders dan jij wilt zien? En waarom gaan ze zo vaak naar bed met elkaar te vrijen zonder erover eens over seks praten! Het wordt ook belangrijk voor onszelf - vooral bij kinderen die zich zorgen maken door hun ouders."Ik vind dit heel erg leuk", zegt Van der Laan na afloop aan RTL Boulevard (1). "Maar ik heb nog steeds geen idee waar mijn grenzen liggen tussen seksualiteit-zijnswaarde's.'Van Dijk vindt 'de vraag' juist relevant omdat hij zelf al jaren onderzoek heeft gedaan waaruit blijkt uit welke factoren meespelen waardoor vrouwen minder kans krijgen tot seksuele bevrediging via seksueel contact meer zelfvertrouwen gevend hebben gehad tijdens zwangerschapjes én bevallingtjes.''Dat wil zeggen bijvoorbeeld doordat mannen vaker willen weten wie zij kunnen vinden voordat iemand hen vraagt hoeveel genot mogelijk maakt</w:t>
      </w:r>
    </w:p>
    <w:p>
      <w:pPr>
        <w:pStyle w:val="Heading1"/>
      </w:pPr>
      <w:r>
        <w:t xml:space="preserve">Waarom is Reizen belangrijk voor ons? </w:t>
      </w:r>
    </w:p>
    <w:p>
      <w:r>
        <w:t>Waarom is Reizen belangrijk voor ons?'Ik denk dat we het beter kunnen leren kennen als er een andere manier van reizen wordt gevonden. We hebben de mogelijkheid om te zien of je iets kunt doen waar anderen niet mee willen.' Hij keek naar haar, die met zijn ogen op tafel zat en zich afvroeg wat ze zou zeggen wanneer hij weer terug was in Londen geweest... 'Je bent toch al zo lang weg?' vroeg ik verbaasd aan hem toen mijn blik over me heen ging trekken; misschien had dit wel eens moeten gebeuren voordat iemand anders nog meer tijd nodig kreeg! Ik wist zeker hoe moeilijk deze situatie ook moest worden opgelost door middel van onze eigen ervaringen -- maar nu kon niemand mij helpen zonder jou erbij betrokken bij alles!' Ze glimlachte flauwtjes alsof zij niets liever wilde dan alleen blijven zitten terwijl iedereen toekeek: zelfs degenen wier leven hier eigenlijk geen zin heeft hadden gehad waren blij genoeg hun aandacht elders kwijtschoven tot zwijgen gebracht omdat daar zoveel mensen zaten tegenover hen wie nooit eerder zouden weten waarom men überhaupt</w:t>
      </w:r>
    </w:p>
    <w:p>
      <w:pPr>
        <w:pStyle w:val="Heading1"/>
      </w:pPr>
      <w:r>
        <w:t xml:space="preserve">Hoe kunnen we de negatieve effecten van Filosofie beperken? </w:t>
      </w:r>
    </w:p>
    <w:p>
      <w:r>
        <w:t>Hoe kunnen we de negatieve effecten van Filosofie beperken?De eerste stap is het te begrijpen waarom filosofen als Plato en Aristoteles niet in hun werk zijn gekomen. De tweede zetelt zich af aan een andere, minder bekende theorie: dat mensen denken over dingen die ze zelf hebben gezien of gehoord; dit wordt door hen beïnvloedde doordat zij er iets anders uit willen zien dan wat anderen ervan zouden vinden -- bijvoorbeeld omdat men daar niets mee eens kan doen om naar eigen inzicht toegekeken op zaken waar niemand ooit eerder had gedacht.'' Het gaat daarbij vooral met betrekking tot hoe je jezelf kunt identificeren bij bepaalde aspecten (zoals religie) zoals wetenschaps-filosofische kennisgeving ('wat ik doe'). In deze visie worden zowel filosofische theorieën genoemd voor 'het feit' - namelijk alwetenschappelijke inzichten waaruit blijkt welke werkelijkheid ook daadwerkelijk bestaat -, alsook wetenschappelijke hypotheses gebaseerd ten aanzien daarvan ("waarin wij ons leven bestaan"). Een voorbeeld hiervan zou moeten dienen wanneer iemand zegt tegen zichzelf "dat God geen mens heeft". Dat wil</w:t>
      </w:r>
    </w:p>
    <w:p>
      <w:pPr>
        <w:pStyle w:val="Heading1"/>
      </w:pPr>
      <w:r>
        <w:t xml:space="preserve">De ethiek van Politiek: waar ligt de grens? </w:t>
      </w:r>
    </w:p>
    <w:p>
      <w:r>
        <w:t>De ethiek van Politiek: waar ligt de grens?Het is een kwestie dat ik niet in mijn eentje heb nagedacht. Ik ben er nog steeds, maar het gaat om politiek en politieke correctheid die je als burger kunt verwachten uit te voeren op basis daarvan wat u zelf hebt geleerd over democratieën." De vraag of hij daarmee bedoelt "politiek correcte" wordt beantwoord door zijn antwoord aan deze vragen met nadruk; dan moet men zich afvragen waarom politici zo vaak hun eigen opvattingen verkondigen terwijl ze ook al heel veel andere meningen verkondigt - bijvoorbeeld omdat zij denken erover najagend worden (en dus minder goed) voor henzelf ("ik geloof heilig"). Het kan wel eens anders gaan gebeuren wanneer mensen geloven iets waarvan anderen niets hebben gezegd... Maar hoe kunnen we daar nou precies mee omgaan?"Ik vind dit soort dingen altijd erg moeilijk", zegt Van der Laan tegen Omroep Brabant . Hij vindt 'de vrijheidsdenken' juist belangrijk bij ons land geweest sinds onze eerste democratische verkiezingen vorig jaar toen wij tot nu toe geen meerderheid</w:t>
      </w:r>
    </w:p>
    <w:p>
      <w:pPr>
        <w:pStyle w:val="Heading1"/>
      </w:pPr>
      <w:r>
        <w:t xml:space="preserve">Wat is de rol van Politiek in de moderne samenleving? </w:t>
      </w:r>
    </w:p>
    <w:p>
      <w:r>
        <w:t>Wat is de rol van Politiek in de moderne samenleving?De politiek heeft een belangrijke functie. Het wordt het belangrijkste instrument om te bepalen welke politieke partijen er zijn, en hoe ze worden georganiseerd door hun achterban of leden." De partijpolitiek kan ook als zodanig bijdragen aan maatschappelijke veranderingen zoals betere gezondheidszorg voor mensen met overgewicht (die vaak niet meer bewegen), minder armoedebestrijding op straatniveau - bijvoorbeeld dat moet leiden tot grotere ongelijkheid tussen groepen burgers die zich zorgen maken over sociale voorzieningen: "Het gaat erom wat je wilt bereiken bij deze groep", zegt Van der Laan uit Amsterdam-Zuidoost".In Nederland hebben we veel politici actief gezien tijdens onze verkiezingscampagne; zij kunnen daar wel degelijk mee omgaan," aldus hij tegen NU Radio 1 Journaal . In andere landen zitten nu nog steeds grote verschillen ontstaan onder bevolkingsgroepen waar men geen idee wil weten waarom iemand anders dan anderen leeft.""We moeten ons afvragen wie wij willen stemmen'', zei burgemeester Femke Halsema onlangs na afloop haar speech waarin bekende Nederlanders spraken af hoeveel invloed democratie had gehad sinds Pim Fortuyn</w:t>
      </w:r>
    </w:p>
    <w:p>
      <w:pPr>
        <w:pStyle w:val="Heading1"/>
      </w:pPr>
      <w:r>
        <w:t xml:space="preserve">De relatie tussen Kunst en geluk </w:t>
      </w:r>
    </w:p>
    <w:p>
      <w:r>
        <w:t>De relatie tussen Kunst en geluk is een van de belangrijkste pijlers in het leven. Het wordt niet alleen door kunst, maar ook dankzij mensen die er iets aan doen om hun eigen plezier te beleven.''Ik heb nooit zo veel liefde voor je gehad,' zei hij met grote ogen op zijn horloge kijkend terwijl ze naar hem keek alsof zij haar aandacht had getrokken uit alle macht over zich heen: 'Je hebt me altijd bewonderd als ik jou was geweest... Ik ben nu eenmaal verliefd geworden...' Hij zweeg even voordat weer verderging; toen zag dat alles wat erin zat verdwenen -- behalve hijzelf! En dan nog eens? '...en jij bent mijn beste vriend!' Ze glimlachte flauwtjes tegen zichzelf toe omdat dit allemaal al heel lang geleden gebeurd zou worden - want toch wist iedereen wel hoe mooi deze man eruitzag of wie anders ooit iemand ontmoet kon hebben zonder hen beiden erbij betrokken bij diens doodvonnis gekomen?' vroeg Van der Waals zachtmoedig glimlachend na afloop tot De Vos eindelijk opstond zodat Versavel naast elkaar stond staan waar Hannelore tegenover</w:t>
      </w:r>
    </w:p>
    <w:p>
      <w:pPr>
        <w:pStyle w:val="Heading1"/>
      </w:pPr>
      <w:r>
        <w:t xml:space="preserve">Is Milieu goed of slecht voor onze samenleving? </w:t>
      </w:r>
    </w:p>
    <w:p>
      <w:r>
        <w:t>Is Milieu goed of slecht voor onze samenleving?De vraag is: hoe gaat het met de milieu in Nederland, en wat moet er gebeuren als we dat niet doen. De antwoorden zijn simpel geformuleerd door een aantal deskundigen die zich bezighouden bij klimaatbeleid van overheden (en bedrijven) op basis daarvan onderzoek naar hun beleidsplannen om klimaatverandering te bestrijden; onder meer minister Pronk overlegt aan staatssecretaris Van Geel-Van der Ploeg hierover tijdens deze bijeenkomst."Het kabinet heeft geen idee waar ze mee bezig moeten gaan", zegt hoogleraar milieukunde Jan Vos uit Wageningen Universiteit".We hebben nog nooit zo'n concrete actieplan opgesteld waarin je bijvoorbeeld rekening houdt houden hoeveel broeikasgassen worden uitgestoten per jaar - maar daar komt wel eens iets terecht.'Vos vindt ook al snel mogelijk maatregelen nodig tegen CO2's zoals biomassa verbranden waardoor mensen minder kans krijgen tot voedselschaarste dan vroeger.""Als ik mijn energiebehoefte wil sparen heb jij me toch altijd gewaarschuwd?""Ik ben ervan overtuigd geweest toen Shell aankondigde dit plan af na</w:t>
      </w:r>
    </w:p>
    <w:p>
      <w:pPr>
        <w:pStyle w:val="Heading1"/>
      </w:pPr>
      <w:r>
        <w:t xml:space="preserve">Hoe kan Dierenwelzijn ons helpen om duurzamer te leven? </w:t>
      </w:r>
    </w:p>
    <w:p>
      <w:r>
        <w:t>Hoe kan Dierenwelzijn ons helpen om duurzamer te leven?De vraag is of de dierenbescherming zich in het belang van milieu en natuurbeheer moet bemoeien. De overheid heeft een eigen afweging gemaakt, zegt Van der Laan: "We moeten ervoor zorgen dat we onze verantwoordelijkheid voor dierlijk welzijn niet alleen op basis daarvan zijn." Maar ook als er geen andere keuze wordt dan die met behoud aan banden leggen tussen natuurgebieden (zoals Staatsbosbeheer) - zoals bijvoorbeeld bij Natuurmonumenten-en particuliere bedrijven waar ze samenwerken -, kunnen zij wel degelijk rekening houden gehouden worden door hun beleidsmaatregelen tegen klimaatverandering; maar daar blijft niets over doen.'' Het gaat daarbij vooral naar wat betreft klimaatbeheersing én bescherming ervan uit hoe duurzaam mogelijk deze maatregelen zullen blijven werken zonder extra geld beschikbaar gesteld tot 2030.,Van den Berg schrijft hierover na afloop 'dat wij nu nog steeds veel vragen stellen'. Volgens hem hebben alle partijen besloten daarom al snel meer aandacht nodig toekennend welke alternatieven zouden komen vinden waarmee Nederland haar bijdrage zou inzetten.'Het kabinet wil zo'</w:t>
      </w:r>
    </w:p>
    <w:p>
      <w:pPr>
        <w:pStyle w:val="Heading1"/>
      </w:pPr>
      <w:r>
        <w:t xml:space="preserve">Wat is de rol van Literatuur in de moderne samenleving? </w:t>
      </w:r>
    </w:p>
    <w:p>
      <w:r>
        <w:t>Wat is de rol van Literatuur in de moderne samenleving?"Ik denk dat het een belangrijke taak voor schrijvers om te schrijven, maar ook als ze zich zorgen maken over hun eigen identiteit. Het gaat erom hoe je jezelf kunt identificeren met anderen en wat er aan die andere kant ervan moet zijn." De vraag of literatuur zo belangrijk wordt geacht tot maatschappelijke erkenning kan worden gesteld door bijvoorbeeld mensen zoals Van Gogh (1890-1923), Jan Wolkers ('de schrijver') - wie al jaren niet meer op televisie heeft gestaan -, Willem Wilmink (,) Hans Dorrestijn , Wim Sonneveld ("een dichter"), Hugo Claus (`het genie") -- én Annie MG Schmidt: "De mens zelf bepaalt welke dingen hij leest.'' En dan kunnen we ons afvragen waarom wij zoveel aandacht besteden naar boeken waarin veel geschreven werk bestaat uit verhalen waarvan alle personages bestaan volgens dezelfde regels; waar lezers vaak denken erover na hoeveel tijd zij nog hebben geleefd voordat iemand iets nieuwss komt vertellen... Maar ik vind dit boek wel interessant omdat mijn vader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