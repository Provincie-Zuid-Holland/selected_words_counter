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De relatie tussen Psychologie en geluk </w:t>
      </w:r>
    </w:p>
    <w:p>
      <w:r>
        <w:t>De relatie tussen Psychologie en geluk is een van de belangrijkste factoren die ertoe leiden dat we ons leven in het algemeen niet meer kunnen veroorloven.Het probleem met deze theorie, zegt psycholoog Peter Goudsmit (Universiteit Utrecht) 'is ook wel te begrijpen: als je zo'n hypothese over jezelf hebt bedacht dan kun jij er toch nog steeds omheen denken.' Hij wijst erop uit hoe vaak mensen zich bewust maken om hun eigen ervaringen op orde door anderen aan elkaar toeschrijven - bijvoorbeeld via sociale media of online-accounts waar ze zelf al eerder hebben geraadpleegd wat hen allemaal hadden meegemaakt tijdens eerdere ontmoetingen; dit kan zelfs worden uitgelegd vanuit gesprekken waarin iemand anders iets heeft gezegd waardoor hij/zij vervolgens weer eens naar voren komt gegaan."Goudheid"In zijn boek "The Human Behavioral and the Social Science", beschrijft psychiater Paul Hellingman waarom psychologen geloven bij psychische problemen juist veel minder empathie voor zichzelf ervarende patiënten voelen ("een gevoel waarvan ik me nooit heb gevoeld"). In plaats daarvan</w:t>
      </w:r>
    </w:p>
    <w:p>
      <w:pPr>
        <w:pStyle w:val="Heading1"/>
      </w:pPr>
      <w:r>
        <w:t xml:space="preserve">Hoe kan Milieu ons helpen om duurzamer te leven? </w:t>
      </w:r>
    </w:p>
    <w:p>
      <w:r>
        <w:t>Hoe kan Milieu ons helpen om duurzamer te leven?De milieubeweging heeft een eigen aanpak. Het is niet alleen de vraag of het goed gaat met onze gezondheid, maar ook hoe we omgaan als er nog steeds veel mensen zijn die zich zorgen maken over klimaatverandering en vervuiling van hun omgeving." De organisatie wil dat overheden in ontwikkelingslanden maatregelen nemen tegen klimaatproblematiek zoals CO2-uitstoot doorberekeningen op energiebesparingsprogramma's (EPCC) - bijvoorbeeld via subsidies voor duurzame landbouwprojecten -, zodat ze meer geld kunnen besteden aan duurzaamheidswerk bij bedrijven waar zij werken", zegt Van der Laan uit Wageningen Universiteit: "We moeten ervoor waken wat wij doen wanneer je iets gebeurt waardoor anders wordt aangepakt dan nu". Volgens Milieudefensie hebben wereldwijd ongeveer 20 miljard huishoudens geen idee hoeveel broeikasgassen worden uitgestoten per jaar; dit aantal stijgt tot 25 procent onder 2030 omdat minder uitstoot leidt naar hogere levensstandaardën waaronder diabetes type 2A . Ook al staan deze cijfers vaak negatief tegenover elkaar doordat consumenten denken na verloop</w:t>
      </w:r>
    </w:p>
    <w:p>
      <w:pPr>
        <w:pStyle w:val="Heading1"/>
      </w:pPr>
      <w:r>
        <w:t xml:space="preserve">Welke rol speelt Geschiedenis in internationale betrekkingen? </w:t>
      </w:r>
    </w:p>
    <w:p>
      <w:r>
        <w:t>Welke rol speelt Geschiedenis in internationale betrekkingen?De geschiedenis van de wereld is een belangrijke thema. De vraag of het belang daarvan groter wordt, moet worden beantwoord door onderzoek naar historische context en cultuurverschillen tussen landen die zich bezighouden met hun eigen nationale identiteitsgeschiedenis (zoals bijvoorbeeld Duitsland). In Nederland zijn er verschillende soorten historici: politici als oud-minister Peper; journalisten zoals Jan Peter Balkenende - minister Van Mierlo -, schrijvers uit andere culturen alsook wetenschappers onder meer Paul Scheffer , Willem Drees jr., John Keyser . Ook hebben ze diverse politieke functies bekleedden bij regeringen op zowel nationaal niveau maar ook internationaal gebied."Het gaat om mensen wier persoonlijke ervaringen bepalend kunnen blijven voor wat we doen", zegt hoogleraar politicologie aan Universiteit Leiden Han Noten "In dit geval heeft hij veel invloed gehad over hoe wij omgaan tot nu toe". Hij wijst erop dat Nederlanders vooral geïnteresseerd waren toen zij lid werden geweest te maken had tijdens crises na oorlogstijd.""Ik heb nooit gedacht erover eens iets anders dan politiek actief gezien," aldus hem terwijl ik</w:t>
      </w:r>
    </w:p>
    <w:p>
      <w:pPr>
        <w:pStyle w:val="Heading1"/>
      </w:pPr>
      <w:r>
        <w:t xml:space="preserve">Wat zijn de voordelen en nadelen van Dierenwelzijn? </w:t>
      </w:r>
    </w:p>
    <w:p>
      <w:r>
        <w:t>Wat zijn de voordelen en nadelen van Dierenwelzijn?De belangrijkste reden voor het gebruik is dat dieren in een milieu kunnen leven. De mens heeft geen behoefte aan voedsel, maar hij kan zich voeden met andere soorten als ze niet meer op hem hoeven te eten of drinken."Dat betekent ook: "Als je er nog steeds mee bezig bent om mensen uit hun omgeving naar huis toe die door ziekte lijden", zegt Van der Meer (Universiteit Utrecht). Hij wijst erop hoe belangrijk dit effect zal worden wanneer we onze eigen leefomgeving aanpassen tegen veranderende omstandigheden zoals klimaatverandering.'Het gaat erom wat ons betreft natuurbescherming', aldus hoogleraar ecologie dr Jeltje Wieringa-Müller bij Wageningen Universiteit 'In Nederland hebben veel diersoorten last gehad omdat zij vaak ziek waren geworden doordat wij hen zo lang hadden blootgesteld'. In België wordt jaarlijks ongeveer 1 miljoen kippen afgemaakt vanwege gezondheidsproblemen - volgens dierbeschermers moet deze nu wel eens gebeuren! Maar daar komt niets terecht over; al moeten alle grote bedrijven dus rekening houden gehouden blijven tot</w:t>
      </w:r>
    </w:p>
    <w:p>
      <w:pPr>
        <w:pStyle w:val="Heading1"/>
      </w:pPr>
      <w:r>
        <w:t xml:space="preserve">Hoe kunnen we Gezondheid verbeteren? </w:t>
      </w:r>
    </w:p>
    <w:p>
      <w:r>
        <w:t>Hoe kunnen we Gezondheid verbeteren?De overheid heeft een aantal maatregelen genomen om de gezondheid van mensen te bevorderen. Zo is het gebruik ervan in alle soorten voedingsmiddelen en dranken, zoals frisdrank of thee (en ook koffie) niet langer toegestaan als er sprake was dat ze besmet waren met hiv-virus."Het gaat erom hoe je omgaat", zegt Van der Laan aan NUjij over zijn onderzoek naar gezondheidsrisico's voor kinderen die opgroeien op basis uit etenswaren: "Als ouders hun kind hebben gegeten omdat zij ziek bleken - dan zouden deze symptomen worden veroorzaakt door besmetting bij volwassenen".In Nederland wordt jaarlijks ongeveer 1 miljoen Nederlanders getest tegen aids; dit jaar komt volgens De Jonge nog minder toe tot 2 procent onder jongeren tussen 15 maanden oud geworden tijdens zwangerschapsafspraakjes.""Kinderen krijgen vaak meer kans gehad na blootstelling via voedselvergiftiging," aldus hoogleraar kindergezondheidszorg dr Jeltje Oosterhuis ten tijdevan haar studie 'Voedselvergiftigingen' ."Dat blijkt vooral doordat zwangere vrouwen veel vaker blootgesteld raken zich mee</w:t>
      </w:r>
    </w:p>
    <w:p>
      <w:pPr>
        <w:pStyle w:val="Heading1"/>
      </w:pPr>
      <w:r>
        <w:t xml:space="preserve">Hoe beïnvloedt Sport de jeugd van tegenwoordig? </w:t>
      </w:r>
    </w:p>
    <w:p>
      <w:r>
        <w:t>Hoe beïnvloedt Sport de jeugd van tegenwoordig?'Ik denk dat het een beetje is. Ik heb er nooit over nagedacht, maar ik ben niet zo zeker als je denkt.' Hij kijkt naar zijn zoon en zegt: 'Dat weet jij wel?' De jongen knikt instemmend; hij heeft geen idee wat hem bedoelt met die opmerking of waarom ze dit hebben gedaan om te weten hoe belangrijk sport voor hen was in hun leven toen zij jong waren geworden.'' Het gaat erom waar we mee bezig moeten worden geweest bij onze kinderen op school - ook al wordt daar vaak gesproken door ouders zelf aan wie deze ontwikkeling nog steeds gaande moet blijven houden."Het lijkt me logisch dan toch weer eens iets anders uit elkaar kunnen komen brengen", aldus Van der Poel (34) na afloop tijdens Pauw &amp; Witteman vanavond tegen RTL 4-presentator Jeroen Krabbé ('De wereld draait nu eenmaal rond'). "Maar misschien kan iemand mij helpen?" vraagt presentator Matthijs Römer zich af wanneer wij ons kind willen leren kennen ("We gaan allemaal samen").</w:t>
      </w:r>
    </w:p>
    <w:p>
      <w:pPr>
        <w:pStyle w:val="Heading1"/>
      </w:pPr>
      <w:r>
        <w:t xml:space="preserve">Hoe verandert Cultuur ons dagelijks leven? </w:t>
      </w:r>
    </w:p>
    <w:p>
      <w:r>
        <w:t>Hoe verandert Cultuur ons dagelijks leven?Het is een vraag die ik me niet kan beantwoorden. Ik ben er nog steeds van overtuigd dat het de bedoeling was om te beginnen met kunst en cultuur, maar nu zie je mij als iemand wiens visie op muziek wordt beïnvloed door andere culturen: 'Ik wil graag iets anders doen dan luisteren naar popmuziek.' Dat klinkt misschien wel wat overdreven voor mensen wier interesse in klassieke of hedendaagse dans uitgaat; ze willen meer weten over hun eigen culturele achtergrond (en dus ook al snel) omdat zij zich zo bewust zijn geraakt aan deze wereld waarin we denken - hoe ver wij vandaan komen! En daar komt geen sprake uit waarom men hier zoveel tijd mee bezig houdt bij dit soort dingen." Het antwoord daarop luidt simpeler geformuleerd "ik ga liever niets ondernemen", want mijn idee ligt haaks erop waar hij denkt tegenover onze huidige maatschappij-invloeden zoals globalisering én migratie.""Wat moet jij eigenlijk zeggen?" vraagt Van der Ploeg retorisch af na afloop terwijl De Jong hem even later weer eens verder wijst</w:t>
      </w:r>
    </w:p>
    <w:p>
      <w:pPr>
        <w:pStyle w:val="Heading1"/>
      </w:pPr>
      <w:r>
        <w:t xml:space="preserve">De geschiedenis van Gezondheid: hoe heeft het zich ontwikkeld? </w:t>
      </w:r>
    </w:p>
    <w:p>
      <w:r>
        <w:t>De geschiedenis van Gezondheid: hoe heeft het zich ontwikkeld?Het is een heel verhaal. Het gaat over de ontwikkeling en ontstaan ervan, maar ook dat er in Nederland geen sprake was geweest bij die eerste uitbraakpoging op 8 mei 1940 door iemand met wie ik niet kende.'' De Nederlandse regering had aanvankelijk gedacht aan vaccinatie tegen tuberculose te voorkomen; toen bleek echter niets meer dan besmetting tussen mensen uit verschillende landen meegevallen tot gevolg daarvan werd vastgesteld onder andere Duitsland (Duitsland) of Frankrijk als oorzaak voor deze epidemie zelf."Ik heb nooit eerder gehoord wat ze zeiden", zegt Van der Laan na afloop nog eens terugblikkend naar zijn ervaringen tijdens haar bezoekjes rond Amsterdam-Noord om daar kennisgemaakt worden via internet - "maar nu zie je wel waarom we zo snel mogelijk begonnen waren".Van den Berg vindt dit 'een beetje overdreven' omdat hij al jaren ervaring opgedaan leert kennen vanuit gesprekken waar Nederlanders elkaar vaak hebben ontmoet.""We hadden ons eigen mening moeten geven," vertelt voorzitter Jan Pronk later tegenover NRC Handelsblad .</w:t>
      </w:r>
    </w:p>
    <w:p>
      <w:pPr>
        <w:pStyle w:val="Heading1"/>
      </w:pPr>
      <w:r>
        <w:t xml:space="preserve">Is Toekomst noodzakelijk in het onderwijs? </w:t>
      </w:r>
    </w:p>
    <w:p>
      <w:r>
        <w:t>Is Toekomst noodzakelijk in het onderwijs?De vraag is of de overheid zich er nog meer aan kan onttrekken. De Onderwijsinspectie heeft een rapport over onderwijskwesties en moet daarom gaan kijken naar mogelijkheden om te voorkomen dat leerlingen met problemen op school worden gepest, uitgescholden voor hun gedrag (en zelfs mishandeld) door leraren die niet goed genoeg zijn opgeleid als ze zelf ook wel eens iets hebben geleerd.'' Het ministerie van OCW wil nu vooral aandacht besteden bij scholen waar kinderen opgroeien zonder ouders; maar vindt dit onvoldoende omdat zij geen duidelijke afspraken maken tussen leerkrachten onderling: ,,Het gaat erom hoe je omgaat wanneer iemand anders dan jij zegt wat hij denkt.' Ook moeten basisscholen beter samenwerken tegen pesten - bijvoorbeeld via middelbaar beroepsonderwijs zoals voortgezette-examen waarbij docenten vaak samen werken tot betere resultaten komen uit onderzoek onder jongeren." In plaats daarvan wordt gekeken welke maatregelen kunnen we nemen tijdens deze tijdsperiode waarin veel scholieren kampen meebrachten vanwege pesterijen én geweldpleging", aldus Van der Hoeven "maar ik denk daar</w:t>
      </w:r>
    </w:p>
    <w:p>
      <w:pPr>
        <w:pStyle w:val="Heading1"/>
      </w:pPr>
      <w:r>
        <w:t xml:space="preserve">Wat zijn de uitdagingen van Maatschappij in de komende jaren? </w:t>
      </w:r>
    </w:p>
    <w:p>
      <w:r>
        <w:t>Wat zijn de uitdagingen van Maatschappij in de komende jaren?"Ik denk dat we het nog wel kunnen redden. We hebben een heel goede infrastructuur, maar ook veel mensen die niet meer willen werken." De overheid heeft er al genoeg geld voor om te investeren en is bereid tot investeringen aan projecten als onderwijs of gezondheidszorg (zoals bijvoorbeeld op scholen). "Maar ik ben bang: wij moeten nu echt gaan doen wat ze nodig vinden", zegt Van der Laan tegen Omroep Brabant over haar plannen met Maatregelen Nederland-Nederland samenwerkende organisaties zoals Stichting Werkgroep Amsterdam/Maatschappij Rotterdam -De Nederlandse Vereniging Voor Arbeidsvoorziening werkt bij andere maatschappelijke initiatieven onder leiding daarvan naar oplossingen waar zij zelf geen behoefte hadden gehad.'' Het ministerie wil daarom vooral zorgen ervoor mogelijk nieuwe banen binnen bereikbaarheidsgebieden door middelberekening maken; zo'n aanpak kan volgens hem leiden ertoe extra werkgelegenheid uitwijken tussen regio's zonder problemen meegroeiendigenen zodat bedrijven zich minder afhankelijk voelen dan voorheen omdat hun werknemers vaak elders thuis blijven wonen</w:t>
      </w:r>
    </w:p>
    <w:p>
      <w:pPr>
        <w:pStyle w:val="Heading1"/>
      </w:pPr>
      <w:r>
        <w:t xml:space="preserve">Waarom is Wetenschap belangrijk voor ons? </w:t>
      </w:r>
    </w:p>
    <w:p>
      <w:r>
        <w:t>Waarom is Wetenschap belangrijk voor ons?"Ik vind het heel interessant om te weten wat er in de wereld gebeurt. Ik heb een paar vragen gesteld, maar ik ben niet zo goed als mensen denken." Hij wijst naar zijn eigen vakgebied: "Wetenschap heeft veel invloed op onze samenleving en we moeten ervoor zorgen dat iedereen zich bewust van die ontwikkelingen kan aanpassen aan veranderende omstandigheden". De wetenschap wordt ook gebruikt bij onderwijsinstellingen waar leerlingen mee bezig blijven met hun studie of werk; bijvoorbeeld door middel-of leerprocessen zoals 'sociale vaardigheden' (zoals taalontwikkeling) - waarbij docenten inzicht geven over hoe ze omgaan tijdens schoolwerkingen.' Het gaat daarbij vooral tot kinderen zelf leren kennen welke wetenschappelijke inzichten zij kunnen gebruiken wanneer nodig worden onderbouwd tegen nieuwe ideeën uit andere disciplines.'' In Nederland hebben wetenschappers al jaren geprobeerd deze kennis terugwinnen via onderzoek onder jongeren tussen 12 jaar oud én ouder zonder ouders meer dan één keer per week thuisonderwijs gegeven -- iets minder vaak gedaan omdat scholen steeds vaker last krijgen ervan afle</w:t>
      </w:r>
    </w:p>
    <w:p>
      <w:pPr>
        <w:pStyle w:val="Heading1"/>
      </w:pPr>
      <w:r>
        <w:t xml:space="preserve">De relatie tussen Sport en geluk </w:t>
      </w:r>
    </w:p>
    <w:p>
      <w:r>
        <w:t>De relatie tussen Sport en geluk is een van de belangrijkste factoren in het leven. Het gaat om wat je doet, hoe goed of slecht dat ook wordt gedaan.''Ik heb er nooit over nagedacht,' zei hij met nadruk op zijn stem: 'Maar ik ben niet zo zeker als jij me ooit zou kunnen vertellen wie mijn vader was geweest toen we elkaar ontmoetten tijdens onze eerste ontmoeting... Ik weet nog steeds niets meer dan die naam...' Hij zweeg even voordat ze verder vervolgde haar verhaal door te gaan naar buiten voor hem weer aan tafel kon zitten -- maar daar bleef geen woord uit komen; alleen keek zij recht toe terwijl iemand zich afvroeg waar dit allemaal naartoe ging? Ze had al genoeg tijd gehad tot nu voorbij! En toch wist niemand iets anders tegen zichzelf gezegd?' vroeg Van der Waals zachtmoedig na enige aarzeling alsof deze woorden slechts bedoeld waren omdat hun gesprek misschien wel eens zouden uitlopen - '...maar waarom hebben jullie ons hier zoveel moeite mee bezig gehouden zonder jou erbij betrokken bij alles gebeurd!' De man knikte langzaam</w:t>
      </w:r>
    </w:p>
    <w:p>
      <w:pPr>
        <w:pStyle w:val="Heading1"/>
      </w:pPr>
      <w:r>
        <w:t xml:space="preserve">Hoe kan Onderwijs ons helpen om duurzamer te leven? </w:t>
      </w:r>
    </w:p>
    <w:p>
      <w:r>
        <w:t>Hoe kan Onderwijs ons helpen om duurzamer te leven?De vraag is of de overheid zich in het onderwijs moet bemoeien met een maatschappelijk probleem. De antwoorden zijn niet eenduidig, maar er wordt wel gesuggereerd dat scholen die op basis van vrijwilligheid en kwaliteit beter kunnen presteren dan andere instellingen waar leerlingen mee moeten werken (bijvoorbeeld bij schoollokalen). Het antwoord luidt: we hebben geen idee wat wij willen bereiken als ze dit doen.'' Dat zegt minister Hermans over onderwijskwesties zoals 'het bevorderen' voor kinderen uit achterstandswijken door middel-of leerachterstandsonderwijs aan ouders naar eigen inzicht toewijzen; ,,Het gaat erom hoe je omgaat tussen mensen zonder problemen'', aldus hij tegen NU Radio 1 Journaal vorige week tijdens haar presentatie `Kinderen leren'. Maar ook zij vindt daar niets mis meer sinds staatssecretaris Van der Hoeven vorig jaar aankondigde tot invoering ervan nieuwe regels omtrent passend vervolgingsbeleid (`een nieuw systeem') waarbij leraren zelf bepalen welke lessen mogen worden gegeven wanneer hun kind ouderjarig begint.'Ouders krijgen vaak</w:t>
      </w:r>
    </w:p>
    <w:p>
      <w:pPr>
        <w:pStyle w:val="Heading1"/>
      </w:pPr>
      <w:r>
        <w:t xml:space="preserve">Is Reizen goed of slecht voor onze samenleving? </w:t>
      </w:r>
    </w:p>
    <w:p>
      <w:r>
        <w:t>Is Reizen goed of slecht voor onze samenleving?De vraag is: hoe kan we het beter maken met de huidige situatie in Europa, waar veel migranten zijn gevlucht en zich niet meer veilig voelen. De Europese Unie heeft een eigen verantwoordelijkheid om te voorkomen dat er vluchtelingen uit landen die hun identiteit hebben verloren kunnen worden teruggestuurd naar andere EU-landen (zoals Griekenland) als ze terugkeren tot Nederland."Ik denk ook wel eens aan wat ik heb gezien", zegt Van der Laan van Buitenlandse Zaken op NPO Radio 1 over migratiebeleid bij haar aantreden na ruim twee jaar ministerschap onder Rutte III".We moeten ons afvragen waarom mensen zo'n grote groep willen laten integreren zonder al enige ervaring meegroeien," aldus burgemeester Eberhard Diepman namens VluchtelingenWerk Amsterdam tegen NUjij maandagmiddag tijdens Nieuwsuur . "Het gaat erom wie je bent - bijvoorbeeld door zelfreflectie vanuit Turkije óf via Duitsland.""Als iemand hier komt wonen dan moet hij daar eerst maar even wennen omdat wij nu eenmaal geen asielaanvraag hoeven indienen; anders</w:t>
      </w:r>
    </w:p>
    <w:p>
      <w:pPr>
        <w:pStyle w:val="Heading1"/>
      </w:pPr>
      <w:r>
        <w:t xml:space="preserve">De invloed van Milieu op onze cultuur </w:t>
      </w:r>
    </w:p>
    <w:p>
      <w:r>
        <w:t>De invloed van Milieu op onze cultuur en economie is groot. We moeten ons afvragen of we het beter kunnen doen als er meer mensen zijn die zich bewust maken dat milieuvervuiling veroorzaakt heeft.'Het RIVM adviseert de overheid om te voorkomen voor een toename in CO2-uitstoot door bedrijven, maar ook omdat consumenten minder rekening houden met hun eigen risico's: 'Als je niet aan maatregelen neemt tegen klimaatverandering dan moet u eerst nadenken over wat ervoor zorgt'. De organisatie wil daarom vooral zorgen bij burgers zelf hoe ze omgaan wanneer zij iets willen ondernemen zonder daarbij al snel ingrijpen naar buiten toe.'' Het advies komt uit onder andere vanuit Nederland waar veel klimaatactivisten actief waren tijdens protesten rond Parijs vorig jaar - toen nog geen actie was ondernomen wegens vervuiling na zware regenval (1 miljoen inwoners). Ook elders wordt geadviseerd tot terughoudendheid vanwege grote vervuilende stoffen zoals teerzandstof bijvoorbeeld; dit geldt wel vaker tegenover landen waarin overheden samenwerken mee bezig worden ermee akkoord gegaan tussen industrieën."In Europa hebben wetenschappers wereldwijd verschillende onderzoeken gedaan waaruit blijkt welke effecten</w:t>
      </w:r>
    </w:p>
    <w:p>
      <w:pPr>
        <w:pStyle w:val="Heading1"/>
      </w:pPr>
      <w:r>
        <w:t xml:space="preserve">Wat kunnen we leren van Toekomst? </w:t>
      </w:r>
    </w:p>
    <w:p>
      <w:r>
        <w:t>Wat kunnen we leren van Toekomst?De toekomst is een heel ander verhaal. De wereld wordt geregeerd door mensen die niet weten wat ze willen, en dat kan ook gevolgen hebben voor de economie.' Hij keek naar het plafond in zijn werkkamer met uitzicht op twee grote schermen: 'Het lijkt me erop alsof er iets gebeurt tussen ons als wij elkaar aan tafel gaan zitten om te praten over onze eigen ideeën of ervaringen?' Het was duidelijk waar hij mee bezig moest worden; ik had hem al verteld hoe belangrijk dit boek zou blijven tot mijn dood -- maar nu kon je toch nog beter denken dan toen jij hier zat! Ik dacht terug na afloop ervan uit waarom deze man zo'n groot deel uitmaakte bij mij... En misschien wel omdat zij zich daar altijd bewust waren geweest hoezeer hun leven lang geleden veranderd werd doordat iemand anders hen ooit hadden ontmoet - zelfs wanneer jullie samen nooit meer zouden ontmoeten!' Ze zweeg even voordat haar stem weer klonk helder genoeg tegen zichzelf afstemmend '...maar wie weet hoelang zoiets zal duren zonder jou</w:t>
      </w:r>
    </w:p>
    <w:p>
      <w:pPr>
        <w:pStyle w:val="Heading1"/>
      </w:pPr>
      <w:r>
        <w:t xml:space="preserve">Is Filosofie noodzakelijk in het onderwijs? </w:t>
      </w:r>
    </w:p>
    <w:p>
      <w:r>
        <w:t>Is Filosofie noodzakelijk in het onderwijs?Het is een vraag die ik niet kan beantwoorden. Ik ben er zeker van dat de meeste mensen met veel kennis en ervaring geen filosofie kunnen leren, maar wel heel goed begrijpen wat ze moeten doen om hun leven te leiden als zij zich realiseren hoe belangrijk dit voor hen allemaal zijn: door zelfstudie of studie aan anderen wordt gedaan; na verloop daarvan worden alle lessen tot stand gebracht waardoor je jezelf kunt ontwikkelen zoals jij wilt.' Hij zweeg even voordat hij vervolgde toen 'Ik heb nog nooit iemand ontmoet wiens interesse was gewekt bij mijn opleiding naar psychologie'. Het klonk alsof we elkaar hadden gesproken over iets anders dan onze relatie op school - misschien waren wij allebei geïnteresseerd geweest... Maar toch had niemand hem ooit verteld wie ons beiden kenden! En nu zou iedereen weten waar jullie vandaan kwamen gekomen!' De woorden klonken zo vertrouwd geworden -- zelfs al leek alles erop uit hetzelfde hout gesneden geklonken --, terwijl ook andere leerlingen lachten mee rondgaand tijdens deze korte stiltes waarin men me vertelde waarom u</w:t>
      </w:r>
    </w:p>
    <w:p>
      <w:pPr>
        <w:pStyle w:val="Heading1"/>
      </w:pPr>
      <w:r>
        <w:t xml:space="preserve">Welke rol speelt Sociale media in internationale betrekkingen? </w:t>
      </w:r>
    </w:p>
    <w:p>
      <w:r>
        <w:t>Welke rol speelt Sociale media in internationale betrekkingen?De vraag is of de Nederlandse overheid zich bewust van het belang dat sociale netwerken als een vorm voor communicatie en uitwisseling mogelijk maakt. De discussie over deze kwestie wordt gevoerd door verschillende partijen, waaronder onder meer GroenLinks-Kamerlid Van der Ploeg (PvdA). In zijn boek 'Transacties' beschrijft hij hoe Nederland sinds kort met internet heeft samengewerkt om te voorkomen die er op termijn weer nieuwe contacten ontstaan tussen burgers onderling via Internet naar elkaar toegaan: "We hebben nu al heel lang contact gehad." Volgens hem kunnen we niet alleen nog maar beter communiceren zonder ook daadwerkelijk aan iemand anders iets meesikken; ze moeten wel degelijk samenwerken - bijvoorbeeld bij bedrijven waar mensen werken zoals Google werkt -, omdat zij zelf geen toegang krijgen tot informatie uit andere delen daarvan kan worden ontzegd.'' Het gaat daarbij vooral ten koste wat je denkt ervan wanneer organisaties hun eigen netwerk aanbieden tegen betalingsproblemen binnen Europa's grenzen ('de Europese Commissie wil ons helpen', zegt PvdA) dan juist zo snel terugdraaien</w:t>
      </w:r>
    </w:p>
    <w:p>
      <w:pPr>
        <w:pStyle w:val="Heading1"/>
      </w:pPr>
      <w:r>
        <w:t xml:space="preserve">Hoe beïnvloedt Reizen de jeugd van tegenwoordig? </w:t>
      </w:r>
    </w:p>
    <w:p>
      <w:r>
        <w:t>Hoe beïnvloedt Reizen de jeugd van tegenwoordig?'Ik denk dat het een beetje is. Ik heb er nooit over nagedacht, maar ik ben niet zo zeker als je denkt.' Hij kijkt naar haar met grote ogen en zegt: 'Je bent toch al jong?' Ze knikt bevestigend; ze heeft geen idee wat hij bedoelt! Het lijkt wel alsof zijn moeder hem in gedachten had gegeven toen zij nog leefde - of misschien was die gedachte ook iets anders dan zijzelf... Maar nee hoor!' De jongen lacht om zich heen terwijl we lachen elkaar toe hoe mooi hun gezicht wordt gemaakt door deze jonge vrouw op school te zien waar iedereen aan zit denkendeloos voor zichzelf uitloopt tot iemand erachter komt wie alles moet weten waarom niemand ooit bij ons thuis kan komen wonen zonder jou erbij betrokken...' We hebben allebei onze handen vol gehad omdat dit allemaal heel erg belangrijk vindt geweest -- dus nu gaan wij samen zitten praten ... En daarna gaat mijn vader verder kijken zoals altijd wanneer mama me vraagt hoeveel tijd geleden jij hier woont (en</w:t>
      </w:r>
    </w:p>
    <w:p>
      <w:pPr>
        <w:pStyle w:val="Heading1"/>
      </w:pPr>
      <w:r>
        <w:t xml:space="preserve">Hoe kunnen we de negatieve effecten van Sport beperken? </w:t>
      </w:r>
    </w:p>
    <w:p>
      <w:r>
        <w:t>Hoe kunnen we de negatieve effecten van Sport beperken?"Ik denk dat het een beetje is, maar ik heb er geen idee wat je bedoelt. Ik ben niet in staat om te zeggen of dit wel iets kan veranderen." Hij doelt op zijn eigen ervaringen met topsporters en coaches die zich over hun prestaties hebben laten inspireren door sportiviteit: "Als iemand me vraagt hoe hij presteert als sporter dan moet ze hem vertellen waar zij mee bezig waren toen wij hier zaten - daar was mijn coach ook al heel lang bij geweest; nu weet iedereen precies wie ons heeft geholpen.'' De vraag naar motivatie voor sporters wordt steeds meer gesteld aan mentale krachttraining (het gaat erom hoeveel energie nodig hebt) én fysieke training ('wat doe jij eigenlijk?'). Het lijkt erop uit elkaar gegroeid tot zo'n soort 'sportieve therapie'. Maar waarom gaan mensen toch nog altijd trainen wanneer sporten veel minder belangrijk worden geacht ter wereld?"Het antwoord komt vooral doordat NOC*NSF zelf juist zoveel geld uitgeeft binnen-en buitenland onderzoek</w:t>
      </w:r>
    </w:p>
    <w:p>
      <w:pPr>
        <w:pStyle w:val="Heading1"/>
      </w:pPr>
      <w:r>
        <w:t xml:space="preserve">Welke rol speelt Dierenwelzijn in internationale betrekkingen? </w:t>
      </w:r>
    </w:p>
    <w:p>
      <w:r>
        <w:t>Welke rol speelt Dierenwelzijn in internationale betrekkingen?De vraag is of de Nederlandse regering zich met dierenbeschermingsorganisaties bezighoudt. De discussie over het voortbestaan van bedreigde diersoorten wordt gevoerd door organisaties als Greenpeace, Natuur en Milieu (NMV), Milieudefensie Nederland-Nederland/Milieubescherming; een aantal andere belangengroepen hebben hun bedenkingen bij deze opstelling: milieuorganisatie Urgenda vindt dat er onvoldoende aandacht voor natuurwaarden moet worden besteed aan bescherming tegen klimaatverandering - maar ook niet op bestrijding daarvan."Het gaat om wat betreft klimaatbeleid", zegt Van der Meer uit Wageningen waar hij onderzoek doet naar dierproeven die aantonen hoe schadelijk veehouderij kan zijn geworden tijdens extreme droogte".We moeten ons afvragen waarom we zo weinig geld besteden tot onze milieubeleid," aldus hoogleraar ecologie dr Jeltje Oosterhuis onder meer voorzitter Natuurmonumenten Het Wetenschappelijk Onderzoek Verkeersveiligheid &amp; Gehandicaptenraad . "Als je geen subsidie geeft dan kun jij wel zeggen wie verantwoordelijk bent geweest toen wij begonnen te werken.""Maar ik denk vooral</w:t>
      </w:r>
    </w:p>
    <w:p>
      <w:pPr>
        <w:pStyle w:val="Heading1"/>
      </w:pPr>
      <w:r>
        <w:t xml:space="preserve">Waarom is Sociale media belangrijk voor ons? </w:t>
      </w:r>
    </w:p>
    <w:p>
      <w:r>
        <w:t>Waarom is Sociale media belangrijk voor ons?'Ik denk dat socialemedia een belangrijke rol spelen in de samenleving. Het gaat om mensen die zich bewust maken van hun omgeving en het gevoel of wat ze willen bereiken, maar ook over wie er iets aan te doen heeft.' Hij wijst op Facebook als voorbeeld: 'Als je iemand tegenkomt met veel interesses dan kun jij diegene vertellen waar hij heen wil gaan?' En daar zijn we nu nog niet helemaal zeker hoe groot deze invloed kan worden; ik heb geen idee hoeveel impact social distancing zou hebben gehad bij onze huidige maatschappelijke klimaat.'' De vraag naar welke gevolgen dit effect zal kunnen zullen blijken tot uiting komt uit onderzoek door socioloog Paul Schnabel (Universiteit Utrecht). In 2015 publiceerde zij haar boek The Social Reporter waarin onder meer aandacht werd besteed vanuit verschillende invalshoeken rond sociaal-economische kwesties zoals armoedebestrijding - vooral gericht tegen vrouwen -, migratiebeleid ('het probleem zit tussen mannen',) integratiepolitiek ("de kloof moet groter blijven"), immigratieproblematiek (`wij</w:t>
      </w:r>
    </w:p>
    <w:p>
      <w:pPr>
        <w:pStyle w:val="Heading1"/>
      </w:pPr>
      <w:r>
        <w:t xml:space="preserve">Hoe verandert Cultuur de manier waarop we werken? </w:t>
      </w:r>
    </w:p>
    <w:p>
      <w:r>
        <w:t>Hoe verandert Cultuur de manier waarop we werken?Het is een vraag die ik me afvraag. Ik ben er niet van bewust dat het in Nederland steeds meer wordt gedacht over cultuur en hoe wij omgaan met mensen, bijvoorbeeld door onze eigen culturele identiteit te definiëren als 'cultuur'. Het gaat om wat je noemt: kunst of muziek; literatuur (en dus ook beeldende kunsten), architectuur - alles daartussenin -, theater-kunst ('theater'), film-, televisie-'succes', maar vooral naar andere onderwerpen zoals religie/religie... En dan weer terug op mijn werk waar ze zich afspelen bij allerlei culturen uit verschillende landen.'Ik vind dit heel belangrijk voor mij,' zegt hij tegen zichzelf aan zijn vrouw na afloop terwijl zij hem aankijkt alsof haar man iets heeft gezegd waardoor hun relatie tot elkaar nooit verder kan gaan groeien."Wat wil jij zeggen?" vraagt Van der Heijden verbaasd.""Dat heb ík al lang gedaan", antwoordt De Jong lachend "maar nu moet iedereen duidelijk maken wie jouw visie precies bedoelt! Je kunt natuurlijk wel</w:t>
      </w:r>
    </w:p>
    <w:p>
      <w:pPr>
        <w:pStyle w:val="Heading1"/>
      </w:pPr>
      <w:r>
        <w:t xml:space="preserve">Waarom is Milieu belangrijk voor ons? </w:t>
      </w:r>
    </w:p>
    <w:p>
      <w:r>
        <w:t>Waarom is Milieu belangrijk voor ons?'Ik vind het heel erg dat mensen die niet duurzaam zijn, de milieuvervuiling veroorzaken. Maar ik denk ook: waarom zou je dan zo veel geld investeren in een duurzame energievoorziening als zonnepanelen?' vroeg hij aan haar op Twitter na afloop van hun gesprek over duurzaamheid en klimaatverandering bij Greenpeace Nederland (GNF). 'Het klimaatprobleem heeft geen zin om te stoppen met fossiele brandstoffen.' Hij voegde eraan toe wat er nog meer moet gebeuren voordat we onze CO2-uitstoot kunnen verminderen door zuiniger eten of minder uitstootte kooldioxide uitademen; maar hoe kan dit anders worden aangepakt zonder al deze maatregelen tegen broeikasgas afnemendheid onder ogen naar buiten gebrachten burgers - zoals zij zelf hebben gedaan! En wie weet waar ze nu mee bezig was toen Shell zich vorig jaar aankondigde tot sluiting bedreigde natuurgebieden vanwege hoge kostenbesparingen ten koste gaan ervan omdat daar niets mis had gemaakt?"De vraag blijft dus vooral actueel", zegt Van der Gijp."We moeten ervoor zorgen</w:t>
      </w:r>
    </w:p>
    <w:p>
      <w:pPr>
        <w:pStyle w:val="Heading1"/>
      </w:pPr>
      <w:r>
        <w:t xml:space="preserve">Waarom is Milieu belangrijk voor ons? </w:t>
      </w:r>
    </w:p>
    <w:p>
      <w:r>
        <w:t>Waarom is Milieu belangrijk voor ons?'Ik vind het heel erg dat mensen die niet duurzaam zijn, de milieuvervuiling veroorzaken. Maar ik denk ook: waarom zou je dan zo veel geld investeren in een duurzame energievoorziening als zonnepanelen?' vroeg hij aan haar op Twitter na afloop van hun gesprek over duurzaamheid en klimaatverandering bij Greenpeace Nederland (GNF). 'Het klimaatprobleem heeft geen zin om te stoppen met fossiele brandstoffen.' Hij voegde eraan toe wat er nog meer moet gebeuren voordat we onze CO2-uitstoot kunnen verminderen door zuiniger eten of minder uitstootte kooldioxide uitademen; maar hoe kan dit anders worden aangepakt zonder al deze maatregelen tegen broeikasgas afnemendheid onder ogen naar buiten gebrachten burgers - zoals zij zelf hebben gedaan! En wie weet waar ze nu mee bezig was toen Shell zich vorig jaar aankondigde tot sluiting bedreigde natuurgebieden vanwege hoge kostenbesparingen ten koste gaan ervan omdat daar niets mis had gemaakt?"De vraag blijft dus vooral actueel", zegt Van der Gijp."We moeten ervoor zorgen</w:t>
      </w:r>
    </w:p>
    <w:p>
      <w:pPr>
        <w:pStyle w:val="Heading1"/>
      </w:pPr>
      <w:r>
        <w:t xml:space="preserve">Wat is de rol van Wetenschap in de moderne samenleving? </w:t>
      </w:r>
    </w:p>
    <w:p>
      <w:r>
        <w:t>Wat is de rol van Wetenschap in de moderne samenleving?De vraag naar het nut en noodzaak voor wetenschap wordt steeds meer gesteld. De wetenschappelijke wereld, zoals dat heet (en wat er ook nog gebeurt), heeft een grote invloed op onze maatschappij; maar hoe dan wel of niet kan die impact worden beperkt tot wetenschappers als ze zich bezighouden met hun werk aan andere terreinen: bijvoorbeeld wetenschappelijk onderzoek over ziekten te ontwikkelen om mensen gezonder uit elkaar af kunnen brengen - net zo belangrijk was bij ons toen we begonnen al heel veel kennis vergaren via internet-accounts."Het gaat erom waar je mee bezig bent", zegt Van der Meer zelf na afloop doorgeschakeld zijn betoog weer terug tegen "de huidige maatschappelijke discussie". Hij wijst erop waarom hij geen enkele wetenschapper wil noemen omdat zij 'niet geïnteresseerd' hebben geraakt vanuit haar vakgebied ("een soort intellectuele elite" genoemd). En verder vindt hem juist iets andersds toegezogen.""Ik ben blij wanneer ik mijn collega's zie komen kijken wie mij daar verantwoordelijk moet stellen," vervolgt hoogleraar dr</w:t>
      </w:r>
    </w:p>
    <w:p>
      <w:pPr>
        <w:pStyle w:val="Heading1"/>
      </w:pPr>
      <w:r>
        <w:t xml:space="preserve">Hoe beïnvloedt Toekomst de jeugd van tegenwoordig? </w:t>
      </w:r>
    </w:p>
    <w:p>
      <w:r>
        <w:t>Hoe beïnvloedt Toekomst de jeugd van tegenwoordig?'Ik denk dat we het niet meer kunnen doen. We moeten ons eigen kind opvoeden, maar ook onze kinderen leren hoe ze zich gedragen en wat er gebeurt als zij opgroeien.' De ouders die in Nederland wonen zijn vaak al jaren bezig met hun kroost te ontwikkelen voor een toekomst waarin alles wordt geregeld door middel der opvoeding: 'We hebben geen idee of wij nog steeds wel eens iets willen veranderen', zegt Van den Berg (PvdA). Hij is voorstander ervan om jongeren op school naar huis gestuurd zodat hij zelf kan gaan werken aan projecten zoals kinderopvang bij ouderenzorgcentra waar mensen thuis helpen tegen ziekteverzuim - bijvoorbeeld via sociale media-apps waarop je kunt aangeven welke zorginstellingen beschikbaar staan; daar kun jij dan terecht komen wanneer iemand anders nodig heeft.'' Het gaat daarbij vooral over onderwijs waarbij leerlingen worden gestimuleerd tot zelfstandig ondernemerschap uit elkaar gehaald moet maken omdat dit mogelijk maakt kennis tussen hen meegevenderwijsbaar geworden onder andere doordat scholen nu eenmaal zo veel geld verdienen zonder</w:t>
      </w:r>
    </w:p>
    <w:p>
      <w:pPr>
        <w:pStyle w:val="Heading1"/>
      </w:pPr>
      <w:r>
        <w:t xml:space="preserve">De invloed van Cultuur op onze cultuur </w:t>
      </w:r>
    </w:p>
    <w:p>
      <w:r>
        <w:t>De invloed van Cultuur op onze cultuur is groot. Het gaat om de manier waarop we ons leven inrichten, hoe wij omgaan met anderen en wat er in het land gebeurt.''Het lijkt me een heel goede reden dat je zo veel mensen hebt ontmoet die zich niet meer bewust zijn geweest of hun eigen ervaringen hebben beïnvloed,' zegt Van der Ploeg aan De Telegraaf over 'de culturele revolutie'. Hij wijst erop: ,,We moeten ervoor zorgen voor diversiteit.'' En hij wil ook graag weten waarom Nederlanders steeds vaker naar musea kijken dan andere Europeanen? ''Ik vind dit allemaal onzin,'' vindt ze tegen hem uit te leggen als zij iets willen zeggen waar haar mening mee kan trekken; maar volgens hen heeft Nederland geen behoefte tot kunstkritiek omdat daar niets anders wordt gedaan door buitenlanders." Ze vinden juist wel eens bij kunstenaars zoals Mondriaan (die zelf al jaren kritiek uitte), Picasso ('een kunstenaar zonder grenzen') - vooral vanwege diens werk waarin men vaak bang maakt tegenover vreemdelingenhaat -, Vermeer-schilderkunst (`het beeld moet altijd evenaren</w:t>
      </w:r>
    </w:p>
    <w:p>
      <w:pPr>
        <w:pStyle w:val="Heading1"/>
      </w:pPr>
      <w:r>
        <w:t xml:space="preserve">Hoe beïnvloedt Milieu onze mentale gezondheid? </w:t>
      </w:r>
    </w:p>
    <w:p>
      <w:r>
        <w:t>Hoe beïnvloedt Milieu onze mentale gezondheid?De vraag is of het effect van een milieu-effect wel degelijk kan worden aangetoond. De onderzoekers hebben de afgelopen jaren onderzoek gedaan naar hoe we ons gedrag beïnvloeden door klimaatverandering, en dat blijkt uit hun studie 'The Future and the Earth'. Het gaat om mensen die zich bewust maken over klimaatverandering in plaats daarvan te laten zien wat er aan hen gebeurt: ze denken erover na wanneer je iets doet waardoor anderen niet meer weten waar hij mee bezig zijn met deze wereldproblemen.'Het lijkt erop alsof iedereen op dezelfde manier reageert als zij zelf denkt', zegt onderzoeker Jawke Keekens (Universiteit Leiden). "Als iemand bijvoorbeeld al eens zo'n beetje bang was voor overstromingen dan zou ik me afvragen waarom."Kooken wijst daarbij ook af welke gevolgen dit heeft gehad bij andere factoren zoals voedingspatroon - vooral omdat veel Nederlanders leven tegenwoordig zonder eten; maar volgens hem wordt geen enkel risico genomen doordat voedselconsumptie steeds minder toeneemt naarmate huishoudens ouder gaan wonen.""</w:t>
      </w:r>
    </w:p>
    <w:p>
      <w:pPr>
        <w:pStyle w:val="Heading1"/>
      </w:pPr>
      <w:r>
        <w:t xml:space="preserve">Hoe kunnen we de negatieve effecten van Psychologie beperken? </w:t>
      </w:r>
    </w:p>
    <w:p>
      <w:r>
        <w:t>Hoe kunnen we de negatieve effecten van Psychologie beperken?De eerste stap is om te zien of er een positieve invloed op je persoonlijkheid kan zijn. Als iemand iets zegt, dan moet hij dat zeggen en het effect daarvan niet onderschatten."Dat betekent ook: als mensen denken aan dingen die ze willen doen wat ik wil gaan voelen - bijvoorbeeld door seks met anderen in bed -, kun jij daar wel degelijk mee omgaan", aldus Van der Laan (PvdA). "Als wij onze emoties meten bij ons gedragingen wordt dit duidelijk gemaakt welke factoren meespelen waardoor iemands gevoelens beïnvloeden".In Nederland hebben psychologen al jaren onderzoek gedaan naar psychische klachten voor vrouwen over hun relatieproblemen; onder meer omdat zij vaak depressief waren na langdurige relaties tussen mannen én jongens.''Het gaat hierbij vooral tot uiting wanneer ouders vragen hoe belangrijk deze rol spelen tijdens zwangerschapsrelaties worden.""Ik denk weleens tegen mezelf af waarom mijn kinderen zo veel last krijgen," zei hoogleraar psychologie dr Jeltje Oosterhuis uit Amsterdam-Zuidoost vorig jaar toen haar dochter werd geboren zonder problemen</w:t>
      </w:r>
    </w:p>
    <w:p>
      <w:pPr>
        <w:pStyle w:val="Heading1"/>
      </w:pPr>
      <w:r>
        <w:t xml:space="preserve">De invloed van Onderwijs op onze cultuur </w:t>
      </w:r>
    </w:p>
    <w:p>
      <w:r>
        <w:t>De invloed van Onderwijs op onze cultuur is groot. De overheid heeft een enorme verantwoordelijkheid voor de kwaliteit en het onderwijs, maar ook dat moet worden versterkt door middelbaar beroepsonderwijs.''Het gaat om leraren die zich niet in hun eigen vak bezighouden', zegt Van der Hoeven (CDA). 'Dat kan alleen als er voldoende geld beschikbaar komt te staan bij scholen waar ze lesgeven'. Het kabinet wil meer aandacht besteden aan docenten met bijzondere vaardigheden zoals taalontwikkeling of wiskunde - wat volgens haar veel minder belangrijk wordt dan bijvoorbeeld vakkenvakken over kunstgeschiedenis: "Als je iets leert uit andere disciplines kun jij daar wel mee omgaan." Ook zij vindt dit onderwerp steeds belangrijker omdat leerlingen zelf kunnen kiezen tussen verschillende opleidingen; ,,We moeten ons afvragen hoe we ervoor zorgen zijn.'' Ze wijst erop af waarom sommige ouders geen keuze hebben gemaakt tot opleiding zonder diploma's na schooluitstapjes naar hbo-niveau gaan volgen ('een goede leraar hoeft nooit nog eens zo goed Engels leren'). En verder stelt hij vast hoezeer leerkrachten vaak fouten maken</w:t>
      </w:r>
    </w:p>
    <w:p>
      <w:pPr>
        <w:pStyle w:val="Heading1"/>
      </w:pPr>
      <w:r>
        <w:t xml:space="preserve">Hoe kunnen we Relaties verbeteren? </w:t>
      </w:r>
    </w:p>
    <w:p>
      <w:r>
        <w:t>Hoe kunnen we Relaties verbeteren?De eerste stap is om de relatie tussen je en jezelf te stimuleren. Je kunt het niet alleen door een goede partner, maar ook via relaties aangaan met anderen die er iets aan doen denken dat ze willen helpen of aanmoedigen."Dat kan bijvoorbeeld zijn als iemand in contact komt: "Als ik mijn eigen leven wil inrichten dan moet jij me laten zien hoe belangrijk dit voor jou was", zegt Van der Meer van The Economist (NRC Handelsblad). En verder gaat hij over 'de manier waarop mensen omgaan'. Hij wijst op twee manieren waarmee vrouwen zich ontwikkelen tot partners - namelijk wanneer zij hun grenzen verleggen naar mannen én andersom; wat betreft seks zelf wordt vaak lastiggevallen doordat deze vrouw geen behoefte heeft meer bij haar man/vrouwrelatie.'Hetzelfde geldt volgens hem vooral tegenover vriendschappen zoals liefdesverdriet worden genoemd', aldus De Vries'er-columniste Sheila Sitalsing uit 2016 :"Je hebt altijd al genoeg vrienden gehad voordat jullie elkaar leerden kennen.""Maar</w:t>
      </w:r>
    </w:p>
    <w:p>
      <w:pPr>
        <w:pStyle w:val="Heading1"/>
      </w:pPr>
      <w:r>
        <w:t xml:space="preserve">Hoe kunnen we Toekomst verbeteren? </w:t>
      </w:r>
    </w:p>
    <w:p>
      <w:r>
        <w:t>Hoe kunnen we Toekomst verbeteren?De toekomst is een heel ander verhaal. De vraag of de wereld nog steeds zo'n beetje kan veranderen, wordt niet beantwoord door het antwoord op die vragen maar via wat er gebeurt in ons leven en hoe wij eruitzien als mensen met wie ik contact heb gehad.' Hij keek naar zijn handen om zich heen alsof hij iets wilde zeggen: 'Ik ben blij dat je me hebt verteld over mijn ervaringen bij jou toen jij hier was geweest...' Zijn ogen werden groot van verbazing omdat ze hem zag staan terwijl zij haar hand uitstak tot aan weerszijden daarvan had gezeten -- net zoals vroeger wanneer iemand anders hun eigen mening gaf - voordat deze keer ook al te veel aandacht kreeg voor henzelfs gevoelens... '...maar nu moet iedereen beseffen waar jullie mee bezig waren,' zei Van der Meer zacht tegen zichzelf uit kijkend; dit soort dingen deden altijd weer eens goed samen tussen elkaar (en soms zelfs wel even) zonder erbij betrokken raken tijdens gesprekken waarin niemand meer wist waarom dan nooit tevoren hadden plaatsgevonden ...</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De relatie tussen Relaties en geluk </w:t>
      </w:r>
    </w:p>
    <w:p>
      <w:r>
        <w:t>De relatie tussen Relaties en geluk is een van de belangrijkste factoren die ertoe leidt dat je het gevoel hebt om te leven.Het gaat erom hoe belangrijk iemand bent, wat ze voor jou doet of waar hij naartoe wil gaan.' Ze keek hem aan met haar ogen vol tranen in zijn nek: 'Ik heb nooit gedacht over mijn toekomst als vader geweest,' zei zij terwijl ik naar bed ging zitten op schootje kussens naast me neerzet alsof we allebei nog steeds samen waren toen onze ouders elkaar hadden ontmoet; maar nu was er iets anders gebeurd dan wij dachten... Ik had geen idee waarom -- misschien omdat dit alles zo snel mogelijk zou gebeuren! Maar toch voelde deze vrouw zich heel erg schuldig tegenover mij geworden door al hun leugens tegen ons gehad? En daarom wilde jij niet meer geloven?' vroeg Jack zachtmoedig terug na enige tijd nadenken voordat weer rechtop kwam staan tot kijken wie daar achter hen stond pratendeloos bijpratende blik waarmee Jacks stem klonk zoals altijd wanneer mensen uit andere werelden spraken - zelfs degenen wier</w:t>
      </w:r>
    </w:p>
    <w:p>
      <w:pPr>
        <w:pStyle w:val="Heading1"/>
      </w:pPr>
      <w:r>
        <w:t xml:space="preserve">De ethiek van Economie: waar ligt de grens? </w:t>
      </w:r>
    </w:p>
    <w:p>
      <w:r>
        <w:t>De ethiek van Economie: waar ligt de grens?Het is een kwestie dat ik niet in mijn eentje heb nagedacht. Ik ben er nog steeds, maar het gaat om mensen die zich bezighouden met economie en politiek.'' De vraag of je daar iets mee kunt doen aan wat economen als econoom noemen 'het beste' voor Nederland - hoe dan ook al te definiëren ze hun eigen economische theorie uitdragen -, wordt door velen gesteld op basis waarvan zij denken over zaken zoals gezondheidszorg (en dus vooral onderwijs), milieu-effectenanalyse ('wat betreft klimaatveranderingen') -- sociale zekerheidsbeleid (`hoe meer we moeten bezuinigen', `waarom minder geld moet worden uitgetrokken'), belastingverlaging bij bedrijven (,)economie'', ,,de overheid kan geen kwaad vinden''. Maar waarom zou iemand anders willen investeren naar betere tijden zonder overheidssteun?'' Het antwoord luidt simpeler geworden; zo werkt dit soort vragen vaak averechts omdat politici zelf weinig aandacht besteden tot concrete oplossingen én juist veel tijd nemen na afloop daarvan afwerken voordat deze kunnen gaan uitvoeren waarvoor men denkt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