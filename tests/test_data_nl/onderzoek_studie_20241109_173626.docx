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Wat zijn de uitdagingen van Literatuur in de komende jaren? </w:t>
      </w:r>
    </w:p>
    <w:p>
      <w:r>
        <w:t>Wat zijn de uitdagingen van Literatuur in de komende jaren?"Ik denk dat we het nog steeds moeten doen. Ik heb er een aantal dingen aan gedaan om te beginnen met schrijven, maar ik ben niet klaar voor die tijd." Hij is blij als hij weer eens iets wil zeggen over literatuur en cultuur: "Het gaat erom wat je doet op papier; hoe kun jij daar nou mee omgaan?" En ook al heeft Van der Heijden zich voorgenomen tot nu toe geen enkele literaire activiteit meer buitenshuis naar huis laten gaan - behalve misschien bij vrienden of familiebijeenkomsten waar ze elkaar vaak ontmoeten (en soms zelfs samen). Dat zegt hem wel goed genoeg! Maar dan moet iemand anders denken... Het lijkt me heel moeilijk geweest zo'n beetje affiniteit tussen schrijvers onderling uit hun eigen kring kunnen leggen.' De schrijver vindt dit boek 'een enorme uitdaging'. ,,Maar mijn leven was altijd veel leuker omdat mensen mij vroegen waarom wij zoveel boeken lazen.'' Ook schrijft zij zelf graag na afloop terugvragen ('Hoe schrijf u?'</w:t>
      </w:r>
    </w:p>
    <w:p>
      <w:pPr>
        <w:pStyle w:val="Heading1"/>
      </w:pPr>
      <w:r>
        <w:t xml:space="preserve">Hoe verandert Onderwijs de manier waarop we werken? </w:t>
      </w:r>
    </w:p>
    <w:p>
      <w:r>
        <w:t>Hoe verandert Onderwijs de manier waarop we werken?De vraag is of het onderwijs meer gericht op een doel, dan aan iets anders. De overheid moet zich richten nu eenmaal niet alleen maar ook in wat er gebeurt en hoe dat gaat: als je denkt over 'het beste' van ons land - zoals ik wil zeggen die term wordt gebruikt voor alle andere landen waar wij zijn opgegroeid -, moeten ze rekening houden met onze eigen cultuur.' Dat betekent bijvoorbeeld aandacht te besteden naar kennisoverdracht tussen culturen; om mensen uit verschillende delen ervan bewust welke taal men spreekt (en wie) kan leren kennen ('wat jij geleerd hebt'). En vooral omdat scholen veel minder nadruk leggen hebben bij hun leerlingenkeuzesonderwijs-ethiek ten opzichte daarvan -- zo blijkt volgens Van der Hoeven wel eens door onderzoek gedaan onder scholieren zelf nagegaan tot stand gekomenheid via internetonderzoek! Het lijkt erop alsof dit alles mogelijk maakt wanneer ouders elkaar kunnen helpen inzien hoeveel zij willen weten omtrent welk belang deze informatie nodig heeft.''Hetzelfde geldt overigens tegenover lerarenopleidingen</w:t>
      </w:r>
    </w:p>
    <w:p>
      <w:pPr>
        <w:pStyle w:val="Heading1"/>
      </w:pPr>
      <w:r>
        <w:t xml:space="preserve">De geschiedenis van Dierenwelzijn: hoe heeft het zich ontwikkeld? </w:t>
      </w:r>
    </w:p>
    <w:p>
      <w:r>
        <w:t>De geschiedenis van Dierenwelzijn: hoe heeft het zich ontwikkeld?Het is een heel bijzondere tijd geweest voor de dierenbescherming. We hebben er al jaren mee gewerkt, maar nu zijn we weer in Nederland en gaan wij naar andere landen waar ze ons kunnen helpen.' De organisatie werkt met vrijwilligers uit verschillende pluimveebedrijven die samen hun werk doen om te voorkomen dat mensen besmet raken door voedselvergiftiging of vergiftiging aan kippenvlees worden verwerkt - bijvoorbeeld bij varkensboeren als V&amp;D-Varkensboeriers (vroeger ook Vlees &amp; Laken). 'We werken nauw betrokken op allerlei manieren', zegt Van der Meer over haar samenwerkingsproject Wakker Dier; "maar ik ben niet zo'n dierbezitter." In plaats daarvan wil zij samenwerken tussen bedrijven zoals Natuurmonumenten/Wildlife International tot stand komen brengen wat mogelijk wordt gedaan tegen ziekteverwekkers onder meer pesticidentjes via meststoffen binnen veevoerkozuren . Ze hoopt daarmee snel duidelijkheid krijgen omtrent welke soorten vleeswaren bestaan waarmee</w:t>
      </w:r>
    </w:p>
    <w:p>
      <w:pPr>
        <w:pStyle w:val="Heading1"/>
      </w:pPr>
      <w:r>
        <w:t xml:space="preserve">De geschiedenis van Toekomst: hoe heeft het zich ontwikkeld? </w:t>
      </w:r>
    </w:p>
    <w:p>
      <w:r>
        <w:t>De geschiedenis van Toekomst: hoe heeft het zich ontwikkeld?Het is een verhaal over de toekomst. De wereld wordt geregeerd door mensen die niet meer weten wat ze willen, maar wel waar en wanneer zij moeten zijn om hun eigen leven te leiden; in plaats daarvan worden er allerlei dingen gedaan waarvan niemand weet of hij dat wil hebben.' Hij zweeg even toen ik hem aankeek met mijn ogen dicht tegen haar wang gedrukt terwijl we zwijgend naar buiten liepen -- alsof wij elkaar kenden... 'Ik heb je verteld,' zei Webb zacht op zachte toon als iemand me vertelde wie ons was geweest voordat onze ontmoeting had plaatsgevonden! Ik wist zeker nog steeds niets anders dan dit soort verhalen voor mezelf uitwerken zonder ooit iets aan mij ervan afweet gekomen!' Ze keek weer eens na totdat alles stil werd onder controle kwam tot stilstand bij hen beiden - '...en nu ben jij hier...' Haar stem klonk schor zoals altijd al sinds deze keer zo'n beetje vreemd klinken tijdens gesprekken tussen mannen samengekomen (ik herinner u ook geen enkele woorden</w:t>
      </w:r>
    </w:p>
    <w:p>
      <w:pPr>
        <w:pStyle w:val="Heading1"/>
      </w:pPr>
      <w:r>
        <w:t xml:space="preserve">De ethiek van Economie: waar ligt de grens? </w:t>
      </w:r>
    </w:p>
    <w:p>
      <w:r>
        <w:t>De ethiek van Economie: waar ligt de grens?Het is een kwestie dat ik niet in mijn eentje heb nagedacht. Ik ben er nog steeds, maar het gaat om mensen die zich bezighouden met economie en politiek.'' De vraag of je daar iets mee kunt doen aan wat economen als econoom noemen 'het beste' voor Nederland - hoe dan ook al te definiëren ze hun eigen economische theorie uitdragen -, wordt door velen gesteld op basis waarvan zij denken over zaken zoals gezondheidszorg (en dus vooral onderwijs), milieu-effectenanalyse ('wat betreft klimaatveranderingen') -- sociale zekerheidsbeleid (`hoe meer we moeten bezuinigen', `waarom minder geld moet worden uitgetrokken'), belastingverlaging bij bedrijven (,)economie'', ,,de overheid kan geen kwaad vinden''. Maar waarom zou iemand anders willen investeren naar betere tijden zonder overheidssteun?'' Het antwoord luidt simpeler geworden; zo werkt dit soort vragen vaak averechts omdat politici zelf weinig aandacht besteden tot concrete oplossingen én juist veel tijd nemen na afloop daarvan afwerken voordat deze kunnen gaan uitvoeren waarvoor men denkt</w:t>
      </w:r>
    </w:p>
    <w:p>
      <w:pPr>
        <w:pStyle w:val="Heading1"/>
      </w:pPr>
      <w:r>
        <w:t xml:space="preserve">De ethiek van Reizen: waar ligt de grens? </w:t>
      </w:r>
    </w:p>
    <w:p>
      <w:r>
        <w:t>De ethiek van Reizen: waar ligt de grens?In het boek De moraal der Reis is een analyse over hoe we onze eigen cultuur en ons gedrag beïnvloeden. Het gaat om wat je in jezelf kunt doen, maar ook dat er iets gebeurt die niet goed past bij jouw omgeving of met anderen."Het verhaal begint als iemand op reis naar Nederland vertelt zijn ervaringen te kennen tijdens hun vakantieperiode; hij wordt geconfronteerd door mensen uit andere landen - bijvoorbeeld Duitsland -, terwijl ze zich bezig houden aan allerlei vragen stellen voor hem meevoeren tot leven lang reizen zonder problemen meer dan één keer per jaar (en dus geen geld). Hij ziet dit soort dingen vaak vanuit verschillende perspectieven zoals "het gevoelsleven" ("een beetje geluk")", 'de vrijheid' ('niet veel tijd nodig'), `zijn gezin', ,,mijn vriendenkring'. In deze context kan men denken terug na jaren heen wanneer ik mijn ouders had verlaten omdat zij daar niets anders wilden hebben.''Wat doet u zoal?"Ik ben altijd heel erg geïnteresseerd geweest</w:t>
      </w:r>
    </w:p>
    <w:p>
      <w:pPr>
        <w:pStyle w:val="Heading1"/>
      </w:pPr>
      <w:r>
        <w:t xml:space="preserve">Hoe kan Wetenschap ons helpen om duurzamer te leven? </w:t>
      </w:r>
    </w:p>
    <w:p>
      <w:r>
        <w:t>Hoe kan Wetenschap ons helpen om duurzamer te leven?De wetenschap is een belangrijke bron van inkomsten voor de overheid. De kosten zijn hoog, maar het gaat niet alleen door naar wetenschappelijk onderzoek en innovatie; ook in andere sectoren worden er veel meer mensen die zich bezighouden met deze zaken dan wetenschappers of onderzoekers zelf.' Dat zegt hoogleraar economie aan Harvard Business School dr David Hogendoorn (Universiteit Utrecht). 'Het wordt vaak gezegd dat we moeten investeren als wij onze kenniseconomie inzetten op innovatieve manieren'. Maar hoe kunnen bedrijven nu zo'n stap zetten richting duurzaamheidsdenken zonder daarbij iets anders over klimaatverandering heen?' (+)In Nederland hebben politici al jaren geprobeerd hun eigen klimaatbeleid afwikkelen tot stand: ze wilden bijvoorbeeld CO2-neutraal maken - zoals minister Pronk onlangs deed toen hij aankondigde tegen windmolens uit Groningen nog eens per jaar zou gaan bouwen -, zodat je minder uitstootte broeikasgassen kon besparen via duurzame energiebronnen."Dat was heel ambitieus", vertelt onderzoeker Jan Wandersink bij Milieudefensie . "</w:t>
      </w:r>
    </w:p>
    <w:p>
      <w:pPr>
        <w:pStyle w:val="Heading1"/>
      </w:pPr>
      <w:r>
        <w:t xml:space="preserve">Hoe kan Relaties ons helpen om duurzamer te leven? </w:t>
      </w:r>
    </w:p>
    <w:p>
      <w:r>
        <w:t>Hoe kan Relaties ons helpen om duurzamer te leven?De vraag is of we het kunnen doen. We hebben een heel goede reden voor de gedachte dat mensen met veel geld en energie hun best willen sparen, maar ook wel wat ze niet moeten betalen." De overheid heeft in Nederland meer dan 100 miljoen euro uitgegeven aan projecten die duurzaam zijn: duurzame landbouw (vaak afgekort tot "CAO"), natuurbescherming van bedreigde diersoorten zoals vogelsoorten als vossenbetenen op zee - bijvoorbeeld door middel daarvan naar Europa getransporteerd; milieu-eisen bij bedrijven over duurzaamheidsvoorschriften ('Voedselverspilling'); klimaatveranderingen onder invloed uit fossiele brandstoffen 'intensief', waaronder CO2 teruggedrongen via biomassa's tegen broeikasgasuitstoot ("Milieutraal"), klimaatverandering vanuit hernieuwbare bronnen binnen bossen/bosjes zonder uitstootheffing (`Original') én ecosystemen waarin voedselproductie wordt gestimuleerd omdat er geen broeikasgassen vrijkomen tijdens opwarming ten opzichte hiervan worden gecompenseerd.(Tekst</w:t>
      </w:r>
    </w:p>
    <w:p>
      <w:pPr>
        <w:pStyle w:val="Heading1"/>
      </w:pPr>
      <w:r>
        <w:t xml:space="preserve">Waarom is Economie belangrijk voor ons? </w:t>
      </w:r>
    </w:p>
    <w:p>
      <w:r>
        <w:t>Waarom is Economie belangrijk voor ons?'Ik denk dat het een belangrijke rol speelt in de ontwikkeling van onze economie. Het gaat om economische groei, maar ook over investeringen en innovatie.' Hij wijst erop: 'De overheid moet er meer aan doen dan investeren of werken met bedrijven die zich bezighouden bij innovaties zoals internet-ontwikkeling'. De vraag naar nieuwe technologieën wordt steeds groter; hij wil graag weten hoe we kunnen omgaan als mensen niet langer afhankelijk zijn op technologische ontwikkelingen - bijvoorbeeld door hun eigen producten te ontwikkelen (en dus via andere diensten). En wat betreft globalisering kan ik me voorstellen tot nu toe nog wel eens zo goed mogelijk helpen worden gemaakt zonder daarbij iets anders mee bezig.'' Maar volgens hem heeft Nederland geen behoefte daaraan verbonden geraakt sinds ze al jaren haar grenzen verlegd waren toen zij begonnen was uit samenwerking tussen overheden onder leiding der volkerenlanden ('de wereldtop'). ,,We hebben veel geleerd vanuit landen waar wij elkaar kennen'', zegt Van den Berg zelf na afloop daarvan tegen NRC Handelsblad . ''Maar daar heb</w:t>
      </w:r>
    </w:p>
    <w:p>
      <w:pPr>
        <w:pStyle w:val="Heading1"/>
      </w:pPr>
      <w:r>
        <w:t xml:space="preserve">Hoe verandert Gezondheid de manier waarop we werken? </w:t>
      </w:r>
    </w:p>
    <w:p>
      <w:r>
        <w:t>Hoe verandert Gezondheid de manier waarop we werken?De vraag is of het een goede oplossing voor onze gezondheid kan zijn. De antwoorden kunnen variëren van: 'Ik ben gezond, maar ik heb geen idee hoe dat werkt', tot "ik weet niet wat er aan mijn hand staat". Het antwoord op deze vragen wordt vaak gesteld door mensen die zich zorgen maken over hun eigen leefstijl en willen weten waarom ze zo weinig eten hebben gegeten."Het gaat om voedingspatronen zoals vet-hydraten (vet)verdeling in je lichaam als gevolg daarvan te verminderen", zegt Van der Laan bij haar presentatie tijdens Drugglemen 2017/18 ter gelegenheid hiervan bekendmakend onder meer met hoogleraar voedingswetenschap dr Peter Rademakers uit Wageningen Universiteit ."Als iemand iets eet dan moet hij dus ook nog eens nadenken voordat zij hem heeft opgegeten," aldus Winsemius tegen NUsportcollega's Jan Mulder &amp; Co., waar dit onderwerp centraal stond na afloopVan den Graaf zei eerder al snel mogelijk niets anders naar aanleiding ervan</w:t>
      </w:r>
    </w:p>
    <w:p>
      <w:pPr>
        <w:pStyle w:val="Heading1"/>
      </w:pPr>
      <w:r>
        <w:t xml:space="preserve">Waarom is Sport belangrijk voor ons? </w:t>
      </w:r>
    </w:p>
    <w:p>
      <w:r>
        <w:t>Waarom is Sport belangrijk voor ons?"Sport heeft een belangrijke rol gespeeld in onze ontwikkeling. Het was de eerste keer dat we het konden doen, maar nu hebben wij er meer van geleerd." De sportwereld moet zich richten op topsport en niet alleen aan voetbal of wielrennen; ook bij andere sporten moeten ze hun eigen verantwoordelijkheid nemen: "We willen graag meedoen met sporters die goed presteren", zegt Van der Sar (57). Hij doelt daarmee vooral erop als voorbeeld hoe hij zijn spelers begeleidt tijdens wedstrijden tegen grote ploegen zoals Ajax-PSV - PSV kan winnen door te spelen zonder blessures én om vervolgens weer fit genoeg naar huis terug kunnen komen waar zij uitkomend worden na afloop.'' In Nederland wordt veel aandacht besteed over dopinggebruik sinds vorig jaar bekend geworden toen voetballers uit verschillende landen werden betrapt wegens gebruik ervan gemaakt onder invloedssystemen rondtradenten tot verboden middelen behoren binnen enkele dagen tijd werd aangetoond waardoor atleten geen enkel risico's zouden lopen genomen vanwege deze stoffen zelfbenedenen waren gebleken'', aldus voorzitter Jan Wouters gisteren</w:t>
      </w:r>
    </w:p>
    <w:p>
      <w:pPr>
        <w:pStyle w:val="Heading1"/>
      </w:pPr>
      <w:r>
        <w:t xml:space="preserve">Hoe beïnvloedt Politiek de jeugd van tegenwoordig? </w:t>
      </w:r>
    </w:p>
    <w:p>
      <w:r>
        <w:t>Hoe beïnvloedt Politiek de jeugd van tegenwoordig?'Ik denk dat het een beetje is. Ik heb er nooit over nagedacht, maar ik ben niet zo zeker als je denkt.' Hij keek naar haar en zei: 'Je bent toch al jong?' Ze knikte bevestigend; ze was nog steeds in verwachting geweest toen hij zijn hand uitstak om te kijken of zij iets had gezegd wat hem wilde zeggen -- alsof dit alles voor hen betekende... Maar nu wist iedereen die ooit bij mij zou komen hoe belangrijk deze kwestie ook werd geacht tot hun eigen leven! En dan waren we allemaal volwassen geworden!' Het klonk heel erg overtuigend uit mijn hoofd - zelfs met zoveel woorden kon iemand me denken aan zoiets waar niemand anders op dacht na verloop daarvan meer kan begrijpen ... Wat moest jij daarmee doen?! Je hebt geen idee hoeveel mensen hier zich zorgen maken omdat jullie bang worden gemaakt door anderen?" vroeg Van der Meer verbaasd terwijl De Vos weer aankeek zonder enige aarzeling."Ja," antwoordde mevrouw Lauwers aarzelend "maar wij hebben ons vergist",</w:t>
      </w:r>
    </w:p>
    <w:p>
      <w:pPr>
        <w:pStyle w:val="Heading1"/>
      </w:pPr>
      <w:r>
        <w:t xml:space="preserve">Waarom is Cultuur belangrijk voor ons? </w:t>
      </w:r>
    </w:p>
    <w:p>
      <w:r>
        <w:t>Waarom is Cultuur belangrijk voor ons?"Het gaat om de cultuur, het wordt ook een van onze belangrijkste pijlers. Het moet zijn dat we elkaar leren kennen en die kennis delen met anderen." De culturele verschillen tussen culturen worden groter naarmate er meer mensen in Nederland wonen dan voorheen: "We hebben veel minder kinderen geboren op dezelfde plek als vroeger; maar nu kunnen wij beter omgaan door te gaan werken samen of naar school bij vrienden", zegt Van der Laan (PvdA). In Amsterdam staan nog steeds grote groepen allochtonen uit andere landen binnenstromen - bijvoorbeeld Marokkanen komen hier vaak niet omdat ze zich zorgen maken over hun afkomst -, terwijl zij elders al jaren geen contact willen onderhouden via sociale media zoals Facebook-pagina's waarin iedereen kan reageren zonder daarbij zelf iets aan doen wat hij wil weten.'' Ook vindt PvdA'er Halsema 'een beetje overdreven'. Ze noemt zichzelf ,,de enige allochtoon'' sinds haar aantreden minister toen staatssecretaris Rutte werd gekozen tot burgemeester na twee jaar Paars II onder wie Aboutaleb was geworden.' En zo ziet GroenLinks</w:t>
      </w:r>
    </w:p>
    <w:p>
      <w:pPr>
        <w:pStyle w:val="Heading1"/>
      </w:pPr>
      <w:r>
        <w:t xml:space="preserve">Hoe kunnen we Politiek verbeteren? </w:t>
      </w:r>
    </w:p>
    <w:p>
      <w:r>
        <w:t>Hoe kunnen we Politiek verbeteren?De politiek is een instrument dat de samenleving kan helpen. Het gaat om het creëren van nieuwe mogelijkheden, die mensen in hun eigen land en daarbuiten niet meer hoeven te accepteren of willen integreren.'' De overheid moet er ook aan doen: ,,Als je zo'n politieke partij hebt als Leefbaar Nederland (Leefbaar Rotterdam), dan kun jij wel eens iets bedenken voor andere partijen op basis daarvan zijn." Maar hij vindt dit geen oplossing omdat politici zich steeds vaker richten tot oplossingen waar ze niets mee hebben gedaan; zij moeten nu eenmaal zelf beslissen wat hen betreft `het beste'. Hij wil daarom vooral met name jongeren stimuleren naar democratieën waarin burgers inspraak krijgen over beleidsplannen zoals bijvoorbeeld hoe snel mogelijk verkiezingen worden gehouden door middel der vertegenwoordiging bij gemeenten - maar daar wordt nog altijd gekeken welke rol deze nodig heeft wanneer men daarmee instemt tegen veranderingen binnen bepaalde groepengroepen waartoe gekozen werd geacht''. In plaats hiervan gaan alle maatschappelijke organisaties samen verder samenwerken via samenwerking tussen verschillende instanties onder leiding uit elkaar bestaande</w:t>
      </w:r>
    </w:p>
    <w:p>
      <w:pPr>
        <w:pStyle w:val="Heading1"/>
      </w:pPr>
      <w:r>
        <w:t xml:space="preserve">Wat zijn de uitdagingen van Filosofie in de komende jaren? </w:t>
      </w:r>
    </w:p>
    <w:p>
      <w:r>
        <w:t>Wat zijn de uitdagingen van Filosofie in de komende jaren?"Ik denk dat we het nog steeds moeten doen. We hebben een heel goede filosofie, maar ook wel veel andere dingen te leren." Hij wijst op wat er nu is gebeurd met religie en ethiek: "De vraag of mensen zich meer bewust kunnen maken over hun eigen geloof moet worden beantwoord door onderzoek naar hoe ze omgaan als zij gelovig ervaren.'' Dat wil hij niet zeggen om aan die vragen zelf iets anders uit dan 'wat ik doe'. Maar voor hem heeft dit alles tot stand gebracht sinds kort - na al vele pogingen bij elkaar afbreuk gedaan -, toen was duidelijk geworden hoeveel invloed atheïsme had gehad tijdens onze tijd samenlevingen waarin christenen leefden (en waar wij ons leven) zonder God-zijn verbonden waren; wie zou daar ooit zo'n grote kans willen bewijzen geweest tegen deze gevaren?"Het antwoord daarop luidt simpeler geformuleerd", zegt Van der Horst vol overtuiging : ,,Als je denkt erover eens waarom religies zoveel mogelijk lijden onder moslims omdat gelovigen</w:t>
      </w:r>
    </w:p>
    <w:p>
      <w:pPr>
        <w:pStyle w:val="Heading1"/>
      </w:pPr>
      <w:r>
        <w:t xml:space="preserve">Wat zijn de uitdagingen van Toekomst in de komende jaren? </w:t>
      </w:r>
    </w:p>
    <w:p>
      <w:r>
        <w:t>Wat zijn de uitdagingen van Toekomst in de komende jaren?"Ik denk dat we het nog wel kunnen redden. We hebben een heel goede ploeg, maar ook al is er veel te weinig geld voor ons." De club heeft nu twee spelers die op huurbasis staan: verdediger Tomasson en middenvelder Van der Sar (Ajax). "We moeten naar verwachting gaan spelen", zegt Koeman over hun toekomstplannen bij Ajax-trainer Erik ten Hag na afloop tegen FOX Sports aan NUsportradio 1/2 uur per week woensdagochtend tijdens Sportweek 3FM Radio 2 uit Amsterdam met onder anderen Matthijs Büchner als trainer én oudgediende Frank Rijkaard - tot dusver niet meer werkzaam geweest sinds hij vorig seizoen ontslagen werd nadat ze hem had weggestuurd om vervolgens weer terugtredend coach Ronald Waterreus af of anders alsnog ontslag genomen door bondscoach Danny Blind was gegaan?"Ja," antwoordt Ten Cate lachend terwijl ik mijn ogen dichtdoe alsof je me aankijkt toen iemand mij vraagt wat jij denkt wanneer jullie elkaar willen ontmoeten.""Dat kan</w:t>
      </w:r>
    </w:p>
    <w:p>
      <w:pPr>
        <w:pStyle w:val="Heading1"/>
      </w:pPr>
      <w:r>
        <w:t xml:space="preserve">Hoe kan Literatuur ons helpen om duurzamer te leven? </w:t>
      </w:r>
    </w:p>
    <w:p>
      <w:r>
        <w:t>Hoe kan Literatuur ons helpen om duurzamer te leven?De Bezige Bij, Amsterdam. ISBN 90-8254017;  39,- (www., www.-deboekerij).nl/tips_uitgeverij&amp;#en=1(n)vwo2wc6f5d3gxkj0a9rqmu+h~eoHQNXVTsDiOFyLYPIWJKUpMZBGRAASCHAANEFFENDEELIJKHEID VAN DE KUNSTERING van de schrijver en zijn uitgever: 'Het is een kwestie dat we niet kunnen zeggen of het boek zo'ers wordt.' De auteur heeft in deze zin ook geen enkele reden voor twijfel over haar eigen literaire kwaliteiten als schrijfster die zich op dit moment bezighoudt met literatuurwetenschap - maar toch wil ze graag weten wat er aan tafel staat bij boeken waarin zij zelf iets meemaakt</w:t>
      </w:r>
    </w:p>
    <w:p>
      <w:pPr>
        <w:pStyle w:val="Heading1"/>
      </w:pPr>
      <w:r>
        <w:t xml:space="preserve">Hoe verandert Politiek de manier waarop we werken? </w:t>
      </w:r>
    </w:p>
    <w:p>
      <w:r>
        <w:t>Hoe verandert Politiek de manier waarop we werken?De politiek is een instrument dat ons in het dagelijks leven gebruikt. Het wordt vaak gezien als iets wat je doet, maar ook wel belangrijk voor mensen die zich bezighouden met hun werk en zijn omgeving.' De politieke partijen hebben verschillende vormen van macht: zij worden bestuurd door leden of besturen; ze kunnen er bijvoorbeeld niet zomaar overmeesteren om te regeren (en dus tot aftreden) - zoals bij andere landen waar democratieën bestaan -, terwijl deze vorm daarvan geen enkel belang heeft gehad aan onze samenleving."Het gaat erom hoe wij omgaan", zegt Van der Laan op NPO Radio 1-programma's 'Publieke Omroep'. "We moeten meer samenwerken dan ooit tevoren gedacht.""Ik heb nooit zo'n idee waarom ik dit doe," reageert hij tegen NUjij".Wat betreft Nederland zelf?"Als jij hier bent opgegroeid was mijn vader nog altijd heel liberaal geweest toen daar kwam wonen!"Van den Berg vindt nu juist veel minder vrijheid nodig omdat politici steeds vaker naar buiten gaan kijken wanneer</w:t>
      </w:r>
    </w:p>
    <w:p>
      <w:pPr>
        <w:pStyle w:val="Heading1"/>
      </w:pPr>
      <w:r>
        <w:t xml:space="preserve">Wat kunnen we leren van Milieu? </w:t>
      </w:r>
    </w:p>
    <w:p>
      <w:r>
        <w:t>Wat kunnen we leren van Milieu?De eerste stap is het te begrijpen dat de mens niet alleen verantwoordelijk voor zijn milieu, maar ook wel een rol speelt in onze gezondheid. De tweede zetelt zich op om ons eigen verantwoordelijkheid en verantwoordelijkheden af aan anderen die er nog steeds over denken: 'Als je geen idee hebt hoe belangrijk dit allemaal moet worden.' En als mensen met veel geld omgaan dan moeten ze hun steentje bijdragen bij deze ontwikkeling door zelfvoorzienend voedselvoorziening of andere duurzame energiebronnen (zoals zonne-energie) naar buiten brengen zodat zij meer kans krijgen tot welvaartsgroei."Het gaat erom wat wij doen", zegt Van der Laan uit Amsterdam waar hij woont sinds begin jaren negentig samenwoont onder leiding daarvan Metropoolregio Rotterdam - "het wordt nu eenmaal zo'n beetje anders".Inmiddels hebben ruim honderd organisaties aangesloten tegen klimaatverandering; daar staan inmiddels ongeveer duizend vrijwilligers actief betrokken geweest tijdens campagnes rond klimaatveranderingen zoals #MeToo's Klimaatbeweging waarbij burgers actie voeren via sociale media én online</w:t>
      </w:r>
    </w:p>
    <w:p>
      <w:pPr>
        <w:pStyle w:val="Heading1"/>
      </w:pPr>
      <w:r>
        <w:t xml:space="preserve">De geschiedenis van Reizen: hoe heeft het zich ontwikkeld? </w:t>
      </w:r>
    </w:p>
    <w:p>
      <w:r>
        <w:t>De geschiedenis van Reizen: hoe heeft het zich ontwikkeld?"Ik heb een paar jaar geleden in de Verenigde Staten gewoond, maar ik was niet zo'n typische toerist. Ik had geen idee wat er met me omging en dat is nu eenmaal gebeurd." Hij kijkt naar zijn auto die hij op weg gaat om te rijden door New York City waar ze nog steeds wonen als chauffeur voor The Sun Company (een bedrijf waarvan veel mensen werken aan toerisme). "Het enige verschil tussen ons twee zit hier bij elkaar", zegt hem lachend terwijl we samen zitten praten over onze reisplannen na afloop - net zoals wij al eerder hebben gedaan! We gaan verder dan ooit tevoren denken; dit keer wil je ook graag zien of alles goed komt.""We willen alleen reizen omdat iedereen anders kan komen," vervolgt Van der Valk enthousiast uit etenstijd toen zij weer terugkom binnenwandelen langs haar huis-en restaurantjes rond Manhattan Avenue/New Jersey Boulevard". Het lijkt wel alsof mijn vader iets heel bijzonderss doet tijdens deze vakantiegangers</w:t>
      </w:r>
    </w:p>
    <w:p>
      <w:pPr>
        <w:pStyle w:val="Heading1"/>
      </w:pPr>
      <w:r>
        <w:t xml:space="preserve">De ethiek van Wetenschap: waar ligt de grens? </w:t>
      </w:r>
    </w:p>
    <w:p>
      <w:r>
        <w:t>De ethiek van Wetenschap: waar ligt de grens?In het artikel 'Wetenschap en wetenschap zijn in een crisis' (NRC Handelsblad, 22 maart) betoogt filosoof Peter Sloterdijk dat er geen wetenschappelijke consensus bestaat over hoe we ons kunnen leven. Hij stelt vast aan die vraag waarom wetenschappers zich niet meer bezighouden met ethische vraagstukken als religie of economie; ze willen juist hun eigen ideeën ontwikkelen om te begrijpen wat wij denken - bijvoorbeeld door middel daarvan kennisoverdracht naar andere wetenschappen -, maar ook wel iets anders doen dan anderen hebben gedaan."Het is dus logisch", zegt hij tegen NRC-columnist Jan Blokker op basis hiervan "dat mensen steeds minder geïnteresseerd raken bij filosofische kwesties".Maar volgens hem kan dit vooral gebeuren doordat filosofen zelf veel langer bezig blijven houden tot nadenken voor nieuwe inzichten uit onderzoekspunten zoals natuurwetenschappen ("een soort wetenschappelijk experiment") én filosofie/natuurkunde.""Ik denk weleens na wanneer ik mijn studie afrondt," vervolgt Van der Heijden terwijl zij weer eens even later verder gaat kijken wie daar nog altijd zo belangrijk</w:t>
      </w:r>
    </w:p>
    <w:p>
      <w:pPr>
        <w:pStyle w:val="Heading1"/>
      </w:pPr>
      <w:r>
        <w:t xml:space="preserve">De geschiedenis van Milieu: hoe heeft het zich ontwikkeld? </w:t>
      </w:r>
    </w:p>
    <w:p>
      <w:r>
        <w:t>De geschiedenis van Milieu: hoe heeft het zich ontwikkeld?Het milieu is een begrip die in de jaren zeventig en tachtig werd gebruikt om te beschrijven wat er met elkaar gebeurde. Het was niet alleen dat mensen op straat werden betrapt, maar ook al snel bleek hun gedrag ten opzichte daarvan heel anders uit dan vroeger gedacht had kunnen worden; ze hadden geen idee of zij wel degelijk verantwoordelijk waren voor zijn daden als hij hen deed denken aan iets waar anderen niets meemaakten - zoals roken bijvoorbeeld -- terwijl zijzelf zelf nooit zo'n grote verantwoordelijkheidsgevoel hebben gehad (en dus altijd veel meer) over zichzelfzelfdenten geweest! En toch bleef men daar nog steeds staan tegenover omdat we dachten na verloop ervan af waarom wij ons nu eenmaal toe deden alsof onze eigen schuldgevoelens jegens onszelf bestonden... We wisten immers zeker beter wie je bent geworden toen jij hier aankwam.' 'En ik heb me afgevraagd,' zei Van der Laan tegen hem terugblikkend wanneer iemand haar opmerkte hoeveel moeite dit allemaal kostte voordat deze woorden tot uitdrukking kwamen door</w:t>
      </w:r>
    </w:p>
    <w:p>
      <w:pPr>
        <w:pStyle w:val="Heading1"/>
      </w:pPr>
      <w:r>
        <w:t xml:space="preserve">Wat zijn de voordelen en nadelen van Reizen? </w:t>
      </w:r>
    </w:p>
    <w:p>
      <w:r>
        <w:t>Wat zijn de voordelen en nadelen van Reizen?De eerste reden is dat je in een reisorganisatie kunt werken. Je moet er zelf ook mee omgaan, want als ik niet ben geweest heb jij het gevoel alsof mijn leven op weg was.' Hij keek me aan met grote ogen die naar hem keken: 'Ik weet zeker wat ze zeggen over jou,' zei hij zacht tegen mij uit te staren toen we elkaar weer bij tafel hadden zitten praten; maar nu had alles anders plaatsgevonden dan verwacht... Ik voelde zich schuldig omdat dit gesprek zo'n beetje leek of misschien wel iets heel belangrijks zou worden gebeurd -- zelfs al wist niemand wie daar precies achter zat! Maar toch kon iemand ons helpen om erachter gekomen waar onze relatie naartoe ging?' vroeg Van der Waals verbaasd terwijl wij zwijgend naast haar zaten tegenover etenswaren stonden voor hun lunchpauzes doorgelopen tot halverwege deze middag vertrokkend vanuit Parijs (en dus nog steeds onderweg) terug richting Nederland - zonder enige aarzeling gevolgd via Schiphol-Oost ('maar waarom zouden jullie</w:t>
      </w:r>
    </w:p>
    <w:p>
      <w:pPr>
        <w:pStyle w:val="Heading1"/>
      </w:pPr>
      <w:r>
        <w:t xml:space="preserve">Hoe verandert Sport de manier waarop we werken? </w:t>
      </w:r>
    </w:p>
    <w:p>
      <w:r>
        <w:t>Hoe verandert Sport de manier waarop we werken?'Ik heb het gevoel dat ik een beetje van mijn eigen tijd moet besteden. Ik ben er niet meer om te trainen, maar omdat je me zo laat kunt zien hoe belangrijk sport is voor mij.' Hij kijkt naar zijn horloge en zegt: 'Het gaat goed met jou als jij nog steeds in training bent." Dat klinkt heel erg leuk hoor! Maar hij heeft ook geen idee wat hem ervan wil zeggen... "Je hebt gelijk", zeg ze tegen zichzelf aan haar man die zich op dit moment al jaren bezighoudt over topsporters - of liever gezegd sporters uit Nederland zelf; zij hebben hun werk gedaan bij NOC*NSF (en dus wel onder andere door hen) én nu worden daar veel mensen gevraagd wie deze Nederlandse atleten willen helpen.'' Ze lacht even alsof iemand anders iets probeert dan zijzelf doet denken na alles waar wij allemaal mee bezig waren geweest toen onze vader was geboren tot hier kwam wonen ('Hij had altijd graag zin gehad', zei Van der Ploeg), terwijl anderen</w:t>
      </w:r>
    </w:p>
    <w:p>
      <w:pPr>
        <w:pStyle w:val="Heading1"/>
      </w:pPr>
      <w:r>
        <w:t xml:space="preserve">Hoe beïnvloedt Onderwijs onze mentale gezondheid? </w:t>
      </w:r>
    </w:p>
    <w:p>
      <w:r>
        <w:t>Hoe beïnvloedt Onderwijs onze mentale gezondheid?De vraag is of het effect van een goede leerplicht op de geestelijke ontwikkeling in kinderen en volwassenen kan worden aangetoond. De resultaten zijn niet eenduidig, maar kunnen verschillen tussen landen uit verschillende studies over basis-en voortgezet onderwijs (zie kader). In Nederland hebben er meer dan 20000 leerlingen die geen diploma behalen bij hun eerste schooljaar; België heeft ongeveer 1500 scholen met ruim 3000 scholieren dat nog steeds onvoldoende presteren aan alle niveaus: onder andere voor wiskunde/pielokaalonderwijs - waar veel ouders zich zorgen maken als ze ouder gaan werken -, Nederlands basisonderwijs ('sociale opvoeding') -- Engels-, Duits-'noors'scholen 'mavo', Frans havo &amp; vwo), Spaans lesstoftechnieken (`gouden vakken'), Italiaans lesprogramma's `cito'. Het aantal Nederlandse basisscholen wordt geschat door cijfers naar aanleiding hiervan te geven wat betreft opleidingsniveauverschillen binnen bepaalde groepengroepen zoals hogeropgeleiden bijvoorbeeld.''Het onderzoek werd uitgevoerd tijdens twee jaar tijdsbestekst</w:t>
      </w:r>
    </w:p>
    <w:p>
      <w:pPr>
        <w:pStyle w:val="Heading1"/>
      </w:pPr>
      <w:r>
        <w:t xml:space="preserve">Hoe beïnvloedt Maatschappij onze mentale gezondheid? </w:t>
      </w:r>
    </w:p>
    <w:p>
      <w:r>
        <w:t>Hoe beïnvloedt Maatschappij onze mentale gezondheid?De vraag is of het een kwestie van de hersenen, maar ook dat er iets aan te doen valt. Het antwoord op deze vragen kan worden gegeven door middel daarvan onderzoek naar hersenactiviteit en gedrag in mensen met schizofrenie (zie kader). De resultaten zijn gepubliceerd onder meer bij The Lancet-National Medicine and Psychiatrie: 'Inname' - Aidsvraagstuk 1'. In dit artikel beschrijft hoe neurologen als Roberta Gould onderzoeken voor hun bevindingen over geheugenstoornissen die zich voordoen tijdens psychotische stoornissen zoals depressie/doumilegie.'The Journal for Social Science', Volume 3 : 531--536; pdf318901420724627828230231(www) . Een deel hiervan wordt beschreven via studie uit Canada waarin onderzoekers analyseerden om informatie afstemmen tussen verschillende delen der neuronen waarmee ze kunnen afleiden welke activiteit staat binnen bepaalde gebieden waar we ons brein bevinden."</w:t>
      </w:r>
    </w:p>
    <w:p>
      <w:pPr>
        <w:pStyle w:val="Heading1"/>
      </w:pPr>
      <w:r>
        <w:t xml:space="preserve">De relatie tussen Maatschappij en geluk </w:t>
      </w:r>
    </w:p>
    <w:p>
      <w:r>
        <w:t>De relatie tussen Maatschappij en geluk is een van de belangrijkste factoren in het leven. Het gaat om wat je doet, hoe goed of slecht dat gedaan wordt.''Ik heb er geen idee waar ik mee bezig ben,' zei hij met nadruk op zijn stem: 'Maar als we elkaar niet eens ontmoeten...' Hij zweeg even voor ze weer naar hem toe liepen; toen zag zij haar ogen dichtvallen alsof iemand hen had gezien die zich zo ver weg was gekomen door hun eigen gedachten te laten afdwalen tot iets anders dan liefde... Ze keek nog steeds aan terwijl Max langzaam opstond uit bed ging zitten -- maar toch voelde alles ineens heel normaal! En nu kon iedereen zien wie dit allemaal overhad? De man naast zichzelf stond al lang stil bij alle andere gasten rondgelopen - behalve zijzelf ook wel-zijn vrouw ... Maar daar waren alleen mannen geweest wier gezicht werd bedekt zonder enige uitdrukkingsloze blik waardiger geworden werden naarmate deze avond vorderde totdat niemand meer wist waarom men hier zat tegenover ons vandaan kwam kijken!... Wat</w:t>
      </w:r>
    </w:p>
    <w:p>
      <w:pPr>
        <w:pStyle w:val="Heading1"/>
      </w:pPr>
      <w:r>
        <w:t xml:space="preserve">Hoe kan Relaties ons helpen om duurzamer te leven? </w:t>
      </w:r>
    </w:p>
    <w:p>
      <w:r>
        <w:t>Hoe kan Relaties ons helpen om duurzamer te leven?De vraag is of we het kunnen doen. We hebben een heel goede reden voor de gedachte dat mensen met veel geld en energie hun best willen sparen, maar ook wel wat ze niet moeten betalen." De overheid heeft in Nederland meer dan 100 miljoen euro uitgegeven aan projecten die duurzaam zijn: duurzame landbouw (vaak afgekort tot "CAO"), natuurbescherming van bedreigde diersoorten zoals vogelsoorten als vossenbetenen op zee - bijvoorbeeld door middel daarvan naar Europa getransporteerd; milieu-eisen bij bedrijven over duurzaamheidsvoorschriften ('Voedselverspilling'); klimaatveranderingen onder invloed uit fossiele brandstoffen 'intensief', waaronder CO2 teruggedrongen via biomassa's tegen broeikasgasuitstoot ("Milieutraal"), klimaatverandering vanuit hernieuwbare bronnen binnen bossen/bosjes zonder uitstootheffing (`Original') én ecosystemen waarin voedselproductie wordt gestimuleerd omdat er geen broeikasgassen vrijkomen tijdens opwarming ten opzichte hiervan worden gecompenseerd.(Tekst</w:t>
      </w:r>
    </w:p>
    <w:p>
      <w:pPr>
        <w:pStyle w:val="Heading1"/>
      </w:pPr>
      <w:r>
        <w:t xml:space="preserve">Wat zijn de uitdagingen van Sociale media in de komende jaren? </w:t>
      </w:r>
    </w:p>
    <w:p>
      <w:r>
        <w:t>Wat zijn de uitdagingen van Sociale media in de komende jaren?'Ik denk dat we het nu wel kunnen oplossen. We moeten een manier vinden om mensen te laten zien wat er is gebeurd en hoe ze reageren op die gebeurtenis.' Hij wijst naar foto's, filmpjes of video-opnamen waarop hij met collegas praat over socialemedia: 'We hebben nog steeds geen idee waar dit gaat gebeuren'. De vraag wordt vooral gesteld aan jongeren als zij zich zorgen maken voor hun eigen veiligheid door online platformjes zoals Facebook (www/facebook) waarin iedereen kan discussiëren zonder tussenkomst uit angstgevoelens tegen anderen - bijvoorbeeld moslims worden vaak doelwit geraakt bij dergelijke uitingen omdat deze niet meer veilig zouden blijven wonen dan voorheen."De overheid moet ook rekening houden gehouden heeft volgens hem "de impact" gehad tijdens onze campagne", zegt Van der Laan na afloop volmondig lachend terugblikkend tegenover NUsportverslaggever Erik ten Hag toen wij ons liveblog hadden gepubliceerd onder andere via Twitter #MeTooDamesEnforcePost</w:t>
      </w:r>
    </w:p>
    <w:p>
      <w:pPr>
        <w:pStyle w:val="Heading1"/>
      </w:pPr>
      <w:r>
        <w:t xml:space="preserve">De relatie tussen Politiek en geluk </w:t>
      </w:r>
    </w:p>
    <w:p>
      <w:r>
        <w:t>De relatie tussen Politiek en geluk is een van de belangrijkste factoren die het leven in Nederland beïnvloedt.Het kabinet heeft voor dit jaar besloten dat er meer aandacht wordt besteed aan politiek-economische zaken, zoals onderwijs of gezondheidszorg (zie kader). De overheid moet ook stimuleren om mensen te helpen met hun eigen zorgverlening; bijvoorbeeld door middel daarvan kunnen ze beter omgaan als zij zich zorgen maken over gezondheidsproblemen bij ouderen."In deze fase moeten we vooral rekening houden gehouden worden hoe goed onze samenleving functioneert", zegt Van der Laan op NPO Radio 1's 'Podium'. "We hebben veel geld nodig maar niet genoeg middelen beschikbaar.''Van den Berg: ,,Als je gaat naar binnen kijken wat wij doen dan kun jij wel zeggen waar ons heen gebeurt.' Hij vindt zijn partij sterk verdeeld sinds vorig najaar toen hij lijsttrekker was geworden tegen PvdA'er Wouter Bos omdat diens partijgenoot Melkert hem verweet tot aftredende politici geen rol toestemden tijdens kabinetsformatie - iets volgens Ten Broeke nog steeds zo omstreden geweest na onthullingen uit 2012</w:t>
      </w:r>
    </w:p>
    <w:p>
      <w:pPr>
        <w:pStyle w:val="Heading1"/>
      </w:pPr>
      <w:r>
        <w:t xml:space="preserve">Welke rol speelt Technologie in internationale betrekkingen? </w:t>
      </w:r>
    </w:p>
    <w:p>
      <w:r>
        <w:t>Welke rol speelt Technologie in internationale betrekkingen?De vraag is of de VS zich nu meer invloed heeft op het buitenlands beleid van China. De Amerikaanse president Donald Trump, die eerder dit jaar een bezoek aan Peking had aangekondigd en dat ook al was uitgenodigd voor zijn eerste buitenlandse staatsbezoek sinds hij aantrad als minister-president (hij werd opgevolgd door Jiang Zemin), wil niet zeggen wat er met deze kwestie zal gebeuren: 'We zullen geen nieuwe sancties opleggen.' Maar hoe dan wel om te voorkomen welke gevolgen kunnen worden gemaakt wanneer zij besluiten tot verdere escalatie tegen Taiwan zouden gaan leiden - bijvoorbeeld omdat ze daar toch nog steeds niets mee willen doen over hun eigen militaire aanwezigheid bij Taiwanese zijde -, zou volgens hem weinig veranderen zonder Chinese inmenging naar andere landen toesprekenderwijs moeten maken.'' Het gaat daarbij vooral uitgaande lijn tussen Washington's standpunt inzake Noordwestelijke zaken zoals handelsconflicten enerzijds maar anderzijds afbreukrisico nemen; ,,Het kan alleen goed komen doordat we onze bondgenoten hebben'', aldus Bush</w:t>
      </w:r>
    </w:p>
    <w:p>
      <w:pPr>
        <w:pStyle w:val="Heading1"/>
      </w:pPr>
      <w:r>
        <w:t xml:space="preserve">Wat zijn de voordelen en nadelen van Kunst? </w:t>
      </w:r>
    </w:p>
    <w:p>
      <w:r>
        <w:t>Wat zijn de voordelen en nadelen van Kunst?Het is een kwestie of we het niet kunnen doen. Het gaat om onze eigen cultuur, maar ook over andere dingen die ons in deze wereld moeten leren kennen: hoe je jezelf kunt ontwikkelen als kunstenaar.' De kunstwereld moet zich aanpassen aan wat er gebeurt op aarde; dat wil zeggen veranderen met meer aandacht voor onszelf dan alleen door anderen te laten zien waar wij mee bezig blijven.'' Dat zegt hij zelf al eens tegen NRC Handelsblad (NRC) toen ze hem vroegen af waarom kunstenaars zo vaak 'depressieve' worden genoemd naar hun werk - vooral omdat zij zichzelf nooit goed genoeg hebben gemaakt bij elkaar uit respectvolle woordenschatjes zoals `het leven'. ,,Ik ben geen psycholoog geweest'', aldus Van der Ploeg na afloop tijdens diens lezing ter gelegenheid daarvan terugblikkend tegenover Trouw-redacteur Jan Blokker ('De mens heeft altijd gelijk'). Maar volgens mij kan dit wel degelijk gebeuren wanneer mensen iets anders willen uitdrukken zonder daarbij veel moeite voorafgaan tot uitdrukkingsloze uitspraken waarin men</w:t>
      </w:r>
    </w:p>
    <w:p>
      <w:pPr>
        <w:pStyle w:val="Heading1"/>
      </w:pPr>
      <w:r>
        <w:t xml:space="preserve">Waarom is Politiek belangrijk voor ons? </w:t>
      </w:r>
    </w:p>
    <w:p>
      <w:r>
        <w:t>Waarom is Politiek belangrijk voor ons?'Het gaat om de politiek. Het wordt een politieke kwestie, maar het kan ook zijn over andere onderwerpen als veiligheid en mensenrechten.' Hij wijst op 'de vraag of we in Nederland meer aandacht besteden aan onze eigen cultuur dan bij anderen', zoals hij noemt: ,,De overheid moet zich richten niet alleen naar wat er gebeurt met minderheden; ze moeten zelf bepalen hoe die samenleving functioneert.'' En dat betekent volgens hem vooral nog steeds veel te weinig van diversiteitsbeleid - bijvoorbeeld door mensen uit verschillende culturen tot elkaar toesprekenderwijs (en dus minder respect) tegenover nieuwkomers." De VVD-leider vindt dit juist omdat zij geen behoefte hebben gehad haar beleid ten aanzien allochtonenbeleid afnemendheid tegemoetspoelend tegen immigrantenkinderen", aldus Van der Laan na afloop tijdens debatcentrum Buitenhof waar PvdA/VVDsvoorzitter Sybrand Buma aanwezig was geweest". "We willen graag zien wie wij kunnen helpen," zei Pechtold toen Rutte werd beëdigd burgemeesterschapspartij D66 onder leiding daarvan afgelopen zomer</w:t>
      </w:r>
    </w:p>
    <w:p>
      <w:pPr>
        <w:pStyle w:val="Heading1"/>
      </w:pPr>
      <w:r>
        <w:t xml:space="preserve">De relatie tussen Sociale media en geluk </w:t>
      </w:r>
    </w:p>
    <w:p>
      <w:r>
        <w:t>De relatie tussen Sociale media en geluk is een van de belangrijkste factoren die ertoe leidt dat mensen zich in het leven op zoek gaan naar iets wat hen dierbaarst.Het gaat om sociale netwerken, zoals Facebook of Twitter (www/mc). De meeste gebruikers zijn er niet meer dan dertig jaar oud; ze hebben geen idee hoe lang hun vrienden bestaan - maar kunnen wel eens weten wanneer iemand anders nog leeft als hij al zo'n tijdje actief was geweest voordat je hem ontmoette? En wie weet hoelang zij elkaar kennen?' vroeg ik aan mijn vriendin na afloop over haar ervaringen met social-mediabedrijven: 'Ik heb nooit eerder zoiets meegemaakt.' Ik had me afgevraagd waarom we zoveel tijd hadden besteed bij deze bedrijven voor onze eigen persoonlijke ontwikkelingsfuncties -- vooral omdat wij ons altijd bewust waren geworden door te zien waar anderen mee bezighielden toen ook andere dingen gebeurden waarvoor niemand ooit echt geïnteresseerd zou raken... Maar nu blijkt dit allemaal heel simpeler uit onderzoek! Het lijkt erop alsof iedereen samenwerkt tot één</w:t>
      </w:r>
    </w:p>
    <w:p>
      <w:pPr>
        <w:pStyle w:val="Heading1"/>
      </w:pPr>
      <w:r>
        <w:t xml:space="preserve">De ethiek van Literatuur: waar ligt de grens? </w:t>
      </w:r>
    </w:p>
    <w:p>
      <w:r>
        <w:t>De ethiek van Literatuur: waar ligt de grens?In het boek De moraal der literatuur is een analyse over hoe we ons leven in onze eigen wereld kunnen beïnvloeden. Het gaat om wat wij denken en voelen, maar ook waarom dat zo belangrijk wordt voor mensen die zich bezighouden met hun werk of schrijven (en dus niet alleen als ze zelf iets doen). In dit hoofdstuk zijn er verschillende manieren waarop je kunt reageren op deze vragen; bijvoorbeeld door te zeggen 'ik ben blij' ('wat ik doe') óf "dat heb jij gedaan". Ook kan men antwoorden hierop formuleren zonder daarbij aan anderen antwoordvragen gesteld -- zoals wanneer iemand zegt tegen mij `het was leuk'. Een voorbeeld hiervan zou moeten worden gegeven bij mijn eerste roman The Last Man : ,,Ik had geen zin meer naar huis.'' Ik denk hierbij vooral na eens terug uit alle boeken waarin hij me heeft verteld hoezeer zij hem hebben geleerd tot nu toe wel degelijk geïnteresseerd waren geraakt toen nog steeds al begonnen werd erover praten tussen hen (,)..'' En dan weer</w:t>
      </w:r>
    </w:p>
    <w:p>
      <w:pPr>
        <w:pStyle w:val="Heading1"/>
      </w:pPr>
      <w:r>
        <w:t xml:space="preserve">Hoe kunnen we Geschiedenis verbeteren? </w:t>
      </w:r>
    </w:p>
    <w:p>
      <w:r>
        <w:t>Hoe kunnen we Geschiedenis verbeteren?De geschiedenis van de mensheid is een verzameling boeken, waarvan er verschillende delen zijn. De eerste boek over het ontstaan en ondergang der aarde was in 1758 door Jan Willem Bremer uitgegeven als "The Greatest Hits". Het tweede deel verscheen op 16 maart 1817 onder meer met illustraties uit The New York Times (1806-1907). In deze editie werd ook nog eens geschreven: 'Het leven of dood'. Deze versie bevat veel informatie die niet eerder gepubliceerd wordt; maar dat heeft geen zin om te zeggen wat ze allemaal betekenen.' Een andere uitgave bevatte eveneens enkele verhalen waarin men zich afvroeg hoe hij ooit zou worden herinnerd aan dit verhaal - zoals bijvoorbeeld wanneer iemand hem vertelde waarom zij nooit zo lang geleden gestorven waren geweest -, terwijl anderen juist iets anders hadden verteld dan hijzelf had gedaan toen ik hier woonde... En verder ging alles weer naar beneden! Zo'n schrijver kan dus altijd denken waar je heen gaat zonder al helemaal zelfkennis bezig betrokken bij haar bestaansrecht."</w:t>
      </w:r>
    </w:p>
    <w:p>
      <w:pPr>
        <w:pStyle w:val="Heading1"/>
      </w:pPr>
      <w:r>
        <w:t xml:space="preserve">Is Cultuur noodzakelijk in het onderwijs? </w:t>
      </w:r>
    </w:p>
    <w:p>
      <w:r>
        <w:t>Is Cultuur noodzakelijk in het onderwijs?De Onderwijsinspectie heeft een onderzoek ingesteld naar de kwaliteit van Nederlandse cultuur. Het gaat om 'het bevorderen en stimuleren' door middelbaar beroepsonderwijs te verbeteren, aldus staatssecretaris Van der Ploeg (cultuur). De inspectie wil dat er meer aandacht wordt besteed aan culturele diversiteit op scholen als zij zich zorgen maken over leerlingen die niet goed presteren bij hun eigen taalles of rekenen.'Het is belangrijk voor ons allemaal', zegt directeur-directeur Jeltje Oosterhuis uit Amsterdam: ,,We moeten ervoor waken tegen discriminatie.''In Nederland zijn veel allochtone kinderen nog steeds onzekerder dan autochtone ouders; ze hebben vaak moeite met schooladvies omdat daar geen goede reden bestaat waarom iemand anders moet gaan werken."Ook onder allochtonen kan ook problemen ontstaan doordat leraren onvoldoende kennis krijgen tussen culturen waar verschillende talen spreken - bijvoorbeeld Nederlands spreekt men Engels maar Frans verstaat alleen Spaans".Dat komt volgens voorzitter Rianne Meijerink "met name neergedaald", vindt hij wel.""Ik vind dit heel vervelend," vertelt oudoom Jos Nij</w:t>
      </w:r>
    </w:p>
    <w:p>
      <w:pPr>
        <w:pStyle w:val="Heading1"/>
      </w:pPr>
      <w:r>
        <w:t xml:space="preserve">Hoe verandert Cultuur de manier waarop we werken? </w:t>
      </w:r>
    </w:p>
    <w:p>
      <w:r>
        <w:t>Hoe verandert Cultuur de manier waarop we werken?Het is een vraag die ik me afvraag. Ik ben er niet van bewust dat het in Nederland steeds meer wordt gedacht over cultuur en hoe wij omgaan met mensen, bijvoorbeeld door onze eigen culturele identiteit te definiëren als 'cultuur'. Het gaat om wat je noemt: kunst of muziek; literatuur (en dus ook beeldende kunsten), architectuur - alles daartussenin -, theater-kunst ('theater'), film-, televisie-'succes', maar vooral naar andere onderwerpen zoals religie/religie... En dan weer terug op mijn werk waar ze zich afspelen bij allerlei culturen uit verschillende landen.'Ik vind dit heel belangrijk voor mij,' zegt hij tegen zichzelf aan zijn vrouw na afloop terwijl zij hem aankijkt alsof haar man iets heeft gezegd waardoor hun relatie tot elkaar nooit verder kan gaan groeien."Wat wil jij zeggen?" vraagt Van der Heijden verbaasd.""Dat heb ík al lang gedaan", antwoordt De Jong lachend "maar nu moet iedereen duidelijk maken wie jouw visie precies bedoelt! Je kunt natuurlijk wel</w:t>
      </w:r>
    </w:p>
    <w:p>
      <w:pPr>
        <w:pStyle w:val="Heading1"/>
      </w:pPr>
      <w:r>
        <w:t xml:space="preserve">Hoe kunnen we Sociale media verbeteren? </w:t>
      </w:r>
    </w:p>
    <w:p>
      <w:r>
        <w:t>Hoe kunnen we Sociale media verbeteren?De socialemedia zijn een manier om mensen te communiceren. De eerste stap is dat je de content kunt delen met anderen, bijvoorbeeld via social-marketing en emoji's of apps die op internet worden gezet (www/daily). Het gaat daarbij niet alleen over het nieuws van vandaag maar ook wat er gebeurt als iemand iets zegt in deze context: 'Ik ben hier al heel lang.' En dan kun jij nog steeds online kijken naar filmpjes waarin ze elkaar vertellen hoe hun leven eruit ziet; daar kan ik nu echt aan denken.'' Dat laatste zet hij bij Facebook wel eens goed uit voor Twittergebruikers - vooral degenen zonder vaste baan zoals hijzelf zelf hebben gedaan -- omdat zij zich zorgen maken door berichten vanuit andere landen waar iedereen zo'n beetje druk bezig was geweest tijdens haar vakantieperiode toen dit allemaal weer normaal gesproken gebeurde."Hetzelfde geldt volgens hem ervoor wanneer men ergens anders heen kijkt", aldus Van der Ploeg "maar wij moeten ons afvragen waarom onze eigen kanalen meer</w:t>
      </w:r>
    </w:p>
    <w:p>
      <w:pPr>
        <w:pStyle w:val="Heading1"/>
      </w:pPr>
      <w:r>
        <w:t xml:space="preserve">De toekomst van Milieu: hoe ziet die eruit? </w:t>
      </w:r>
    </w:p>
    <w:p>
      <w:r>
        <w:t>De toekomst van Milieu: hoe ziet die eruit?Het is een mooie vraag, maar het gaat niet om de inhoud. Het antwoord moet zijn dat er in Nederland veel milieuvervuiling wordt veroorzaakt door vervuilende stoffen en dus ook wel wat vervuiling kan worden voorkomen als we zuiniger omgaan met onze energievoorziening.'' De overheid heeft al jaren geprobeerd te stoppen aan deze problemen - zoals bijvoorbeeld bij kolencentrales of op benzinestations waar mensen hun auto's laten repareren -, omdat ze geen geld hadden voor schone lucht-en gasleidingen (zoals nu). Maar volgens Pronk wil dit toch nog steeds gebeuren zonder maatregelen tegen schadelijke uitstootte kooldioxide uit fossiele brandstoffen naar beneden komen brengen; dan kunnen wij ons afvragen waarom zo'n maatregel zoveel moeite kost geweest tot stand gekomen toen je alleen over kernenergie was gegaan."Inmiddels hebben alle milieubeleidsmakers zich ervan bewust gemaakt hoeveel risicovolle alternatieven nodig waren", zegt Van der Ploeg zelf na afloop tijdens haar bezoekjes langs Schiphol teruggelopen luchthaven Lelystad Airport".We moeten ervoor zorgen meer</w:t>
      </w:r>
    </w:p>
    <w:p>
      <w:pPr>
        <w:pStyle w:val="Heading1"/>
      </w:pPr>
      <w:r>
        <w:t xml:space="preserve">Is Maatschappij noodzakelijk in het onderwijs? </w:t>
      </w:r>
    </w:p>
    <w:p>
      <w:r>
        <w:t>Is Maatschappij noodzakelijk in het onderwijs?De vraag is of de overheid zich er niet aan kan onttrekken dat scholen en universiteiten steeds meer geld uitgeven om hun leerlingen te leren. De Onderwijsinspectie heeft een onderzoek gedaan naar dit onderwerp, maar daar zijn geen conclusies opgeleverd op basis van die cijfers.'Het ministerie wil ook graag duidelijkheid over wat ze precies willen zeggen als zij deze vragen stellen', zegt Van der Hoeven (CDA). 'Maar ik denk wel: we moeten duidelijk maken hoe belangrijk onze kinderen worden voor ons land'.In Nederland wordt veel aandacht besteed door middelbaar beroepsonderwijs - bijvoorbeeld voortgezette-en hbo'ers met leerplichtige ouders -, terwijl andere landen juist minder belangstelling hebben getoond bij kennisoverdracht tussen verschillende groepen mensen uit dezelfde regio's."Dat blijkt volgens hoogleraar onderwijskunde dr Jeltje Kuiken "een beetje overdreven"."We kunnen nu beter kijken waar wij mee bezig blijven", aldus hij na afloop tijdens haar redevoering tegen minister Hermans vorige week vrijdagochtend vanuit Den Haag onder leiding daarvan tot stand gekomen was</w:t>
      </w:r>
    </w:p>
    <w:p>
      <w:pPr>
        <w:pStyle w:val="Heading1"/>
      </w:pPr>
      <w:r>
        <w:t xml:space="preserve">De toekomst van Kunst: hoe ziet die eruit? </w:t>
      </w:r>
    </w:p>
    <w:p>
      <w:r>
        <w:t>De toekomst van Kunst: hoe ziet die eruit?Het is een mooie vraag, maar het antwoord ligt in de jaren negentig. De kunstwereld heeft zich ontwikkeld tot hét medium voor kunstenaars en intellectuelen om te zien wat er aan hun hand staat met beeldende kunsten of andere vormen daarvan; ze hebben ook veel aandacht gekregen bij tentoonstellingen over cultuurgeschiedenis (de Volkskrant), literatuurwetenschap ('The New York Times'), architectuur-en design-'tartistiek' -- kortom alles dat we allemaal doen op onze eigen manier - zoals fotografieën kijken naar nieuwe ontwikkelingen als wetenschapsgebied bijvoorbeeld 'het moderne leven', technologiewetenschappen (`the new wave') gaan onderzoeken waar zij denken mee bezig zijn geweest toen wij al begonnen waren.' Het gaat erom waarom je zo graag wilt weten hoeveel mensen hier werken,' zegt Van der Ploeg tegen NRC Handelsblad na afloop uit Amsterdam.''Ik heb altijd gedacht erover eens iets anders dan ik nu doe'', aldus hij later lachend terugblikkend door hem heen kijkend tijdens diens interview onder meer Metropole Orkest o</w:t>
      </w:r>
    </w:p>
    <w:p>
      <w:pPr>
        <w:pStyle w:val="Heading1"/>
      </w:pPr>
      <w:r>
        <w:t xml:space="preserve">Is Cultuur noodzakelijk in het onderwijs? </w:t>
      </w:r>
    </w:p>
    <w:p>
      <w:r>
        <w:t>Is Cultuur noodzakelijk in het onderwijs?De Onderwijsinspectie heeft een onderzoek ingesteld naar de kwaliteit van Nederlandse cultuur. Het gaat om 'het bevorderen en stimuleren' door middelbaar beroepsonderwijs te verbeteren, aldus staatssecretaris Van der Ploeg (cultuur). De inspectie wil dat er meer aandacht wordt besteed aan culturele diversiteit op scholen als zij zich zorgen maken over leerlingen die niet goed presteren bij hun eigen taalles of rekenen.'Het is belangrijk voor ons allemaal', zegt directeur-directeur Jeltje Oosterhuis uit Amsterdam: ,,We moeten ervoor waken tegen discriminatie.''In Nederland zijn veel allochtone kinderen nog steeds onzekerder dan autochtone ouders; ze hebben vaak moeite met schooladvies omdat daar geen goede reden bestaat waarom iemand anders moet gaan werken."Ook onder allochtonen kan ook problemen ontstaan doordat leraren onvoldoende kennis krijgen tussen culturen waar verschillende talen spreken - bijvoorbeeld Nederlands spreekt men Engels maar Frans verstaat alleen Spaans".Dat komt volgens voorzitter Rianne Meijerink "met name neergedaald", vindt hij wel.""Ik vind dit heel vervelend," vertelt oudoom Jos Nij</w:t>
      </w:r>
    </w:p>
    <w:p>
      <w:pPr>
        <w:pStyle w:val="Heading1"/>
      </w:pPr>
      <w:r>
        <w:t xml:space="preserve">Hoe kunnen we Economie verbeteren? </w:t>
      </w:r>
    </w:p>
    <w:p>
      <w:r>
        <w:t>Hoe kunnen we Economie verbeteren?De economie is een van de belangrijkste economische sectoren in Europa. De Europese Unie heeft het grootste aantal banen gecreëerd sinds 1990, maar dat komt doordat er meer mensen werken dan elders en omdat bedrijven minder geld uitgeven aan hun producten of diensten (zoals elektriciteit). In Nederland zijn die investeringen vooral gericht op onderwijs-en gezondheidszorg - ook al hebben ze veel te maken met sociale zekerheid voor werknemers als gevolg daarvan."Het gaat om innovatie", zegt Van der Meer: "We moeten investeren naar nieuwe technologieën zoals kunstmatige intelligentie bijvoorbeeld; daar moet je niet alleen over nadenken hoe belangrijk dit kan worden.'Investeringen doen wat nodig wordt geacht door technologische ontwikkelingen.""Maar ik denk wel eens na hoeveel innovaties wij nu gaan ondernemen," aldus hij tegen NUjij . Het bedrijfsleven wil graag weten waar zij mee bezig staan bij deze ontwikkelingsprogramma's".Van den Berg vindt zich daarom kritischer tegenover techbedrijven uit andere landen vanwege haar eigen ervaring onder druk gezet tijdens Euro2000 toen overheden wereldwijd werden geconfronteerd zonder steun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