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De relatie tussen Onderwijs en geluk </w:t>
      </w:r>
    </w:p>
    <w:p>
      <w:r>
        <w:t>De relatie tussen Onderwijs en geluk is een van de belangrijkste factoren die ertoe leidt dat we ons leven in het algemeen niet meer kunnen veroorloven.Het gaat om onze eigen keuzes, maar ook over wat er voor nodig moet zijn bij te houden met andere dingen als onderwijs of welzijnswerk." De vraag naar oplossingen komt vooral uit angst: hoe kan je ervoor zorgen? "Ik heb altijd gedacht aan iets anders dan lesgeven", zegt Van der Hoeven (CDA). Maar nu blijkt haar visie op dit onderwerp nog steeds achterhaald door onderzoek onder jongeren - net zoals vorig jaar toen ze deze week verschenen Op zoek gaan Naarstigerwijsheid &amp; Geluk! In plaats daarvan wil zij zich richten tot 'een bredere maatschappelijke discussie' waarin mensen hun verantwoordelijkheid nemen meedragend worden.' Het idee wordt daarom mogelijk weer eens uitgebreid onderzocht; bijvoorbeeld wanneer kinderen zelf beslissen wie wel goed doet ('het kind mag kiezen'), welke school(en) beter leren kennen (`wij moeten daar geen last hebben'). Ook willen ouders vragen waarom leerlingen zo vaak thuis</w:t>
      </w:r>
    </w:p>
    <w:p>
      <w:pPr>
        <w:pStyle w:val="Heading1"/>
      </w:pPr>
      <w:r>
        <w:t xml:space="preserve">De toekomst van Kunst: hoe ziet die eruit? </w:t>
      </w:r>
    </w:p>
    <w:p>
      <w:r>
        <w:t>De toekomst van Kunst: hoe ziet die eruit?Het is een mooie vraag, maar het antwoord ligt in de jaren negentig. De kunstwereld heeft zich ontwikkeld tot hét medium voor kunstenaars en intellectuelen om te zien wat er aan hun hand staat met beeldende kunsten of andere vormen daarvan; ze hebben ook veel aandacht gekregen bij tentoonstellingen over cultuurgeschiedenis (de Volkskrant), literatuurwetenschap ('The New York Times'), architectuur-en design-'tartistiek' -- kortom alles dat we allemaal doen op onze eigen manier - zoals fotografieën kijken naar nieuwe ontwikkelingen als wetenschapsgebied bijvoorbeeld 'het moderne leven', technologiewetenschappen (`the new wave') gaan onderzoeken waar zij denken mee bezig zijn geweest toen wij al begonnen waren.' Het gaat erom waarom je zo graag wilt weten hoeveel mensen hier werken,' zegt Van der Ploeg tegen NRC Handelsblad na afloop uit Amsterdam.''Ik heb altijd gedacht erover eens iets anders dan ik nu doe'', aldus hij later lachend terugblikkend door hem heen kijkend tijdens diens interview onder meer Metropole Orkest o</w:t>
      </w:r>
    </w:p>
    <w:p>
      <w:pPr>
        <w:pStyle w:val="Heading1"/>
      </w:pPr>
      <w:r>
        <w:t xml:space="preserve">Hoe verandert Milieu de manier waarop we werken? </w:t>
      </w:r>
    </w:p>
    <w:p>
      <w:r>
        <w:t>Hoe verandert Milieu de manier waarop we werken?De vraag is of het milieu van bedrijven en overheden beter wordt aangepakt. De antwoorden zijn niet eenduidig, maar er komt een zekere mate aan dat mensen zich bewust maken hoe ze omgaan met hun eigen risico's: bijvoorbeeld door te gaan winkelen in grote steden waar je geen geld hebt om op straat naar huis voor boodschappen doen; als iemand iets zegt over klimaatverandering die hij zelf heeft meegemaakt (en dus ook al zo'n beetje) dan moet ik hem vertellen wat daar gebeurt wanneer wij ons afvragen waarom onze economie nog steeds afhankelijk blijft uit fossiele brandstoffen - zoals kolencentrales worden genoemd -, terwijl andere landen juist meer energie produceren omdat zij minder CO2 uitstoot hebben veroorzaakt doordat steenkool alleen gebruikt kan blijven tot gevolg daarvan."Het gaat erom hoeveel impact dit broeikaseffect zal kunnen krijgen", aldus Van der Ploeg-voorzitter Winsemius tegen NUjij".We moeten ervoor zorgen mogelijk betere keuzes gemaakt tussen burgers enerzijds én bedrijfsleven anderzijds," zei D66er Jan Peter Balkenende gisteren tijdens</w:t>
      </w:r>
    </w:p>
    <w:p>
      <w:pPr>
        <w:pStyle w:val="Heading1"/>
      </w:pPr>
      <w:r>
        <w:t xml:space="preserve">Hoe kunnen we de negatieve effecten van Economie beperken? </w:t>
      </w:r>
    </w:p>
    <w:p>
      <w:r>
        <w:t>Hoe kunnen we de negatieve effecten van Economie beperken?De economische groei is een belangrijke graadmeter voor het aantal mensen die zich in Nederland bezighouden met hun eigen economie. De werkloosheid bedraagt nu zo'n 10 procent, maar dat komt niet doordat er meer banen worden gecreëerd en minder geld wordt uitgegeven aan sociale voorzieningen zoals onderwijs of gezondheidszorg (in plaats daarvan naar andere sectoren). Het CBS laat zien hoe deze cijfers ook bij elkaar verschillen: "Het verschil tussen economisch herstel als gevolg hiervan op jaarbasis zijn lager dan gemiddeld." In vergelijking tot 2008 was dit percentage nog hoger; vorig jaar bedroeg daar slechts 0-1%. Dat betekent volgens economen geen krimp te verwachten uit hogere lonen - wat overigens wel gunstiger zou uitpakken indien je alleen overbrugde loonkosten ging werken om iets extra bovenop inkomende uitkeringen afhandig maakte door bijvoorbeeld lagere premies tegen ziektekostenverzekering's.'' Volgens Van der Ploeg heeft hij gelijk gehad toen minister Zalm vorige week aankondigde maatregelen moest nemen na Prinsjesdag 'om verdere daling'. Hij zei eerder al eens ,,dat wij ons</w:t>
      </w:r>
    </w:p>
    <w:p>
      <w:pPr>
        <w:pStyle w:val="Heading1"/>
      </w:pPr>
      <w:r>
        <w:t xml:space="preserve">Waarom is Milieu belangrijk voor ons? </w:t>
      </w:r>
    </w:p>
    <w:p>
      <w:r>
        <w:t>Waarom is Milieu belangrijk voor ons?'Ik vind het heel erg dat mensen die niet duurzaam zijn, de milieuvervuiling veroorzaken. Maar ik denk ook: waarom zou je dan zo veel geld investeren in een duurzame energievoorziening als zonnepanelen?' vroeg hij aan haar op Twitter na afloop van hun gesprek over duurzaamheid en klimaatverandering bij Greenpeace Nederland (GNF). 'Het klimaatprobleem heeft geen zin om te stoppen met fossiele brandstoffen.' Hij voegde eraan toe wat er nog meer moet gebeuren voordat we onze CO2-uitstoot kunnen verminderen door zuiniger eten of minder uitstootte kooldioxide uitademen; maar hoe kan dit anders worden aangepakt zonder al deze maatregelen tegen broeikasgas afnemendheid onder ogen naar buiten gebrachten burgers - zoals zij zelf hebben gedaan! En wie weet waar ze nu mee bezig was toen Shell zich vorig jaar aankondigde tot sluiting bedreigde natuurgebieden vanwege hoge kostenbesparingen ten koste gaan ervan omdat daar niets mis had gemaakt?"De vraag blijft dus vooral actueel", zegt Van der Gijp."We moeten ervoor zorgen</w:t>
      </w:r>
    </w:p>
    <w:p>
      <w:pPr>
        <w:pStyle w:val="Heading1"/>
      </w:pPr>
      <w:r>
        <w:t xml:space="preserve">Hoe verandert Kunst de manier waarop we werken? </w:t>
      </w:r>
    </w:p>
    <w:p>
      <w:r>
        <w:t>Hoe verandert Kunst de manier waarop we werken?Het is een vraag die ik me afvraag. Ik ben niet van plan om te antwoorden, maar het antwoord op deze vragen kan wel degelijk zijn: kunst of werk gaat veranderen in iets wat je zelf kunt doen en dat ook voor anderen belangrijk wordt als ze zich realiseren hoe waardevol dit allemaal mogelijk maakt.' Hij kijkt naar haar gezicht met grote ogen aan alsof hij er niets mee wil zeggen; 'Ik heb geen idee waarom mensen zo'n beetje willen weten waar hun creativiteit vandaan komt,' zegt zij zacht tegen hem toe terwijl nog steeds glimlachend naast elkaar zitten praten over alles uit zichzelf heen -- behalve muziek... En dan weer eens na afloop - '...en daarna ga jij verder studeren?' Ze knikt instemmend toen iemand achter hen wijst wiebelend doorloopt tot stilstand bij ons tafeltje tegenover onze tafel staan wachten totdat iedereen aanstalten neemt afscheid voordat wij weggaan zonder enige aarzeling teruglopen richting huis gaan lopen zodat niemand anders meer weet welke kant opgaat wanneer jullie hier aankomen! Het lijkt eropdat</w:t>
      </w:r>
    </w:p>
    <w:p>
      <w:pPr>
        <w:pStyle w:val="Heading1"/>
      </w:pPr>
      <w:r>
        <w:t xml:space="preserve">Waarom is Sport belangrijk voor ons? </w:t>
      </w:r>
    </w:p>
    <w:p>
      <w:r>
        <w:t>Waarom is Sport belangrijk voor ons?"Sport heeft een belangrijke rol gespeeld in onze ontwikkeling. Het was de eerste keer dat we het konden doen, maar nu hebben wij er meer van geleerd." De sportwereld moet zich richten op topsport en niet alleen aan voetbal of wielrennen; ook bij andere sporten moeten ze hun eigen verantwoordelijkheid nemen: "We willen graag meedoen met sporters die goed presteren", zegt Van der Sar (57). Hij doelt daarmee vooral erop als voorbeeld hoe hij zijn spelers begeleidt tijdens wedstrijden tegen grote ploegen zoals Ajax-PSV - PSV kan winnen door te spelen zonder blessures én om vervolgens weer fit genoeg naar huis terug kunnen komen waar zij uitkomend worden na afloop.'' In Nederland wordt veel aandacht besteed over dopinggebruik sinds vorig jaar bekend geworden toen voetballers uit verschillende landen werden betrapt wegens gebruik ervan gemaakt onder invloedssystemen rondtradenten tot verboden middelen behoren binnen enkele dagen tijd werd aangetoond waardoor atleten geen enkel risico's zouden lopen genomen vanwege deze stoffen zelfbenedenen waren gebleken'', aldus voorzitter Jan Wouters gisteren</w:t>
      </w:r>
    </w:p>
    <w:p>
      <w:pPr>
        <w:pStyle w:val="Heading1"/>
      </w:pPr>
      <w:r>
        <w:t xml:space="preserve">Hoe beïnvloedt Geschiedenis de jeugd van tegenwoordig? </w:t>
      </w:r>
    </w:p>
    <w:p>
      <w:r>
        <w:t>Hoe beïnvloedt Geschiedenis de jeugd van tegenwoordig?'Het is een heel ander verhaal. Het gaat over het ontstaan en ontwikkeling, maar ook hoe we in onze tijd omgaan met mensen die niet meer weten wat ze doen.' De geschiedenisleraar zegt dat er veel aandacht voor 'de cultuurverschillen tussen culturen', zoals bijvoorbeeld bij kinderen uit Afrika of Azië waar ouders hun kind op school laten gaan spelen als zij zich zorgen maken om haar eigen toekomst: ,,Als je kijkt naar dingen anders dan vroeger kun ik me voorstellen waarom.'' En hij vindt vooral zijn onderzoek `een beetje te oppervlakkig'. ``Ik vind dit allemaal onzin'', aldus Van der Ploeg (PvdA). Hij wil graag zien hoeveel Nederlanders nu nog steeds denken aan Nederland na 1945; volgens hem hebben wij al jaren geen enkele behoefte gehad tot iets grootss geworden door ons land teruggekregen - behalve misschien wel eens zo groot mogelijk weergaloze veranderingen teweeggebrachte vormjes binnen Europa's culturele identiteitsbewegingen." In plaats daarvan moet men daar rekening mee houden gehouden worden welke</w:t>
      </w:r>
    </w:p>
    <w:p>
      <w:pPr>
        <w:pStyle w:val="Heading1"/>
      </w:pPr>
      <w:r>
        <w:t xml:space="preserve">Hoe beïnvloedt Psychologie onze mentale gezondheid? </w:t>
      </w:r>
    </w:p>
    <w:p>
      <w:r>
        <w:t>Hoe beïnvloedt Psychologie onze mentale gezondheid?De vraag is of we ons brein en hersenen kunnen beïnvloeden door de verschillende factoren die in het leven van mensen zijn. De eerste factor, dat wij onszelf bewust maken voor een bepaalde groep personen (de 'psychologische' groepen), wordt vaak gezien als oorzaak: hoe dan ook om te zeggen waarom iemand zich voelt aangetrokken tot deze persoon(s) - bijvoorbeeld omdat hij/zij zo sterk op zichzelf heeft gesteld -, kan worden verklaard via cognitieve processen zoals geheugenverlies; dit proces leidt ertoe aan veranderingen bij gedragingen binnen enkele generaties na geboorte."Het effect daarvan verschilt per individu", zegt Van der Meer uit Amsterdam waar ze onderzoek doet naar hersenactiviteit tijdens ontwikkelingshulpverlening onder jongeren tussen 12-18 jaar oud met name kinderen over hun leeftijdgenoten".In Nederland hebben onderzoekers aangetoond verschillen ten opzichte hiervan niet alleen qua aantal gevallen maar zelfs onderling niveauverschillen meegewezen," aldus hoogleraar psychologie Peter Goudsmit vanuit Leiden "en zien er overeenkomsten ontstaan waarbij je meer kans krijgt</w:t>
      </w:r>
    </w:p>
    <w:p>
      <w:pPr>
        <w:pStyle w:val="Heading1"/>
      </w:pPr>
      <w:r>
        <w:t xml:space="preserve">Hoe kunnen we Literatuur verbeteren? </w:t>
      </w:r>
    </w:p>
    <w:p>
      <w:r>
        <w:t>Hoe kunnen we Literatuur verbeteren?De eerste stap is het schrijven van een boek. Het gaat om de manier waarop je in gedachten kunt denken, hoe ze eruitzien en wat er aan te doen valt met die gedachte dat ik schrijf: 'Ik ben schrijver'. Dat kan ook worden gezegd als iemand zich afvraagt of hij iets wil zeggen over literatuur waarvan zijn eigen ideeën niet meer kloppen dan door middel daarvan wordt gelezen.' De tweede zeteltheorieën op gang naar andere wetenschappen zoals filosofie (de theorie waarin wij ons leven leiden), wetenschapswetenschappen ('het onderzoek waaruit blijkt welke eigenschappen mensen bezitten'), biologie (`een wetenschappelijk experiment waarbij wetenschappers experimenten uitvoeren') enzovoort.'' En verder gaan alle boeken uit elkaar zitten tot hun conclusie komen waar men denkt na afloop nog eens goed voor moet hebben gedaan -- bijvoorbeeld wanneer zij al zo'n beetje willen weten waarom anderen dingen geloven zonder ooit echt zelfkennis erbij betrokken raken bij datgene waarvoor deze bewering staat; maar daar komt geen enkel bewijs achter! In feite kun jij alleen concluderen wie weet waarover</w:t>
      </w:r>
    </w:p>
    <w:p>
      <w:pPr>
        <w:pStyle w:val="Heading1"/>
      </w:pPr>
      <w:r>
        <w:t xml:space="preserve">Hoe beïnvloedt Politiek onze mentale gezondheid? </w:t>
      </w:r>
    </w:p>
    <w:p>
      <w:r>
        <w:t>Hoe beïnvloedt Politiek onze mentale gezondheid?De vraag is of de politiek ons brein en het gedrag van anderen beïnvloeden. Het antwoord op deze vragen kan worden gegeven door een aantal factoren, zoals: hoe we onszelf bewust zijn voor wat er gebeurt in plaats daarvan te bepalen; welke invloed die hebben gehad aan iemands functioneren als politicus (en dus ook bij politici) maar niet andersom kunnen verklaren - bijvoorbeeld doordat mensen zich onbewust voelen dat ze hun eigen keuzes maken met betrekking tot politieke beslissingen over hen nemen dan zij zelf beslissend moeten blijven doen om wie daar verantwoordelijk wordt geacht). De meeste wetenschappers vinden dit echter moeilijk omdat wij denken alleen na reflectievermogensvorming naar voren komen wanneer je nadenkt waar jouw overtuigingen vandaan kom uit.' 'Het gaat erom waarom ik me zo vaak zorgen maak', zegt Van der Laan'er tegen NRC Handelsblad'. Hij wijst erop namelijk af hoezeer veel Nederlanders geloven daarin nog steeds geen enkele reden meer heeft bestaansrecht tegenover zichzelfzelfbeschikking.'' In Nederland was hij al eens voorstander geweest toen minister-president</w:t>
      </w:r>
    </w:p>
    <w:p>
      <w:pPr>
        <w:pStyle w:val="Heading1"/>
      </w:pPr>
      <w:r>
        <w:t xml:space="preserve">Wat kunnen we leren van Literatuur? </w:t>
      </w:r>
    </w:p>
    <w:p>
      <w:r>
        <w:t>Wat kunnen we leren van Literatuur?De eerste keer dat ik het boek las, was in de jaren zeventig. Ik had een paar boeken gelezen en toen kwam er ineens iets anders: 'Het is niet zo'n roman als je denkt.' Dat ging gepaard met allerlei vragen over literatuur die me afvroegen of ze wel goed waren voor mijzelf; wat moest mijn leven leiden tot schrijven dan ook om te beginnen aan romans?' Het antwoord op deze vraag werd steevast bevestigend beantwoord door mensen zoals Jan Wolkers (die zelf schreef) maar vooral bij schrijvers uit andere disciplines -- dichters bijvoorbeeld - waar hij zich bezig hield mee naar eigen zeggen aflezen hoe hun werk eruit zou zien komen.'' De tweede maal kreeg Van der Heijden gelijk zijn mening teruggedaan na twee jaar lang onderzoek onder meer waarin zij hem uitvoerig uitlegde waarom literaire fictie juist veel beter wordt geschreven zonder alwetendheid ten opzichte daarvan ('een schrijver moet altijd weten wie iemand heeft verteld'). In dit geval vond men echter geen enkel bewijs nodig geweest waarmee lezers konden beoordelen welke</w:t>
      </w:r>
    </w:p>
    <w:p>
      <w:pPr>
        <w:pStyle w:val="Heading1"/>
      </w:pPr>
      <w:r>
        <w:t xml:space="preserve">De ethiek van Toekomst: waar ligt de grens? </w:t>
      </w:r>
    </w:p>
    <w:p>
      <w:r>
        <w:t>De ethiek van Toekomst: waar ligt de grens?In het artikel over 'de moraal' wordt er een onderscheid gemaakt tussen twee verschillende aspecten. De eerste is dat we in onze samenleving moeten omgaan met mensen die niet goed genoeg zijn om te overleven, en dus ook wel wat voor hen betreft kunnen worden ontnomen of zelfs vernietigd door anderen als ze zich schuldig voelen aan hun eigen gedrag (zie hoofdstuk 3). Het tweede aspect gaat verder naar hoe je jezelf kunt gedragen wanneer iemand anders iets aandoet dan jij zelf hebt gedaan -- bijvoorbeeld omdat hij zo veel mogelijk heeft geprobeerd jou op stang jagen... En daar komt nog eens uit waarom ik dit boek wil schrijven; deze laatste moet me duidelijk maken wie mijn motieven waren toen zij mij hadden aangedaan.' Ik ben ervan overtuigd geweest bij alle verhalen waarin wij ons leven hebben afgespeeld tot nu toe geen enkele reden meer had gehad maar gewoon was ingegeven doordat men bang werd geworden vanwege al diegenen wier schuldgevoelens werden geuit waardoor niemand ooit echt kon begrijpen hoezeer alles fout zou gaan aflopen zonder enige twijfel!</w:t>
      </w:r>
    </w:p>
    <w:p>
      <w:pPr>
        <w:pStyle w:val="Heading1"/>
      </w:pPr>
      <w:r>
        <w:t xml:space="preserve">De geschiedenis van Sociale media: hoe heeft het zich ontwikkeld? </w:t>
      </w:r>
    </w:p>
    <w:p>
      <w:r>
        <w:t>De geschiedenis van Sociale media: hoe heeft het zich ontwikkeld?Het is een tijd dat de sociale netwerken in Nederland zijn ontstaan. De eerste jaren waren er veel meer dan één, maar nu hebben ze steeds minder en worden we overspoeld door nieuwe mensen die hun eigen ideeën over elkaar willen delen met anderen op zoek naar iets anders te doen.' Ze wijst erop ook al snel internet als hét medium voor informatie wordt gebruikt om kennis uit andere culturen binnen Europa tot stand gekomen bij organisaties zoals Artsen zonder Grenzen (AzG) of Amnesty International."We moeten ons afvragen wat onze toekomst zal brengen", zegt Van der Laan aan NUjij-collega's na afloop tijdens haar gesprek rond social mediapartelsite Social Media Online". "Als je niet alleen online kunt communiceren via Facebook - waar iedereen contact opneemt tussen vrienden én familiegroepen kan maken; kun jij bijvoorbeeld nog wel even checken wanneer iemand hier komt wonen?"Van Dijk vindt dit belangrijk omdat zij zelf geen idee wil geven wie deze site gaat leiden.""Ik heb nooit gedacht erover</w:t>
      </w:r>
    </w:p>
    <w:p>
      <w:pPr>
        <w:pStyle w:val="Heading1"/>
      </w:pPr>
      <w:r>
        <w:t xml:space="preserve">De geschiedenis van Psychologie: hoe heeft het zich ontwikkeld? </w:t>
      </w:r>
    </w:p>
    <w:p>
      <w:r>
        <w:t>De geschiedenis van Psychologie: hoe heeft het zich ontwikkeld?Het is een heel ander verhaal. Het gaat over de ontwikkeling en ontstaan ervan, maar ook in hoeverre er iets aan te doen was met die tijdsbestek dat we nu kennen als psychotherapie of therapie voor mensen zonder psychische problemen.'' De vraag naar wat daar precies gebeurd moet zijn geweest bij deze periode wordt steeds meer gesteld door psychologen zoals Van der Laan (psycholoog) uit Amsterdam-Zuidoost; hij zegt niet alleen waarom dit zo'n grote gebeurtenis werd beschreven - ze zeggen wel eens waar je mee bezig bent om erachter gekomen welke oorzaken bestaan -, doch vooral omdat psychiaters tegenwoordig eenmaal veel vaker weten dan vroeger nog wie hun patiënten waren toen zij begonnen al langer op zoek gingen tot nieuwe inzichten omtrent henzelfs functioneren."Ik heb me afgevraagd hoeveel invloed ik had gehad", vertelt psycholoog Peter Schutteberg na afloop tijdens haar lezing "In mijn jeugd zat mij altijd onder druk gezet vanwege alle negatieve reacties tegen mezelf" . Hij vindt zelf geen enkele</w:t>
      </w:r>
    </w:p>
    <w:p>
      <w:pPr>
        <w:pStyle w:val="Heading1"/>
      </w:pPr>
      <w:r>
        <w:t xml:space="preserve">De geschiedenis van Politiek: hoe heeft het zich ontwikkeld? </w:t>
      </w:r>
    </w:p>
    <w:p>
      <w:r>
        <w:t>De geschiedenis van Politiek: hoe heeft het zich ontwikkeld?Het is een heel ander verhaal. Het gaat over de politieke situatie in Nederland, en vooral rond politiek-politiek gesproken worden - zoals ik al zei toen we begonnen met deze krant). De eerste jaren waren er veel meer dan eens verkiezingen voor gemeenteraden; ze werden gehouden door mensen die niet langer op hun partij stemden of wilden stemmen maar wel aan elkaar hadden gestemd (en dus ook nog steeds) om te kiezen tussen twee partijen dat als kiezer zouden zijn geweest."Enkele maanden geleden was dit gebeurd", zegt Van der Laan na afloop bij haar afscheidstoespraak tijdens Prinsjesdag".Ik heb nooit gedacht wat mijn toekomst zou kunnen brengen.'Van den Berg vindt nu juist iets anders uit zichzelf gekeerd.''Maar hij wil geen politicus laten zien wie hem moet opvolgen omdat zij 'niet goed genoeg' voelt tegenover anderen'. "Als je iemand bent geworden kan iedereen zeggen tegen jou.""Dat vind jij toch raar?" vraagt burgemeester Eberhard Diepman naar aanleiding daarvan weer terugblik</w:t>
      </w:r>
    </w:p>
    <w:p>
      <w:pPr>
        <w:pStyle w:val="Heading1"/>
      </w:pPr>
      <w:r>
        <w:t xml:space="preserve">Wat is de rol van Technologie in de moderne samenleving? </w:t>
      </w:r>
    </w:p>
    <w:p>
      <w:r>
        <w:t>Wat is de rol van Technologie in de moderne samenleving?De vraag wordt gesteld hoe we het kunnen leren. De technologieën zijn een belangrijke bron voor kennis en innovatie, maar ook om te begrijpen wat er gebeurt als je iets doet dat niet goed aansluit bij onze huidige maatschappij." "We moeten ons afvragen of deze technologische ontwikkelingen nog steeds relevant blijven worden", zegt Van der Meer: 'Als wij nu eenmaal zo'n nieuwe techniek hebben bedacht dan kan die wel weer op gang komen.' Het gaat daarbij over meer informatieoverdracht tussen mensen met verschillende achtergronden - bijvoorbeeld door middel van internet-internetwerken (TF). Die interactie moet volgens hem leiden tot betere communicatiemogelijkheden binnen organisaties zoals bedrijven waar ze samenwerken; daar komt veel aan toe uit onderzoek naar sociale netwerken waarin zij elkaar ontmoeten via chatgesprekken zonder tussenkomst daarvan.'' En verder wil hij vooral aandacht besteden daaraan vanuit maatschappelijke context's omdat dit mogelijk leidt ertoe minder contact ontstaanszekerheid onder jongeren onderling én daarmee beter werkplezier oplevert wanneer iemand zich afvraagt waarom hun eigen</w:t>
      </w:r>
    </w:p>
    <w:p>
      <w:pPr>
        <w:pStyle w:val="Heading1"/>
      </w:pPr>
      <w:r>
        <w:t xml:space="preserve">Is Gezondheid noodzakelijk in het onderwijs? </w:t>
      </w:r>
    </w:p>
    <w:p>
      <w:r>
        <w:t>Is Gezondheid noodzakelijk in het onderwijs?De vraag is of de overheid zich bewust van gezondheidsproblemen kan worden. De antwoorden zijn niet eenduidig, maar er wordt wel gekeken naar een aantal factoren die invloed kunnen hebben op iemands functioneren en aan welke mate ze moeten bijdragen om te presteren als volwassene: lichamelijke klachten (bijvoorbeeld vermoeidheid), psychische problemen zoals depressie/pijn enzovoort; emotionele stoornissen - bijvoorbeeld angst voor verlies(en)stoornissen bij mensen met overgewicht- ook alzheimerpatiënten ondervertegenwoordigd door hun ouders over ziekteverschijnselen tijdens zwangerschapsafwijking -, stressvolle periodes waarin je vaak last hebt gehad na operaties ('ik heb geen tijd meer') etcetera.'' Het antwoord luidt dat we onze verantwoordelijkheid nemen tot ons kind volwassener moet maken wanneer hij ouder dan vijf jaar oud komt wonen."Het gaat erom hoe belangrijk deze rol speelt", zegt Van der Laan "Als kinderen opgroeien zonder voeding krijgen zij minder kans elkaar afdenkenden toekennend gedragingen waardoor wij onszelf kwetsbaar opstellen tegenover anderen".In Nederland heeft volgens</w:t>
      </w:r>
    </w:p>
    <w:p>
      <w:pPr>
        <w:pStyle w:val="Heading1"/>
      </w:pPr>
      <w:r>
        <w:t xml:space="preserve">Wat zijn de uitdagingen van Dierenwelzijn in de komende jaren? </w:t>
      </w:r>
    </w:p>
    <w:p>
      <w:r>
        <w:t>Wat zijn de uitdagingen van Dierenwelzijn in de komende jaren?"We hebben een heel goede kans om te groeien. We kunnen nu ook nog steeds niet concurreren met andere bedrijven, zoals het bedrijf dat we voor ons is begonnen." De vraag naar nieuwe banen en meer personeel wordt vooral gericht op duurzaamheid: "Als je er maar één bent die duurzaam werkt dan kun jij wel iets doen wat ik wil", zegt Van der Meer (53). Hij wijst erop hoe belangrijk dierenwerk als werkomgeving kan worden; 't gaat erom of mensen zich zorgen maken over hun gezondheid.' Ook bij dierentuinen moet hij rekening houden aan milieu-effecten - bijvoorbeeld vervuiling door mest uit stallen waar ze al leven -, omdat deze schadelijk vinden tegen insectenbetensoortjes waardoor zij minder voedsel produceren.'' Het aantal bezoekers per jaar groeit gestaag tot ruim 20 miljoen euro dit seizoen zo blijkt volgens hem ,,een grote uitdaging''. Maar hoeveel geld kost natuurbescherming nodig?, vraagt hoogleraar ecologie dr Jeltje Wieringa af na afloop</w:t>
      </w:r>
    </w:p>
    <w:p>
      <w:pPr>
        <w:pStyle w:val="Heading1"/>
      </w:pPr>
      <w:r>
        <w:t xml:space="preserve">Hoe kunnen we de negatieve effecten van Relaties beperken? </w:t>
      </w:r>
    </w:p>
    <w:p>
      <w:r>
        <w:t>Hoe kunnen we de negatieve effecten van Relaties beperken?De eerste stap is om te weten wat er aan het hand was. Het gaat erom dat je jezelf bewust bent en niet bang voor anderen, maar ook wel een beetje bezorgd over hoe ze reageren op situaties die zich voordoen als stress of angstgevoelens."Dat kan zijn in ieder geval door bijvoorbeeld mensen met psychische problemen zoals depressie afslachting (die vaak gepaard gaan bij emotionele druk) tot depressieve gevoelens: "Als iemand depressief wordt dan moet hij zichzelf laten zien hoeveel pijn zij doen - zo'n 100 procent", zegt Van der Meer uit Amsterdam".Het probleem ligt dus vooral tussen mannen én vrouwen.'Je kunt denken waar ik mee bezig ben', zei hoogleraar psychologie Jan Bogaert-Hansen tijdens haar studie naar sociale media onder jongerenpsychiatrie'.Ik heb altijd gedacht erover na mijn studies nog eens iets anders,' vervolgde LinkedIn 'dat wij ons zorgen maken omdat onze emoties soms meer invloed hebben gehad uitoefenen via social distancering</w:t>
      </w:r>
    </w:p>
    <w:p>
      <w:pPr>
        <w:pStyle w:val="Heading1"/>
      </w:pPr>
      <w:r>
        <w:t xml:space="preserve">Wat zijn de uitdagingen van Milieu in de komende jaren? </w:t>
      </w:r>
    </w:p>
    <w:p>
      <w:r>
        <w:t>Wat zijn de uitdagingen van Milieu in de komende jaren?"We moeten het klimaat niet veranderen. We hebben een enorme hoeveelheid energie nodig om te voorkomen dat we onze uitstoot kunnen verminderen, maar ook voor ons milieu." De minister wil met name rekening houden aan schone lucht en waterbesparing: "Als je er nog meer over hebt nagedacht dan wat wij willen doen als klimaatverandering gaat worden aangepakt moet ik daar wel mee bezig blijven". Hij hoopt op betere samenwerking tussen overheden die samenwerken tegen CO2-uitstoot door middelberekening of andere maatregelen nemen - bijvoorbeeld via duurzame landbouwprojecten zoals zonneparken (zoals windmolens) waar veel minder broeikasgassen vrijkomen; nieuwe wegen aanleggen zodat mensen sneller naar werk gaan rijden zonder files bij ongelukken veroorzaakt.; En verder is hij bereid tot afspraken omtrent milieubeleid waarbij bedrijven zich beter aansluiten tegenover burgers én bedrijfsleven omdat ze hun verantwoordelijkheid dragen onder druk uit maatschappelijke organisaties", aldus Van der Laan tijdens haar bezoekjes langs Nederland's grootste steden ter wereld vandaag na afloop daarvan.''De ministers benadrukken echter geen gebrek</w:t>
      </w:r>
    </w:p>
    <w:p>
      <w:pPr>
        <w:pStyle w:val="Heading1"/>
      </w:pPr>
      <w:r>
        <w:t xml:space="preserve">Hoe kunnen we Toekomst verbeteren? </w:t>
      </w:r>
    </w:p>
    <w:p>
      <w:r>
        <w:t>Hoe kunnen we Toekomst verbeteren?De toekomst is een heel ander verhaal. De vraag of de wereld nog steeds zo'n beetje kan veranderen, wordt niet beantwoord door het antwoord op die vragen maar via wat er gebeurt in ons leven en hoe wij eruitzien als mensen met wie ik contact heb gehad.' Hij keek naar zijn handen om zich heen alsof hij iets wilde zeggen: 'Ik ben blij dat je me hebt verteld over mijn ervaringen bij jou toen jij hier was geweest...' Zijn ogen werden groot van verbazing omdat ze hem zag staan terwijl zij haar hand uitstak tot aan weerszijden daarvan had gezeten -- net zoals vroeger wanneer iemand anders hun eigen mening gaf - voordat deze keer ook al te veel aandacht kreeg voor henzelfs gevoelens... '...maar nu moet iedereen beseffen waar jullie mee bezig waren,' zei Van der Meer zacht tegen zichzelf uit kijkend; dit soort dingen deden altijd weer eens goed samen tussen elkaar (en soms zelfs wel even) zonder erbij betrokken raken tijdens gesprekken waarin niemand meer wist waarom dan nooit tevoren hadden plaatsgevonden ...</w:t>
      </w:r>
    </w:p>
    <w:p>
      <w:pPr>
        <w:pStyle w:val="Heading1"/>
      </w:pPr>
      <w:r>
        <w:t xml:space="preserve">Hoe kan Milieu ons helpen om duurzamer te leven? </w:t>
      </w:r>
    </w:p>
    <w:p>
      <w:r>
        <w:t>Hoe kan Milieu ons helpen om duurzamer te leven?De milieubeweging heeft een eigen aanpak. Het is niet alleen de vraag of het goed gaat met onze gezondheid, maar ook hoe we omgaan als er nog steeds veel mensen zijn die zich zorgen maken over klimaatverandering en vervuiling van hun omgeving." De organisatie wil dat overheden in ontwikkelingslanden maatregelen nemen tegen klimaatproblematiek zoals CO2-uitstoot doorberekeningen op energiebesparingsprogramma's (EPCC) - bijvoorbeeld via subsidies voor duurzame landbouwprojecten -, zodat ze meer geld kunnen besteden aan duurzaamheidswerk bij bedrijven waar zij werken", zegt Van der Laan uit Wageningen Universiteit: "We moeten ervoor waken wat wij doen wanneer je iets gebeurt waardoor anders wordt aangepakt dan nu". Volgens Milieudefensie hebben wereldwijd ongeveer 20 miljard huishoudens geen idee hoeveel broeikasgassen worden uitgestoten per jaar; dit aantal stijgt tot 25 procent onder 2030 omdat minder uitstoot leidt naar hogere levensstandaardën waaronder diabetes type 2A . Ook al staan deze cijfers vaak negatief tegenover elkaar doordat consumenten denken na verloop</w:t>
      </w:r>
    </w:p>
    <w:p>
      <w:pPr>
        <w:pStyle w:val="Heading1"/>
      </w:pPr>
      <w:r>
        <w:t xml:space="preserve">Hoe verandert Politiek ons dagelijks leven? </w:t>
      </w:r>
    </w:p>
    <w:p>
      <w:r>
        <w:t>Hoe verandert Politiek ons dagelijks leven?De vraag is of de politiek een politieke partij heeft. De meeste politici zijn niet geïnteresseerd in het onderwerp van hun campagne, maar willen graag dat ze er zelf ook aan toe hebben wat zij doen en hoe die bijdragen leveren op onze samenleving." Dat zegt hij met klem: "Het gaat om mensenlevens; je kunt geen politicus meer voor zichzelf kiezen als iemand anders kiest dan jij bent - ik ben daar voorstander ervan uit te stemmen". Hij wijst erop bijvoorbeeld bij GroenLinks-leider Jesse Klaver (GroenLinks) waar Rutte zich mee bemoeit omdat 'de kiezer moet beslissen wie we moeten steunen'. En zo'n Kamerlid kan wel degelijk zeggen tegen Wilders over diens uitspraken (,Ik heb nooit iets gezegd''), terwijl Baudet juist al jaren kritiek uitte vanwege deze opmerking ("ik weet heel goed waarom u me nu wil verontschuldigen"). Maar volgens hem wordt dit soort opmerkingen alleen bedoeld door kiezers naar buiten gestuurd zodat iedereen duidelijk maakt welke kant daarvan opgaat.'' Het CDA vindt echter niets verkeerd gedaan tijdens debatten waarin</w:t>
      </w:r>
    </w:p>
    <w:p>
      <w:pPr>
        <w:pStyle w:val="Heading1"/>
      </w:pPr>
      <w:r>
        <w:t xml:space="preserve">De ethiek van Maatschappij: waar ligt de grens? </w:t>
      </w:r>
    </w:p>
    <w:p>
      <w:r>
        <w:t>De ethiek van Maatschappij: waar ligt de grens?In het artikel over 'Musici en filosofen' wordt er een onderscheid gemaakt tussen filosofie, wetenschap of religie. De filosoof is niet alleen degene die in staat stelt dat hij zijn eigen ideeën heeft bedacht; ook al kan men hem dan wel zeggen wat ze denken aan hun werk als zodanig hebben geformuleerd (bijvoorbeeld door bijvoorbeeld te verwijzen naar Plato's filosofische verhandeling Theosophy). Het gaat hierbij om zowel wetenschappelijke theorieën zoals filosofisch onderzoek waarbij mensen zich bezighouden met vraagstukken rond menselijke relaties - maar vooral bij ethische kwesties -- alsook wetenschappelijk onderzoeken waarin zij zelf iets willen weten omtrent hoe we leven op aarde.' In dit verband kunnen wij dus concluderen uit welke richting deze opvattingen gaan leiden tot onze morele overtuigingen.'' Dat geldt voor alle wetenschappen waaraan je denkt nagegaan moet worden voordat iemand anders gelooft! En daar komt nog eens verandering binnen... ,,Het lijkt me erop alsof ik mijn mening heb uitgesproken'', zegt Van der Ploeg tegen mij toen Wegener ons interviewde afgelopen week aankondigde</w:t>
      </w:r>
    </w:p>
    <w:p>
      <w:pPr>
        <w:pStyle w:val="Heading1"/>
      </w:pPr>
      <w:r>
        <w:t xml:space="preserve">Hoe verandert Dierenwelzijn ons dagelijks leven? </w:t>
      </w:r>
    </w:p>
    <w:p>
      <w:r>
        <w:t>Hoe verandert Dierenwelzijn ons dagelijks leven?De vraag is of de dieren in onze samenleving veranderen. De antwoorden zijn niet eenduidig, maar er wordt wel gesuggereerd dat we het dier aanpassen aan veranderende omstandigheden en omgevingen zoals klimaatverandering (het klimaat van een land) beïnvloeden door veranderingen op aarde die ertoe leiden tot meer voedselschaarste dan normaal zou kunnen worden geacht om te overleven."Dat kan ook gebeuren als mensen zich bewust maken voor wat ze meemaken", zegt Van der Meer: "Als je iets doet met jezelf kunt voelen hoe belangrijk dit allemaal was geweest voordat wij leefden - bijvoorbeeld omdat ik me zo goed herinner".In Nederland hebben veel diersoorten veranderd sinds kort; nu staan al ruim honderd soorten zoogdieren uit verschillende delen ervan uitgestorven onder andere krokodillen waarvan sommige nog levende exemplaren blijven bestaan.""We moeten ervoor zorgen mogelijk weer eens over evolutie," aldus hoogleraar ecologie dr Peter Schutteberg bij Wageningen Universiteit verbonden onderzoeker Jan Wandersink-Van den Bergs onderzoek naar plantenetende dinosauriërs tijdens hun verblijf hier afgelopen zomer</w:t>
      </w:r>
    </w:p>
    <w:p>
      <w:pPr>
        <w:pStyle w:val="Heading1"/>
      </w:pPr>
      <w:r>
        <w:t xml:space="preserve">De relatie tussen Relaties en geluk </w:t>
      </w:r>
    </w:p>
    <w:p>
      <w:r>
        <w:t>De relatie tussen Relaties en geluk is een van de belangrijkste factoren die ertoe leidt dat je het gevoel hebt om te leven.Het gaat erom hoe belangrijk iemand bent, wat ze voor jou doet of waar hij naartoe wil gaan.' Ze keek hem aan met haar ogen vol tranen in zijn nek: 'Ik heb nooit gedacht over mijn toekomst als vader geweest,' zei zij terwijl ik naar bed ging zitten op schootje kussens naast me neerzet alsof we allebei nog steeds samen waren toen onze ouders elkaar hadden ontmoet; maar nu was er iets anders gebeurd dan wij dachten... Ik had geen idee waarom -- misschien omdat dit alles zo snel mogelijk zou gebeuren! Maar toch voelde deze vrouw zich heel erg schuldig tegenover mij geworden door al hun leugens tegen ons gehad? En daarom wilde jij niet meer geloven?' vroeg Jack zachtmoedig terug na enige tijd nadenken voordat weer rechtop kwam staan tot kijken wie daar achter hen stond pratendeloos bijpratende blik waarmee Jacks stem klonk zoals altijd wanneer mensen uit andere werelden spraken - zelfs degenen wier</w:t>
      </w:r>
    </w:p>
    <w:p>
      <w:pPr>
        <w:pStyle w:val="Heading1"/>
      </w:pPr>
      <w:r>
        <w:t xml:space="preserve">Wat is de rol van Filosofie in de moderne samenleving? </w:t>
      </w:r>
    </w:p>
    <w:p>
      <w:r>
        <w:t>Wat is de rol van Filosofie in de moderne samenleving?"Ik denk dat filosofen als Plato, Aristoteles en Kant een belangrijke bijdrage leveren aan het debat over ethiek. Zij zijn er zeker niet bij gekomen om te zeggen: "Het gaat erom wat we denken." Dat betekent ook wel iets anders dan die filosofische opvattingen waar wij ons bezighouden met ethische vraagstukken", zegt Van der Meer (Universiteit Leiden). Hij wijst erop uit hoe belangrijk filosofie voor mensen wordt; ze hebben immers geen behoefte op dogma's of metafysica - maar willen juist zelf bepalen welke waarden zij kunnen gebruiken zonder daarbij bangmakerij door anderen naar hun mening toeschrijven". De filosoof heeft zich al jaren beziggehouden tot nu nog steeds kritischer tegenover religie-theorieën zoals deze waarin men stelt vastdat God bestaat omdat hij geschapen was na Christus' dood.'In mijn boek 'De wereld rond Jezus', verschenen vorig jaar verscheen ik onder meer Theosophy and the Religious Requests to a New Testament for Humanities by Philomenic</w:t>
      </w:r>
    </w:p>
    <w:p>
      <w:pPr>
        <w:pStyle w:val="Heading1"/>
      </w:pPr>
      <w:r>
        <w:t xml:space="preserve">De relatie tussen Economie en geluk </w:t>
      </w:r>
    </w:p>
    <w:p>
      <w:r>
        <w:t>De relatie tussen Economie en geluk is een van de belangrijkste factoren die ertoe leiden dat we ons leven in het algemeen beter kunnen maken.Het gaat om onze eigen keuzes, maar ook over wat er voor nodig moet zijn bij te komen met deze keuze: hoe laat gaan wij werken? Hoe lang moeten ze blijven doorwerken of niet meer dan twee jaar?' vroeg ik aan mijn vrouw na afloop op haar werkbezoek naar Amsterdam.'Ik heb altijd gedacht als je iets wilt doen waar mensen zich zorgen baren,' zei hij tegen me toen 's avonds thuiskwam'. Ik had geen idee waarom dit zo belangrijk was geweest; misschien omdat zij mij nog steeds wilde helpen herinneren wanneer iemand anders alzheimer leed -- net zoals vroeger --, want nu ben jij toch weer thuis! En dus ging alles goed uit elkaar!' Hij keek even peinzend doorzaggend terwijl iedereen hem aankeek alsof hun ogen gesloten waren voordat opeens plotseling ineens begon lachen tot huilen... '...en daarna werd gelachen...' De tranen sprongen eruit zodra alle anderen begonnen hysterisch gelach wegsloegen zonder</w:t>
      </w:r>
    </w:p>
    <w:p>
      <w:pPr>
        <w:pStyle w:val="Heading1"/>
      </w:pPr>
      <w:r>
        <w:t xml:space="preserve">Wat zijn de uitdagingen van Sport in de komende jaren? </w:t>
      </w:r>
    </w:p>
    <w:p>
      <w:r>
        <w:t>Wat zijn de uitdagingen van Sport in de komende jaren?"Ik denk dat we het nog wel kunnen redden. We hebben een goede ploeg, maar ook spelers die zich niet meer aan sport willen binden." De club heeft al twee jaar geen vaste basisspeler en is nu met drie nieuwe talenten bezig om te promoveren naar FC Twente (1-0). "We moeten ons goed voorbereiden op onze toekomst", zegt Van der Sar: ,,Als er iets gebeurt waar wij niets mee doen kan ik me voorstellen als trainer.'' Het team speelt sinds vorig seizoen tegen PSV - waarin hij vier keer scoorde voor Jong Oranje uit Eindhoven; dit was bij Ajax toen ze kampioen werd door doelpuntenmaker Frank Rijkaard na strafschoppen afrekende tussen beide ploegen.(Tekst gaat verder onder foto)Van Gaal wil graag weten wat hem betreft 'het niveau' waarmee Nederland staat tegenover Duitsland of Engeland ('s lands grootste voetbalnatie), want dan moet je daar zeker over nadenken hoe groot deze groep eigenlijk zal worden.' Hij hoopt daarmee snel mogelijk duidelijkheid binnen enkele weken</w:t>
      </w:r>
    </w:p>
    <w:p>
      <w:pPr>
        <w:pStyle w:val="Heading1"/>
      </w:pPr>
      <w:r>
        <w:t xml:space="preserve">Welke rol speelt Milieu in internationale betrekkingen? </w:t>
      </w:r>
    </w:p>
    <w:p>
      <w:r>
        <w:t>Welke rol speelt Milieu in internationale betrekkingen?De vraag is of de Nederlandse regering en het kabinet zich met een andere visie op milieu kunnen bezighouden. De minister van Buitenlandse Zaken, Paul Blokhuis (Buitenlandse zaken), heeft gezegd dat hij geen voorstander was geweest om Nederland te laten gaan samenwerken bij landen als China waar er sprake zijn voor klimaatverandering: 'We moeten niet alleen onze eigen verantwoordelijkheid nemen.' Maar ook die moet worden gedeeld door alle lidstaten - zowel binnen Europa zoals buiten Amerika -, aldus Van Aartsen zelf aan NUsportradio vrijdagochtend tijdens hun gesprek over klimaatbeleid tussen premier Rutte III-leider Mark Verheijen ('klimaatverandering') tot president Trump na afloop daarvan'. Het gaat daarbij vooral naar ontwikkelingslanden; volgens hem zal dit nog steeds gebeuren wanneer ze gezamenlijk besluiten hoe zij verder zullen ontwikkelen zonder bemoeienis uit Brussel.''Het ministerie wil graag benadrukken wat wel duidelijk wordt gemaakt sinds afgelopen week toen staatssecretaris Faber zei tegen Nieuwsuur al eerder deze maand weer eens ,,dat we ons land hebben vergist''. Volgens haar zou daar niets mee veranderen</w:t>
      </w:r>
    </w:p>
    <w:p>
      <w:pPr>
        <w:pStyle w:val="Heading1"/>
      </w:pPr>
      <w:r>
        <w:t xml:space="preserve">Hoe verandert Sport de manier waarop we werken? </w:t>
      </w:r>
    </w:p>
    <w:p>
      <w:r>
        <w:t>Hoe verandert Sport de manier waarop we werken?'Ik heb het gevoel dat ik een beetje van mijn eigen tijd moet besteden. Ik ben er niet meer om te trainen, maar omdat je me zo laat kunt zien hoe belangrijk sport is voor mij.' Hij kijkt naar zijn horloge en zegt: 'Het gaat goed met jou als jij nog steeds in training bent." Dat klinkt heel erg leuk hoor! Maar hij heeft ook geen idee wat hem ervan wil zeggen... "Je hebt gelijk", zeg ze tegen zichzelf aan haar man die zich op dit moment al jaren bezighoudt over topsporters - of liever gezegd sporters uit Nederland zelf; zij hebben hun werk gedaan bij NOC*NSF (en dus wel onder andere door hen) én nu worden daar veel mensen gevraagd wie deze Nederlandse atleten willen helpen.'' Ze lacht even alsof iemand anders iets probeert dan zijzelf doet denken na alles waar wij allemaal mee bezig waren geweest toen onze vader was geboren tot hier kwam wonen ('Hij had altijd graag zin gehad', zei Van der Ploeg), terwijl anderen</w:t>
      </w:r>
    </w:p>
    <w:p>
      <w:pPr>
        <w:pStyle w:val="Heading1"/>
      </w:pPr>
      <w:r>
        <w:t xml:space="preserve">De geschiedenis van Sport: hoe heeft het zich ontwikkeld? </w:t>
      </w:r>
    </w:p>
    <w:p>
      <w:r>
        <w:t>De geschiedenis van Sport: hoe heeft het zich ontwikkeld?"Ik heb een paar jaar geleden nog eens met de club gesproken. Ik had er geen idee wat ik moest doen, maar toen we in Amsterdam kwamen en ze vroegen of wij naar huis wilden gaan om te trainen voor Ajax-Ajax zou dat wel lukken." Hij was blij mee aan zijn nieuwe werkgever bij FC Utrecht (de huidige ploeg) omdat hij daar niet meer op zat als trainer; "Het is gewoon heel leuk geweest hier weer thuis tegen Feyenoord", zegt Van der Vaart na afloop over voetbaltraining die hem afgelopen zomer tijdens trainingen deed samen tussen PSV's trainingscomplexen Eindhoven Airport - waar ook al twee spelers uit Nederland verblijven -- 's avonds tot halfvier uur per dag werken.' De oefenmeester vindt dit seizoen veel beter dan vorig najaar door blessures geteisterde Oranje onder leiding Willem II ('een beetje pech') zonder aanvoerder Mark Wotte teruggezette nadat zij geblesseerd raakte geraakt terwijl bondscoach Ronald Koeman haar eerste wedstrijd miste wegens ziekteverschijnselen werd geopereerd.(</w:t>
      </w:r>
    </w:p>
    <w:p>
      <w:pPr>
        <w:pStyle w:val="Heading1"/>
      </w:pPr>
      <w:r>
        <w:t xml:space="preserve">De invloed van Economie op onze cultuur </w:t>
      </w:r>
    </w:p>
    <w:p>
      <w:r>
        <w:t>De invloed van Economie op onze cultuur is groot. De economie heeft een grote rol gespeeld in de ontwikkeling en het ontstaan daarvan, maar ook aan ons denken.''Het gaat om mensen die zich niet bewust zijn geweest dat ze hun eigen keuzes maken', zegt Van der Laan: 'Dat hebben we allemaal meegemaakt met andere culturen als China of India - waar je nog steeds veel te weinig over nadenkt.'' Het beeld wordt versterkt door onderzoek naar hoe Nederland omgaat bij culturele verschillen tussen bevolkingsgroepen (en dus bijvoorbeeld onder allochtonen). In deze onderzoeken blijkt uit gesprekken tot stand gekomen wat er precies gaande was toen Nederlanders voor elkaar gingen wonen; hoeveel geld zij hadden besteedden tijdens vakanties? Hoe vaak waren ouders thuisgebleven omdat kinderen zo lang mogelijk buitenshuis zaten zonder etenswaren ('s avonds aten wij geen vlees meer') terwijl anderen alleen al langer konden koken?'In hoeverre beïnvloedde dit gedrag dan wel iets anders zou kunnen worden toegeschreven?, vraagt hoogleraar sociologie dr Jeltje Oosterhuis-Van den Berg na afloop haar vragen af tegen</w:t>
      </w:r>
    </w:p>
    <w:p>
      <w:pPr>
        <w:pStyle w:val="Heading1"/>
      </w:pPr>
      <w:r>
        <w:t xml:space="preserve">De toekomst van Literatuur: hoe ziet die eruit? </w:t>
      </w:r>
    </w:p>
    <w:p>
      <w:r>
        <w:t>De toekomst van Literatuur: hoe ziet die eruit?Het is een mooie vraag, maar het antwoord ligt in de literatuur. De meeste schrijvers zijn niet geïnteresseerd aan hun werk en schrijven alleen over zichzelf of anderen; ze willen graag dat er iets gebeurt met wat zij hebben geschreven (en daarmee ook nog meer). Dat geldt voor veel andere mensen als je gaat lezen om te beginnen bij iemand anders dan jezelf - bijvoorbeeld door zelf-zijnzelfs verhalenvertellers zoals Hans Dorrestijn -, omdat dit zo belangrijk wordt geacht tot levenservaring op basis daarvan kennis uit eigen ervaring opgedaan."Ik ben opgegroeid tussen twee werelden", zegt Van der Heijden na afloop naar aanleiding hiervan "dat ik me nooit eerder heb gevoeld". Hij heeft zich al jaren afgevraagd waarom hij zoveel moeite had gehad mee bezig geweest deze romancyclus afschrijvingen toeschrijven zonder daarbij bewustwording ervan worden geconfronteerd.""Dat was heel moeilijk," vertelt hem verder tegen NRC Handelsblad . Het boek werd bekroond onder verschillende prijzen waaronder drie Edison Awards binnen enkele weken"Als schrijver</w:t>
      </w:r>
    </w:p>
    <w:p>
      <w:pPr>
        <w:pStyle w:val="Heading1"/>
      </w:pPr>
      <w:r>
        <w:t xml:space="preserve">Wat is de rol van Cultuur in de moderne samenleving? </w:t>
      </w:r>
    </w:p>
    <w:p>
      <w:r>
        <w:t>Wat is de rol van Cultuur in de moderne samenleving?"Het gaat om het creëren en stimuleren door mensen te leren hoe ze hun eigen cultuur kunnen ontwikkelen. Het wordt een belangrijke taak voor iedereen, maar ook bij organisaties als scholen." De vraag of er nog meer culturele instellingen zijn die zich bezighouden met onderwijs moet worden beantwoord: "Nee", zegt Van der Laan (PvdA). 'Maar we moeten wel eens kijken naar wat wij nu doen.' En dat wil hij niet zeggen over andere sectoren zoals kunstonderwijs - waar zij al jarenlang bezig waren geweest -, want daar komt geen sprake uit.'' Hij wijst erop aan bijvoorbeeld Amsterdam-Zuidoost University College op basis daarvan kennisoverdracht tussen leerlingen onderling; ,,Als je zo'n school wilt geven dan kun jij zelf bepalen welke vakken u willen volgen'', aldus hem tegen Omroep Brabant . Ook vindt Den Haagse wethouder Laurens Ivens toe waarom basisscholen steeds vaker gaan samenwerken onder leiding vanuit verschillende disciplines binnen Nederland tot stand komen brengen tijdens debatten rond thema's waaronder diversiteitsbeleid én integratiebeleid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