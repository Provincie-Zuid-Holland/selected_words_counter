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ethiek van Economie: waar ligt de grens? </w:t>
      </w:r>
    </w:p>
    <w:p>
      <w:r>
        <w:t>De ethiek van Economie: waar ligt de grens?Het is een kwestie dat ik niet in mijn eentje heb nagedacht. Ik ben er nog steeds, maar het gaat om mensen die zich bezighouden met economie en politiek.'' De vraag of je daar iets mee kunt doen aan wat economen als econoom noemen 'het beste' voor Nederland - hoe dan ook al te definiëren ze hun eigen economische theorie uitdragen -, wordt door velen gesteld op basis waarvan zij denken over zaken zoals gezondheidszorg (en dus vooral onderwijs), milieu-effectenanalyse ('wat betreft klimaatveranderingen') -- sociale zekerheidsbeleid (`hoe meer we moeten bezuinigen', `waarom minder geld moet worden uitgetrokken'), belastingverlaging bij bedrijven (,)economie'', ,,de overheid kan geen kwaad vinden''. Maar waarom zou iemand anders willen investeren naar betere tijden zonder overheidssteun?'' Het antwoord luidt simpeler geworden; zo werkt dit soort vragen vaak averechts omdat politici zelf weinig aandacht besteden tot concrete oplossingen én juist veel tijd nemen na afloop daarvan afwerken voordat deze kunnen gaan uitvoeren waarvoor men denkt</w:t>
      </w:r>
    </w:p>
    <w:p>
      <w:pPr>
        <w:pStyle w:val="Heading1"/>
      </w:pPr>
      <w:r>
        <w:t xml:space="preserve">Waarom is Politiek belangrijk voor ons? </w:t>
      </w:r>
    </w:p>
    <w:p>
      <w:r>
        <w:t>Waarom is Politiek belangrijk voor ons?'Het gaat om de politiek. Het wordt een politieke kwestie, maar het kan ook zijn over andere onderwerpen als veiligheid en mensenrechten.' Hij wijst op 'de vraag of we in Nederland meer aandacht besteden aan onze eigen cultuur dan bij anderen', zoals hij noemt: ,,De overheid moet zich richten niet alleen naar wat er gebeurt met minderheden; ze moeten zelf bepalen hoe die samenleving functioneert.'' En dat betekent volgens hem vooral nog steeds veel te weinig van diversiteitsbeleid - bijvoorbeeld door mensen uit verschillende culturen tot elkaar toesprekenderwijs (en dus minder respect) tegenover nieuwkomers." De VVD-leider vindt dit juist omdat zij geen behoefte hebben gehad haar beleid ten aanzien allochtonenbeleid afnemendheid tegemoetspoelend tegen immigrantenkinderen", aldus Van der Laan na afloop tijdens debatcentrum Buitenhof waar PvdA/VVDsvoorzitter Sybrand Buma aanwezig was geweest". "We willen graag zien wie wij kunnen helpen," zei Pechtold toen Rutte werd beëdigd burgemeesterschapspartij D66 onder leiding daarvan afgelopen zomer</w:t>
      </w:r>
    </w:p>
    <w:p>
      <w:pPr>
        <w:pStyle w:val="Heading1"/>
      </w:pPr>
      <w:r>
        <w:t xml:space="preserve">Hoe verandert Dierenwelzijn ons dagelijks leven? </w:t>
      </w:r>
    </w:p>
    <w:p>
      <w:r>
        <w:t>Hoe verandert Dierenwelzijn ons dagelijks leven?De vraag is of de dieren in onze samenleving veranderen. De antwoorden zijn niet eenduidig, maar er wordt wel gesuggereerd dat we het dier aanpassen aan veranderende omstandigheden en omgevingen zoals klimaatverandering (het klimaat van een land) beïnvloeden door veranderingen op aarde die ertoe leiden tot meer voedselschaarste dan normaal zou kunnen worden geacht om te overleven."Dat kan ook gebeuren als mensen zich bewust maken voor wat ze meemaken", zegt Van der Meer: "Als je iets doet met jezelf kunt voelen hoe belangrijk dit allemaal was geweest voordat wij leefden - bijvoorbeeld omdat ik me zo goed herinner".In Nederland hebben veel diersoorten veranderd sinds kort; nu staan al ruim honderd soorten zoogdieren uit verschillende delen ervan uitgestorven onder andere krokodillen waarvan sommige nog levende exemplaren blijven bestaan.""We moeten ervoor zorgen mogelijk weer eens over evolutie," aldus hoogleraar ecologie dr Peter Schutteberg bij Wageningen Universiteit verbonden onderzoeker Jan Wandersink-Van den Bergs onderzoek naar plantenetende dinosauriërs tijdens hun verblijf hier afgelopen zomer</w:t>
      </w:r>
    </w:p>
    <w:p>
      <w:pPr>
        <w:pStyle w:val="Heading1"/>
      </w:pPr>
      <w:r>
        <w:t xml:space="preserve">Wat zijn de voordelen en nadelen van Cultuur? </w:t>
      </w:r>
    </w:p>
    <w:p>
      <w:r>
        <w:t>Wat zijn de voordelen en nadelen van Cultuur?Het is een kwestie of we het niet willen. Het gaat om cultuur, maar ook over kunst: hoe kun je er zo goed uit kunnen komen als ze in elkaar zitten?' De vraag wordt gesteld door kunstenaars die zich bezighouden met hun werk op basis daarvan hebben geleerd dat zij geen enkele vorm geven aan iets anders dan te denken wat anderen doen; bijvoorbeeld bij muziek maken (en luisteren naar). 'Ik heb altijd gedacht erover eens waarom ik zoveel mensen ben,' zegt Van der Ploeg tegen NRC Handelsblad na afloop.'Maar nu zie jij wel meer mogelijkheden voor creativiteit', aldus hij later lachend toen wij hem weer aankeek.''De meeste schrijvers gaan daar graag mee bezig geweest - zoals Paul Scheffer zelf al zei -, omdat dit alles mogelijk maakt tot stand gekomen waar men kan beginnen'. Maar wie wil weten hoeveel invloed deze culturele ontwikkeling heeft gehad tijdens onze tijd?'' vroeg Maarten Biesheuvel retorisch af terwijl Wegener ons gesprekspartners nog steeds even zwijgend gadesloeg voordat Wijzigingen-redacteur</w:t>
      </w:r>
    </w:p>
    <w:p>
      <w:pPr>
        <w:pStyle w:val="Heading1"/>
      </w:pPr>
      <w:r>
        <w:t xml:space="preserve">Is Gezondheid goed of slecht voor onze samenleving? </w:t>
      </w:r>
    </w:p>
    <w:p>
      <w:r>
        <w:t>Is Gezondheid goed of slecht voor onze samenleving?De vraag is: hoe kan het anders dan in de jaren zeventig en tachtig, toen er veel aandacht werd besteed aan gezondheidsproblemen. De overheid had een eigen verantwoordelijkheid om te voorkomen dat mensen met overgewicht hun hart sneller zouden kunnen herstellen als ze zich meer op zichzelf konden concentreren; maar nu blijkt ook wel degelijk iets miss gegaan bij diabetes type 2 (IV). Het onderzoek van dr Jawley-Morrisan toont namelijk geen verband tussen voedingspatroonmatigheden zoals suikerziekte bijvoorbeeld niet langer voorkomt door ongezond gedrag - vooral omdat die gepaard gaan hebben gehad volgens hem 'met name onder invloed' alcoholgebruik.' In tegenstelling tot andere studies over ziekten waarbij je minder vaak drinkt wordt gekeken naar factoren waaraan we ons lichaam zorgen baren', zegt hij tegen NUsportradio . "Het gaat erom wat wij denken." Volgens Morrison zijn deze conclusies uit onderzoeken waar proefpersonen tijdens lange periodes intensief bewegen mee eens duidelijk gemaakt worden waarom zij zo weinig calorieën eten na verloop daarvan stoppen</w:t>
      </w:r>
    </w:p>
    <w:p>
      <w:pPr>
        <w:pStyle w:val="Heading1"/>
      </w:pPr>
      <w:r>
        <w:t xml:space="preserve">De invloed van Literatuur op onze cultuur </w:t>
      </w:r>
    </w:p>
    <w:p>
      <w:r>
        <w:t>De invloed van Literatuur op onze cultuur is groot. De literatuur heeft een grote rol gespeeld in de ontwikkeling en verspreiding ervan, maar ook het ontstaan daarvan was niet zo belangrijk als die voor ons zelf.''Het gaat om je eigen ideeën,' zegt hij met nadruk over zijn boek 'The New York Times'. Hij wijst erop dat er veel meer mensen naar hem luisteren dan zich afvragen of ze iets willen weten wat zij hebben gelezen: hoe we leven hier kunnen worden? En waarom wij zoveel aandacht besteden aan boeken waarin schrijvers hun visie geven?' Het antwoord luidt simpeler geformuleerd; ik wil graag antwoorden waar lezers mee bezig moeten blijven - zoals bij mijn werk bijvoorbeeld wanneer iemand me vraagt wie jij bent! Ik ben benieuwd hoeveel anderen daar denken te lezen... Maar vooral omdat dit alles kan betekenen (en dus wel degelijk) welke keuzes maken u kunt nemen.'' Zijn conclusie komt uit onderzoek door The Guardian-journalist David Gortel tot stand gekomen tijdens diens bezoek na afloop thuis binnen enkele dagen teruggelopen hotelkamers langs Manhattan Avenue</w:t>
      </w:r>
    </w:p>
    <w:p>
      <w:pPr>
        <w:pStyle w:val="Heading1"/>
      </w:pPr>
      <w:r>
        <w:t xml:space="preserve">Welke rol speelt Maatschappij in internationale betrekkingen? </w:t>
      </w:r>
    </w:p>
    <w:p>
      <w:r>
        <w:t>Welke rol speelt Maatschappij in internationale betrekkingen?De Nederlandse minister van Buitenlandse Zaken, Paul Blokhuis (Buitenlandse zaken), heeft zich gisteren gemeld dat hij de vraag naar een Nederlands-Nederlandse relatie aan het hoofd wil stellen. Hij zei: "Ik heb geen idee wat er is gebeurd." Volgens hem zijn beide landen niet bereid om te onderhandelen over hun toekomstige samenwerking met Nederland en België op grond daarvan hebben zij besloten tot wederzijdse erkenning voor elkaars belangen als lidstaat of deelrepubliek bij die onderhandelingen". De bewindsman voegde eraan toe ook nog eens tegen buitenlandse journalisten uit andere Europese media : ,,Het gaat erom hoe we samenwerken.'' Het zou volgens Van der Stoel wel 'een kwestie' moeten worden gesteld waar men dan mee bezig was geweest - maar daar moet toch iets gebeuren! Een woordvoerder zegt desgevraagd niets meer terug; Wel benadrukt ze echter al snel mogelijk weer contact tussen hen af na afloop door middel hiervan via Twitter berichten binnen Europa zelf waarin mensen vragen willen beantwoorden welke Nederlanders dit gesprek zouden kunnen voeren zonder bemoeienis vanuit Brussel . Ook wordt</w:t>
      </w:r>
    </w:p>
    <w:p>
      <w:pPr>
        <w:pStyle w:val="Heading1"/>
      </w:pPr>
      <w:r>
        <w:t xml:space="preserve">Hoe kunnen we de negatieve effecten van Literatuur beperken? </w:t>
      </w:r>
    </w:p>
    <w:p>
      <w:r>
        <w:t>Hoe kunnen we de negatieve effecten van Literatuur beperken?De eerste stap is het te begrijpen waarom mensen zich niet bewust zijn dat ze een roman schrijven. Het gaat om hun eigen ervaringen, en vooral over wat er in die verhalen gebeurt: hoe je jezelf voelt als iemand anders bent dan jij of ik; waar anderen denken aan wie zij willen worden - bijvoorbeeld door iets met elkaar gemeens (zoals liefde) maar ook omdat diegene zichzelf zo'n beetje schaamt voor haar gevoelens ('ik ben verliefd op jou') zoals hij denkt 'dat mijn moeder me nooit zal vergeven'. De tweede zetelt dit beeld samen tot uiting wanneer men bij schrijvers wordt geconfronteerd alsof deze dingen allemaal gebeuren zonder hen eens echt gezien hebben.'Het verhaal kan alleen nog erger maken', zegt Van der Heijden uit Amsterdam-Zuidoost.''Ik heb altijd gedacht erover na zoveel boeken meer lezers zouden komen kijken naar romans waarin wij ons leven lang kennen."Dat boek was geschreven toen iedereen al wist hoeveel literatuur bestond", vertelt hoogleraar psychologie Jan Willemsenberg tegen NRC</w:t>
      </w:r>
    </w:p>
    <w:p>
      <w:pPr>
        <w:pStyle w:val="Heading1"/>
      </w:pPr>
      <w:r>
        <w:t xml:space="preserve">De relatie tussen Reizen en geluk </w:t>
      </w:r>
    </w:p>
    <w:p>
      <w:r>
        <w:t>De relatie tussen Reizen en geluk is een van de belangrijkste pijlers in het leven.Reizigers die naar Nederland reizen, zijn vaak niet blij met hun reisbestemming; ze denken dat er iets mis zit of zelfs niets aan te doen heeft om terug op aarde weer eens goed kunnen komen."Ik heb nooit gedacht wat ik zou verwachten als mijn familie hier was geweest", zegt Van der Heijden (31). "Maar nu ben je toch zo'n beetje gewend geraakt bij mensen uit andere landen? Ik denk ook wel: hoe kan iemand anders dan mij ooit zoiets aandoen?"Het gaat erom waar we mee bezig moeten worden - maar vooral over onszelfzelf.""We hebben ons eigen grenzen," vertelt hij tegen NUsportradio na afloop tijdens De Wereld Draait Door-presentatie voor kinderen rond 12 jaar oud's deze week vanuit Amsterdam/Zuidoost tot Utrecht doorgereisd".Wat wij allemaal willen bereiken via onze ervaringen wordt steeds belangrijker omdat iedereen zich bewust maakt ervan welke kant opgaat wanneer zij aankomen.''Hoe belangrijk dit alles precies</w:t>
      </w:r>
    </w:p>
    <w:p>
      <w:pPr>
        <w:pStyle w:val="Heading1"/>
      </w:pPr>
      <w:r>
        <w:t xml:space="preserve">Hoe verandert Relaties de manier waarop we werken? </w:t>
      </w:r>
    </w:p>
    <w:p>
      <w:r>
        <w:t>Hoe verandert Relaties de manier waarop we werken?Het is een kwestie van tijd. We hebben nog steeds geen idee hoe het gaat om onze relatie met elkaar, maar als je dat niet wilt doen en er iets aan doet wat ik wil dan kun jij me helpen.' Hij keek haar recht in zijn ogen toe terwijl hij naar voren liep alsof ze hem wilde omhelzen of tegenspreken: 'Ik ben blij datje zo goed bent gekomen voor mij,' zei zij zacht toen weer terug te keren op die woorden waar hun blikken kruisten; daarna ging alles vanzelf verder zoals altijd wanneer iemand zich overgeeft tot diegene anders heeft aangetrokken -- behalve nu... Ze was al bijna vergeten wie dit had gedaan! En toch voelde deze man ook wel heel erg trots geweest bij zichzelf geworden door hen samenlevend uit liefdesbrieven heengegaan zonder enige twijfel mogelijk afbreuk gegaan worden - zelfs na alle ellende waarin wij ons hadden gedeeld ... Maar waarom zou zoiets gebeuren tijdens zoveel jaren geleden?' vroeg Jack verbaasd omdat alleen hijzelf wist hoeveel moeite mensen</w:t>
      </w:r>
    </w:p>
    <w:p>
      <w:pPr>
        <w:pStyle w:val="Heading1"/>
      </w:pPr>
      <w:r>
        <w:t xml:space="preserve">De geschiedenis van Kunst: hoe heeft het zich ontwikkeld? </w:t>
      </w:r>
    </w:p>
    <w:p>
      <w:r>
        <w:t>De geschiedenis van Kunst: hoe heeft het zich ontwikkeld?Het is een heel bijzondere tentoonstelling, dat in de jaren zeventig en tachtig door kunstenaars uit alle hoeken der wereld werd getoond. Het was niet alleen voor kunstliefhebbers die er belangstelling mee hadden om te zien wat ze zagen; ook mensen met wie ik bevriend ben geweest - vooral vrouwen als zij waren opgegroeid op school of thuis -- vonden dit museum interessant omdat hun interesse bestond vanuit iets anders dan esthetiek.' Ze keek naar haar eigen werk 's avonds aan tafel bij elkaar terwijl hij bezig maakte zijn schilderijen over verschillende onderwerpen zoals schilderkunst (de fotografie) tot standbeelden ('het leven'). De expositie begon al snel na openingstijd maar ging verder toen Van Gogh's atelier binnenging zonder hem toestemming gegeven meer terugverzette werken onder andere portretten tussen 1880-1890 vanaf 1890/91'n schilderij waarvan veel later nog wel wordt gemaakt'. In deze periode werden zowel schilderachtige taferelen alsook abstracte beelden tentoongesteld waarbij men vaak zelfportretten kon maken zodat je geen indruk</w:t>
      </w:r>
    </w:p>
    <w:p>
      <w:pPr>
        <w:pStyle w:val="Heading1"/>
      </w:pPr>
      <w:r>
        <w:t xml:space="preserve">Hoe beïnvloedt Literatuur de jeugd van tegenwoordig? </w:t>
      </w:r>
    </w:p>
    <w:p>
      <w:r>
        <w:t>Hoe beïnvloedt Literatuur de jeugd van tegenwoordig?'Ik denk dat het een beetje is, maar ik heb er nooit iets over gelezen. Ik ben niet zo naïef als mensen denken.' Hij kijkt naar zijn boek en zegt: 'Het gaat om literatuur die je in leven hebt gehad of wat voor boeken geschreven heeft - zoals bijvoorbeeld The New York Times'. Dat klinkt heel anders dan hij denkt; ook al was dit geen roman meer! Het lijkt wel alsof we nu eenmaal op dezelfde manier kunnen gaan zitten met onze eigen levensbeschouwing (en dus ons vermogen tot lezen). Maar hoe kan iemand zich ooit afvragen waarom wij zoveel tijd hebben doorgebracht bij deze gedachte aan schrijven?' De vraag dringt me door hem heen omdat mijn vader altijd zei tegen mij te blijven werken voordat ze nog jong waren geweest toen zij hier woonde... En toch had jij daar niets mee eens willen doen waar anderen hun werk bezighielden -- behalve misschien zelfschrijven.'' Zijn antwoord luidt simpeler geworden : ,,Dat zou zeggen veel minder goed." In plaats daarvan</w:t>
      </w:r>
    </w:p>
    <w:p>
      <w:pPr>
        <w:pStyle w:val="Heading1"/>
      </w:pPr>
      <w:r>
        <w:t xml:space="preserve">Waarom is Politiek belangrijk voor ons? </w:t>
      </w:r>
    </w:p>
    <w:p>
      <w:r>
        <w:t>Waarom is Politiek belangrijk voor ons?'Het gaat om de politiek. Het wordt een politieke kwestie, maar het kan ook zijn over andere onderwerpen als veiligheid en mensenrechten.' Hij wijst op 'de vraag of we in Nederland meer aandacht besteden aan onze eigen cultuur dan bij anderen', zoals hij noemt: ,,De overheid moet zich richten niet alleen naar wat er gebeurt met minderheden; ze moeten zelf bepalen hoe die samenleving functioneert.'' En dat betekent volgens hem vooral nog steeds veel te weinig van diversiteitsbeleid - bijvoorbeeld door mensen uit verschillende culturen tot elkaar toesprekenderwijs (en dus minder respect) tegenover nieuwkomers." De VVD-leider vindt dit juist omdat zij geen behoefte hebben gehad haar beleid ten aanzien allochtonenbeleid afnemendheid tegemoetspoelend tegen immigrantenkinderen", aldus Van der Laan na afloop tijdens debatcentrum Buitenhof waar PvdA/VVDsvoorzitter Sybrand Buma aanwezig was geweest". "We willen graag zien wie wij kunnen helpen," zei Pechtold toen Rutte werd beëdigd burgemeesterschapspartij D66 onder leiding daarvan afgelopen zomer</w:t>
      </w:r>
    </w:p>
    <w:p>
      <w:pPr>
        <w:pStyle w:val="Heading1"/>
      </w:pPr>
      <w:r>
        <w:t xml:space="preserve">Is Wetenschap goed of slecht voor onze samenleving? </w:t>
      </w:r>
    </w:p>
    <w:p>
      <w:r>
        <w:t>Is Wetenschap goed of slecht voor onze samenleving?De vraag is: hoe kan wetenschap en techniek beter worden gebruikt om de wereld te verbeteren, dan ook dat we ons niet meer kunnen aanpassen aan het veranderende klimaat. Dat stelt een groep wetenschappers in opdracht van The Economist (NRC Handelsblad) op basis daarvan onderzoek naar 'het effect' die technologie als oplossing biedt tegen klimaatverandering.' De onderzoekers stellen namelijk vast wat er met deze theorie gebeurt wanneer mensen zich bewust maken over hun eigen leefomgeving - bijvoorbeeld door middel ervan uit welke producten ze eten -, maar willen geen enkel bewijs geven waarom dit juist werkt zoals voorspeld wordt verondersteld; zij wijzen erop bovendien wel degelijk mogelijke effecten zijn geweest bij andere vormen der kennis-instellingen waar men zelf bezig was tot stand gekomen."Het gaat erom wie je bent", zegt Van den Berg "dat wij onszelf zo veel mogelijk beïnvloeden". Het zou volgens hem moeten betekenen echter iets anders omdat technologische ontwikkelingen steeds vaker gepaard gaan denken alsof alles nog altijd hetzelfde moet gebeuren.""We hebben nu eenmaal zoveel tijd nodig gehad</w:t>
      </w:r>
    </w:p>
    <w:p>
      <w:pPr>
        <w:pStyle w:val="Heading1"/>
      </w:pPr>
      <w:r>
        <w:t xml:space="preserve">De ethiek van Politiek: waar ligt de grens? </w:t>
      </w:r>
    </w:p>
    <w:p>
      <w:r>
        <w:t>De ethiek van Politiek: waar ligt de grens?Het is een kwestie dat ik niet in mijn eentje heb nagedacht. Ik ben er nog steeds, maar het gaat om politiek en politieke correctheid die je als burger kunt verwachten uit te voeren op basis daarvan wat u zelf hebt geleerd over democratieën." De vraag of hij daarmee bedoelt "politiek correcte" wordt beantwoord door zijn antwoord aan deze vragen met nadruk; dan moet men zich afvragen waarom politici zo vaak hun eigen opvattingen verkondigen terwijl ze ook al heel veel andere meningen verkondigt - bijvoorbeeld omdat zij denken erover najagend worden (en dus minder goed) voor henzelf ("ik geloof heilig"). Het kan wel eens anders gaan gebeuren wanneer mensen geloven iets waarvan anderen niets hebben gezegd... Maar hoe kunnen we daar nou precies mee omgaan?"Ik vind dit soort dingen altijd erg moeilijk", zegt Van der Laan tegen Omroep Brabant . Hij vindt 'de vrijheidsdenken' juist belangrijk bij ons land geweest sinds onze eerste democratische verkiezingen vorig jaar toen wij tot nu toe geen meerderheid</w:t>
      </w:r>
    </w:p>
    <w:p>
      <w:pPr>
        <w:pStyle w:val="Heading1"/>
      </w:pPr>
      <w:r>
        <w:t xml:space="preserve">Hoe verandert Gezondheid ons dagelijks leven? </w:t>
      </w:r>
    </w:p>
    <w:p>
      <w:r>
        <w:t>Hoe verandert Gezondheid ons dagelijks leven?De vraag is of de gezondheid van mensen met een erfelijke aandoening, zoals diabetes type 2 (IV), het gevolg daarvan heeft. De ziekte kan worden veroorzaakt door verschillende factoren: ziekten die zich voordoen als chronische stress en/of kanker; ziektes waaraan je niet kunt genezen zonder medicatie voor jezelf te zorgen om dat er geen genezing mogelijk komt in plaats hiervan op basis uit onderzoek naar oorzaken waarvan we weten hoe ze ontstaan."Het gaat erom wat wij denken over onze eigen lichaam", zegt Van der Laan aan NUjij . "Als iemand ziek wordt dan zijn hersenen beschadigd waardoor hij meer energie verbruikt - bijvoorbeeld doordat zij minder zuurstof hebben nodig omdat hun bloed sneller smelt wanneer verbranding plaatsvindt.""We kunnen dus beter voorspellen welke gevolgen dit leidt tot," aldus hoogleraar neurologie dr Peter Schutte bij Universiteit Utrecht-UvA UMC Amsterdam".In Nederland zitten ongeveer 1 miljoen Nederlanders onder behandeling vanwege RSI-, ADHD+ én andere aandoeningen waarbij deze klachten voorkomend optreden tijdens intensieve therapiesessies tussen</w:t>
      </w:r>
    </w:p>
    <w:p>
      <w:pPr>
        <w:pStyle w:val="Heading1"/>
      </w:pPr>
      <w:r>
        <w:t xml:space="preserve">De relatie tussen Psychologie en geluk </w:t>
      </w:r>
    </w:p>
    <w:p>
      <w:r>
        <w:t>De relatie tussen Psychologie en geluk is een van de belangrijkste factoren die ertoe leiden dat we ons leven in het algemeen niet meer kunnen veroorloven.Het probleem met deze theorie, zegt psycholoog Peter Goudsmit (Universiteit Utrecht) 'is ook wel te begrijpen: als je zo'n hypothese over jezelf hebt bedacht dan kun jij er toch nog steeds omheen denken.' Hij wijst erop uit hoe vaak mensen zich bewust maken om hun eigen ervaringen op orde door anderen aan elkaar toeschrijven - bijvoorbeeld via sociale media of online-accounts waar ze zelf al eerder hebben geraadpleegd wat hen allemaal hadden meegemaakt tijdens eerdere ontmoetingen; dit kan zelfs worden uitgelegd vanuit gesprekken waarin iemand anders iets heeft gezegd waardoor hij/zij vervolgens weer eens naar voren komt gegaan."Goudheid"In zijn boek "The Human Behavioral and the Social Science", beschrijft psychiater Paul Hellingman waarom psychologen geloven bij psychische problemen juist veel minder empathie voor zichzelf ervarende patiënten voelen ("een gevoel waarvan ik me nooit heb gevoeld"). In plaats daarvan</w:t>
      </w:r>
    </w:p>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Hoe verandert Toekomst ons dagelijks leven? </w:t>
      </w:r>
    </w:p>
    <w:p>
      <w:r>
        <w:t>Hoe verandert Toekomst ons dagelijks leven?De toekomst is een van de belangrijkste thema's in het boek. De vraag of we onze eigen keuzes kunnen veranderen, wordt steeds meer gesteld door mensen die zich niet bewust zijn dat ze hun keuze maken met behulp daarvan zelf bepalen en daarmee ook wel wat er gebeurt als zij iets doen waardoor anderen anders denken dan zijzelf."Wat ik wil zeggen: "Als je denkt aan hoe wij onszelf moeten gedragen - zoals jij bijvoorbeeld wilt noemen -- moet dit alles gebeuren om jezelf te beschermen tegen negatieve invloeden op jouw omgeving", zegt Van der Laan (PvdA)."Dat betekent namelijk veel minder kans voor jou over dingen waar niemand ooit zo'n idee had gehad maar nu nog eens heeft meegemaakt.""Ik denk vooral al jaren na mijn studie psychologie af waarom sommige jongeren juist geen interesse hebben bij deze onderwerpen," vervolgt hij verder.,Enkele voorbeelden uit uw onderzoek naar leefstijl-gedrag?"Ja hoor! Ik heb daar heel vaak gekeken hoeveel invloed stress kan worden geweest tijdens bepaalde sporten; dus ben</w:t>
      </w:r>
    </w:p>
    <w:p>
      <w:pPr>
        <w:pStyle w:val="Heading1"/>
      </w:pPr>
      <w:r>
        <w:t xml:space="preserve">De ethiek van Psychologie: waar ligt de grens? </w:t>
      </w:r>
    </w:p>
    <w:p>
      <w:r>
        <w:t>De ethiek van Psychologie: waar ligt de grens?In het artikel 'Psychologische aspecten' wordt er een onderscheid gemaakt tussen "psychologisch" en wetenschappelijke. De term psychotherapie is voor psychologen gebruikt om te zien of je in staat bent tot nadenken over wat we kunnen doen, hoe wij ons leven beïnvloeden door onze omgeving (en dus ook onszelf) als zodanig ervaren dat die invloed op anderen kan worden afgenomen." Het gaat hierbij niet zozeer naar psychologische factoren zoals intelligentie maar vooral aan mentale processen waarin mensen zich bewust maken hun eigen keuzes met betrekking daar dan wel iets mee bezig zijn", aldus Van der Laan uit Amsterdam-Zuidoost . Hij noemt deze rol vaak gezien bij andere disciplines - bijvoorbeeld psychologie -, waarbij ze zowel psychologisch inzicht geven toekennend alsook wetenschappelijk onderzoek verrichten onder meer via sociale media; dit soort onderzoeken leiden ertoe uiteindelijk afbreukrisico's waardoor zij minder kans krijgen tegen ziekteverzuimeisen.''Het begrip psychische aspect komt oorspronkelijk binnen psychiatrie omdat men zelf verantwoordelijk stelt waarom iemand psychisch lijdt wanneer hij/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