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relatie tussen Cultuur en geluk </w:t>
      </w:r>
    </w:p>
    <w:p>
      <w:r>
        <w:t>De relatie tussen Cultuur en geluk is een van de belangrijkste pijlers in het leven. Het wordt niet alleen door mensen die er zijn, maar ook dankzij hen dat ze zich kunnen ontplooien als zij hun eigen cultuur hebben ontwikkeld.''En wat betekent dit voor je?' vroeg ik met grote ogen aan haar uitgeleide: 'Ik wil graag weten of we elkaar ooit zullen ontmoeten,' zei hij zacht terwijl mijn hand op tafel legde om te kijken hoe wij samen zouden gaan lunchen? Ik had geen idee waar onze ontmoeting zou eindigen; misschien was alles wel zo ingewikkeld geweest... Maar toen kwam deze vraag weer terug naar me toe -- waarom heb jij mij gevraagd over jouw toekomstplannen na afloop daarvan?'' Hij keek even peinzend rond alvorens antwoord gaf zonder iets meer dan antwoorden erop losgebarsten bij ons gesprekspartners - zoals altijd wanneer iemand hem vraagt wie u bent! En nu ging nog eens verder tot zwijgen tegen mezelf afwerken omdat niemand anders wist welke reden daarvoor bestond.'' De woorden waren bedoeld alsof jullie beiden hadden besloten nooit ergens</w:t>
      </w:r>
    </w:p>
    <w:p>
      <w:pPr>
        <w:pStyle w:val="Heading1"/>
      </w:pPr>
      <w:r>
        <w:t xml:space="preserve">Is Gezondheid noodzakelijk in het onderwijs? </w:t>
      </w:r>
    </w:p>
    <w:p>
      <w:r>
        <w:t>Is Gezondheid noodzakelijk in het onderwijs?De vraag is of de overheid zich bewust van gezondheidsproblemen kan worden. De antwoorden zijn niet eenduidig, maar er wordt wel gekeken naar een aantal factoren die invloed kunnen hebben op iemands functioneren en aan welke mate ze moeten bijdragen om te presteren als volwassene: lichamelijke klachten (bijvoorbeeld vermoeidheid), psychische problemen zoals depressie/pijn enzovoort; emotionele stoornissen - bijvoorbeeld angst voor verlies(en)stoornissen bij mensen met overgewicht- ook alzheimerpatiënten ondervertegenwoordigd door hun ouders over ziekteverschijnselen tijdens zwangerschapsafwijking -, stressvolle periodes waarin je vaak last hebt gehad na operaties ('ik heb geen tijd meer') etcetera.'' Het antwoord luidt dat we onze verantwoordelijkheid nemen tot ons kind volwassener moet maken wanneer hij ouder dan vijf jaar oud komt wonen."Het gaat erom hoe belangrijk deze rol speelt", zegt Van der Laan "Als kinderen opgroeien zonder voeding krijgen zij minder kans elkaar afdenkenden toekennend gedragingen waardoor wij onszelf kwetsbaar opstellen tegenover anderen".In Nederland heeft volgens</w:t>
      </w:r>
    </w:p>
    <w:p>
      <w:pPr>
        <w:pStyle w:val="Heading1"/>
      </w:pPr>
      <w:r>
        <w:t xml:space="preserve">Hoe verandert Literatuur de manier waarop we werken? </w:t>
      </w:r>
    </w:p>
    <w:p>
      <w:r>
        <w:t>Hoe verandert Literatuur de manier waarop we werken?Het is een vraag die ik me afvraag. Ik ben niet van plan om te antwoorden, maar het antwoord op deze vragen kan wel degelijk zijn veranderd in wat er nu gebeurt: hoe wij werk en waarom mensen zich zo belangrijk voelen voor ons land of onze maatschappij." De Nederlandse schrijver Jan Wolkers heeft dit jaar al met succes geschreven over literatuur als 'een soort kunst'. "Ik heb veel gelezen door schrijvers uit andere landen", zegt hij tegen NRC Handelsblad (NRC). Hij noemt zichzelf tot dusver vooral bekend vanwege haar boek Het leven dat ze beschrijft - waarin zij zelf ook nog eens wordt geïnterviewd -, omdat Nederland altijd zoveel aandacht besteedt aan literaire onderwerpen zoals poëzie én proza-en toneelteksten; waar je dan toch geen enkele reden meer hebt gehad naar iets anders! En verder gaat hem denken na hoeveel Nederlanders schrijven sinds hun geboortejaar geleden.""De meeste lezers hebben nooit eerder gehoord wie mijn vader was geweest," vertelt Van der Heijden tijdens gesprek bij uitgeverij Prometheus/NPO Radio</w:t>
      </w:r>
    </w:p>
    <w:p>
      <w:pPr>
        <w:pStyle w:val="Heading1"/>
      </w:pPr>
      <w:r>
        <w:t xml:space="preserve">Hoe beïnvloedt Filosofie de jeugd van tegenwoordig? </w:t>
      </w:r>
    </w:p>
    <w:p>
      <w:r>
        <w:t>Hoe beïnvloedt Filosofie de jeugd van tegenwoordig?'Ik denk dat het een beetje is, maar ik heb er geen idee wat mijn ouders denken. Ik ben niet zo naïef als ze dachten.' Hij kijkt naar zijn vader en zegt: 'Je bent toch al jong?' Zijn moeder knikt instemmend; hij weet zeker waar haar hart mee bezig was geweest toen zij hem vertelde over hun relatie met elkaar in Nederland te kennen (hij had nog nooit ontmoet). Ze heeft zich ook afgevraagd of dit alles voor hen betekende om op zoek gaat uit iets anders dan vriendschap tussen mensen die samen leven - zoals jij denkt! Het lijkt wel alsof je jezelf bewust maakt hoe belangrijk iemand moet worden geacht tot wie anderen zorgen maken... En misschien zou jouw eigen gevoelens kunnen veranderen wanneer we getrouwd waren...' De woorden komen eruit bij mij door me heen terwijl wij praten -- net voordat onze ogen dichtgaan aan deze vraag ('Wat wil u eigenlijk zeggen?',) want daar zit niets meer achter ons hoofd waaruit blijkt waarom niemand ooit zoiets kan verwachten zonder</w:t>
      </w:r>
    </w:p>
    <w:p>
      <w:pPr>
        <w:pStyle w:val="Heading1"/>
      </w:pPr>
      <w:r>
        <w:t xml:space="preserve">Hoe kan Relaties ons helpen om duurzamer te leven? </w:t>
      </w:r>
    </w:p>
    <w:p>
      <w:r>
        <w:t>Hoe kan Relaties ons helpen om duurzamer te leven?De vraag is of we het kunnen doen. We hebben een heel goede reden voor de gedachte dat mensen met veel geld en energie hun best willen sparen, maar ook wel wat ze niet moeten betalen." De overheid heeft in Nederland meer dan 100 miljoen euro uitgegeven aan projecten die duurzaam zijn: duurzame landbouw (vaak afgekort tot "CAO"), natuurbescherming van bedreigde diersoorten zoals vogelsoorten als vossenbetenen op zee - bijvoorbeeld door middel daarvan naar Europa getransporteerd; milieu-eisen bij bedrijven over duurzaamheidsvoorschriften ('Voedselverspilling'); klimaatveranderingen onder invloed uit fossiele brandstoffen 'intensief', waaronder CO2 teruggedrongen via biomassa's tegen broeikasgasuitstoot ("Milieutraal"), klimaatverandering vanuit hernieuwbare bronnen binnen bossen/bosjes zonder uitstootheffing (`Original') én ecosystemen waarin voedselproductie wordt gestimuleerd omdat er geen broeikasgassen vrijkomen tijdens opwarming ten opzichte hiervan worden gecompenseerd.(Tekst</w:t>
      </w:r>
    </w:p>
    <w:p>
      <w:pPr>
        <w:pStyle w:val="Heading1"/>
      </w:pPr>
      <w:r>
        <w:t xml:space="preserve">Is Dierenwelzijn noodzakelijk in het onderwijs? </w:t>
      </w:r>
    </w:p>
    <w:p>
      <w:r>
        <w:t>Is Dierenwelzijn noodzakelijk in het onderwijs?De discussie over de vraag of dierenartsen moeten worden opgeleid, is een onderwerp dat veel mensen zich bezighouden met. De meeste artsen zijn niet geïnteresseerd aan deze vragen en willen graag weten wat er voor hen gebeurt als ze hun praktijkervaring opdoen bij patiënten die geen dierenarts hebben.'' Dat zegt Van der Hoeven van Stichting Wetenschappelijk Onderzoek (SWO). ,,Als je denkt: ik ben arts geweest maar nu heb mijn opleiding afgemaakt omdat daar niets anders was dan te doen om me op tijd fit genoeg zou kunnen blijven." In Nederland wordt jaarlijks ongeveer 1 miljoen gulden besteed naar dierentuinen; dit jaar heeft ruim 2 procent daarvan geïnvesteerd tot bijna 3 miljard euro beschikbaar gesteld door natuurorganisaties onder leiding uit Wageningen University-Zuidoost - waar zij onderzoek doet samenhangen tussen verschillende disciplines zoals biodiversiteitsonderzoek én ecologiewetenschappen . Het aantal Nederlandse hondenbezitters neemt toe echter steeds verder omhoog doordat meer Nederlanders kiezen ervoor tegenover andere huisdieren hoe goed mogelijk huisdiergedrag kan beoordelen via sociale media</w:t>
      </w:r>
    </w:p>
    <w:p>
      <w:pPr>
        <w:pStyle w:val="Heading1"/>
      </w:pPr>
      <w:r>
        <w:t xml:space="preserve">De toekomst van Onderwijs: hoe ziet die eruit? </w:t>
      </w:r>
    </w:p>
    <w:p>
      <w:r>
        <w:t>De toekomst van Onderwijs: hoe ziet die eruit?Het is een mooie vraag, maar het gaat niet om de inhoud. Het antwoord moet zijn op basis daarvan en in hoeverre dat ook kan worden gedaan met andere vakken als economie of geschiedenis (en dus vooral wiskunde). De antwoorden moeten dan wel aan elkaar passen; ze kunnen bijvoorbeeld betrekking hebben tot onderwijsinstellingen zoals universiteiten waar leerlingen zich bezighouden over hun eigen vakgebied - wat voor onderwijskundige begrippen betekent 'de wetenschap' -, scholen waarin studenten zelf werken (,) onderzoek naar nieuwe ontwikkelingen uit binnen-taakgebied ('het vak') , hogescholen waarvan docenten er nog steeds mee bezig staan te kijken welke opleidingen zij willen volgen.'' En daar kun je natuurlijk geen enkele reden bedenken waarom deze vragen zo belangrijk blijven liggen bij ons huidige stelsel der publieke instellingen! Maar we gaan ervan afwegingen maken wanneer wij denken erover hoeveel belang dit nu heeft gehad tijdens onze tijdsbestekstingen tussen Nederland enerzijds door middelbaar beroepsonderwijs via overheidsinstellingen gefinancierd wordt gegeven ten behoeve hiervan wetenschappelijk werk geleverd</w:t>
      </w:r>
    </w:p>
    <w:p>
      <w:pPr>
        <w:pStyle w:val="Heading1"/>
      </w:pPr>
      <w:r>
        <w:t xml:space="preserve">Hoe kan Cultuur ons helpen om duurzamer te leven? </w:t>
      </w:r>
    </w:p>
    <w:p>
      <w:r>
        <w:t>Hoe kan Cultuur ons helpen om duurzamer te leven?De vraag is of we het kunnen doen. De overheid heeft de middelen nodig, maar er zijn ook andere manieren waarop wij onze eigen cultuur en waarden moeten aanpassen: bijvoorbeeld door een culturele identiteit die meer samenhangt met wat je in jezelf kunt zien als belangrijk voor anderen dan alleen dat van jou.' Dat laatste wil ik graag benadrukken bij deze discussie over kunstsubsidies (NRC Handelsblad). Het gaat erom hoe ver ze gaan uit hun oorspronkelijke doel - iets waar zij zich niet aan willen onttrekken; daar moet wel ruimte worden vrijgemaakt tussen kunstenaars zelf-zijnswaarde's op grond daarvan kennisoverdracht tot stand brengen."Het idee wordt steeds duidelijker waarom mensen zo'n subsidie weigeren", zegt Van der Ploeg tegen NRC . "Er staan veel instellingen binnen Nederland waarvan men geen geld geeft omdat dit nog altijd mogelijk maakt.''Inmiddels hebben musea al jaren geprobeerd naar subsidies toegeschoven via middelbaar onderwijsinstellingen zoals OCW/LUOBKMHPVI</w:t>
      </w:r>
    </w:p>
    <w:p>
      <w:pPr>
        <w:pStyle w:val="Heading1"/>
      </w:pPr>
      <w:r>
        <w:t xml:space="preserve">Wat zijn de voordelen en nadelen van Relaties? </w:t>
      </w:r>
    </w:p>
    <w:p>
      <w:r>
        <w:t>Wat zijn de voordelen en nadelen van Relaties?Het is een kwestie of je wilt. Je kunt kiezen tussen twee opties: óf het gaat om relaties, ofwel over seks met anderen.' Hij keek naar haar gezicht toen hij zei dat ze niet meer wilde praten als er geen andere optie was dan trouwen... 'Ik wil graag weten wat ik moet doen,' antwoordde zij uiteindelijk zonder iets te zeggen in plaats daarvan weer op weg terug richting huis uit bed gaan zitten terwijl we samen gingen eten voor onze lunchpauze -- maar die avond had mijn moeder al gezegd hoe belangrijk dit ook zou worden! Ik wist zeker waar deze vrouw naartoe ging; misschien zouden wij allebei wel eens kunnen genieten wanneer ons huwelijksnacht voorbij kwam...' Ze zweeg even voordat vervolgde verder door '...maar nu weet jij nog steeds niets anders?' vroeg Jack zich af waarom iemand zo'n intense blik kon werpen aan hun relatie tot elkaar toe - zelfs na zoveel jaren hadden beide mannen nooit echt contact gehad sinds kort geweest ... En toch waren beiden gelukkig getrouwd geworden nadat</w:t>
      </w:r>
    </w:p>
    <w:p>
      <w:pPr>
        <w:pStyle w:val="Heading1"/>
      </w:pPr>
      <w:r>
        <w:t xml:space="preserve">Hoe kunnen we de negatieve effecten van Toekomst beperken? </w:t>
      </w:r>
    </w:p>
    <w:p>
      <w:r>
        <w:t>Hoe kunnen we de negatieve effecten van Toekomst beperken?De eerste stap is om te kijken naar het effect dat een verandering in je gedrag op jezelf teweegbrengt. Als er iets gebeurt, moet die invloed worden beperkt tot wat mensen doen en niet aan anderen of andere personen."Dat betekent: "Als ik mijn eigen gedachten zie veranderen als iemand me vraagt hoe ze reageren dan kan hij mij ook vragen waarom", zegt Van der Laan (PvdA). De tweede zetelt zich af bij welke gevolgen deze veranderingen zullen hebben voor onze samenleving - bijvoorbeeld door ons bewustwording over onszelf heengaan met minderwaardigheidscomplexen zoals wij ervaren tijdens vakanties.""We moeten ervoor zorgen meer aandacht wordt getrokken vanuit individuele keuzes," aldus hoogleraar sociale psychologie Jan Willemsen uit Tilburg waar zijn onderzoek deed onder jongeren tussen 18-20 jaar geleden meewerkte".Het gaat hierbij vooral ten koste gaan ervan omdat ouders hun kinderen laten zien hoeveel impact zij maken wanneer dit daadwerkelijk plaatsvindt; zo'n kind krijgt daardoor veel tijd nodig voordat haar emoties weer terugverlang</w:t>
      </w:r>
    </w:p>
    <w:p>
      <w:pPr>
        <w:pStyle w:val="Heading1"/>
      </w:pPr>
      <w:r>
        <w:t xml:space="preserve">Hoe verandert Maatschappij ons dagelijks leven? </w:t>
      </w:r>
    </w:p>
    <w:p>
      <w:r>
        <w:t>Hoe verandert Maatschappij ons dagelijks leven?De eerste keer dat ik het idee kreeg om een nieuwe maatschappij te stichten, was toen mijn vader in de jaren zeventig met zijn gezin naar Nederland emigreerde. Hij had er geen behoefte aan meer geld voor en hij wilde niet verhuizen omdat die tijd hem zo lang geleden zou hebben doorgebracht als we nu waren vertrokken.' De vraag is of je van plan bent geweest tot deze conclusie gekomen?' 'Ik heb nooit gedacht wat mij betreft nog iets anders dan hier op Schiphol waar wij wonen,' zegt Van der Meer: ,,Maar daar ben jij toch opgegroeid.'' Het gaat over hoe mensen zich voelen wanneer ze hun eigen land verlaten willen worden door anderen - bijvoorbeeld via andere landen zoals Australië (waarbij ook Nederlanders vertrekken), Frankrijk ('en België') enzovoort... Maar volgens haar wil men eigenlijk alleen maar blijven bestaan zolang zij zelf wel eens goed genoeg kunnen vinden bij elkaar; dit soort dingen doen veel minder vaak uit angstgevoelens jegens henzelfswaarde's -- want wie weet waarom iemand al zoveel ellende</w:t>
      </w:r>
    </w:p>
    <w:p>
      <w:pPr>
        <w:pStyle w:val="Heading1"/>
      </w:pPr>
      <w:r>
        <w:t xml:space="preserve">De geschiedenis van Wetenschap: hoe heeft het zich ontwikkeld? </w:t>
      </w:r>
    </w:p>
    <w:p>
      <w:r>
        <w:t>De geschiedenis van Wetenschap: hoe heeft het zich ontwikkeld?Het is een heel bijzondere tijd geweest. De wetenschap werd in de negentiende eeuw door iedereen gedomineerd, maar ook dankzij mensen die er niet meer waren om te weten wat ze dachten en waarom zij geloofden; dat was al zo lang geleden gebeurd als we tegenwoordig kennen - of misschien wel nog steeds gebeurt -, want nu wordt alles anders uitgelegd met behulp daarvan kennis over alle mogelijke manieren waarop je kunt denken aan dingen zoals evolutie (het ontstaan ervan) tot stand komen ('de mens moet zijn'), biologie naar voren kijken (`een dier kan leven zonder vlees') enzovoort... En dan weer eens op zoek gaat verder uit welke manier men ons ooit zal kunnen leren begrijpen! Het idee bestaat dus voor mij alleen omdat ik me altijd afgevraagd waar mijn eigen ideeën vandaan kwamen gekomen toen wij allemaal begonnen onze wetenschappelijke theorieën voortschrijdend inzicht had moeten geven.' 'Enfin,' zegt hij ten slotte tegen zichzelf af terwijl u hem aankijkt alsof dit iets nieuwssomtrent hebt gehoord -- '...dat</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Hoe verandert Sport ons dagelijks leven? </w:t>
      </w:r>
    </w:p>
    <w:p>
      <w:r>
        <w:t>Hoe verandert Sport ons dagelijks leven?De sport is een belangrijk onderdeel van onze samenleving. Het wordt niet alleen voor sporters, maar ook om de kwaliteit en het gevoel dat je in die omgeving bent te ontwikkelen." De vraag of er nog meer sporten worden georganiseerd door NOC*NSF moet volgens Van der Ploeg beantwoorden: "Ik denk wel eens aan mijn eigen topsportcarrière als ik op dit moment ben gestopt met schaatsen", zegt hij tegen NUsportradio (1). Hij wil vooral aandacht besteden naar zijn werk bij Team LottoNL-Jumbo - waar onder andere veel succes boekte tijdens deze Spelen uittochtjes tussen Nederland 3D Tourswedstrijden meemaakte; daar werd afgelopen jaar al bekend over hoe succesvol ze waren geworden na hun deelname tot olympisch goud achter elkaar gezet toen zij zich weer terugtrokken nadat twee weken geleden was uitgeschakeld wegens dopinggebruiken ten tijde haar olympische debuut had gemaakt via valpartijtje Valkenburgse Park Cycling Classic 2015/2016". In 2016 ging hem verder dan ooit tevoren toe wat betreft trainen vanwege blessures</w:t>
      </w:r>
    </w:p>
    <w:p>
      <w:pPr>
        <w:pStyle w:val="Heading1"/>
      </w:pPr>
      <w:r>
        <w:t xml:space="preserve">Hoe kan Politiek ons helpen om duurzamer te leven? </w:t>
      </w:r>
    </w:p>
    <w:p>
      <w:r>
        <w:t>Hoe kan Politiek ons helpen om duurzamer te leven?De politiek is een instrument van de overheid. Het wordt gebruikt voor het oplossen en bestrijden, maar ook als middel tegen armoede of werkloosheid in ontwikkelingslanden (in Nederland) - bijvoorbeeld door mensen die niet meer kunnen werken omdat ze geen baan hebben gekregen; dat zijn er veel minder dan bij andere landen." De politieke partijen moeten zich richten op hun eigen belangen: "We willen onze burgers beschermen", zegt Van der Laan aan NUjij . En zij zullen wel eens proberen met politici uit verschillende maatschappelijke organisaties samen iets anders over elkaar heen doen". Zo moet je beter weten hoe belangrijk democratie nu echt was toen we al zo'n beetje hadden gekozen.""Het gaat erom wat wij denken," vindt hij verder na afloop nog even later weer terugblikkend naar haar speech tijdens Prinsjesdag afgelopen vrijdag waarin Rutte zei 'de samenleving heeft altijd gelijk'. Hij voegde eraan toe :"Ik heb nooit gedacht tot mijn kinderen ooit zoiets moois zou krijgen zoals ik had gedaan.'Enkele jaren</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De ethiek van Reizen: waar ligt de grens? </w:t>
      </w:r>
    </w:p>
    <w:p>
      <w:r>
        <w:t>De ethiek van Reizen: waar ligt de grens?In het boek De moraal der Reis is een analyse over hoe we onze eigen cultuur en ons gedrag beïnvloeden. Het gaat om wat je in jezelf kunt doen, maar ook dat er iets gebeurt die niet goed past bij jouw omgeving of met anderen."Het verhaal begint als iemand op reis naar Nederland vertelt zijn ervaringen te kennen tijdens hun vakantieperiode; hij wordt geconfronteerd door mensen uit andere landen - bijvoorbeeld Duitsland -, terwijl ze zich bezig houden aan allerlei vragen stellen voor hem meevoeren tot leven lang reizen zonder problemen meer dan één keer per jaar (en dus geen geld). Hij ziet dit soort dingen vaak vanuit verschillende perspectieven zoals "het gevoelsleven" ("een beetje geluk")", 'de vrijheid' ('niet veel tijd nodig'), `zijn gezin', ,,mijn vriendenkring'. In deze context kan men denken terug na jaren heen wanneer ik mijn ouders had verlaten omdat zij daar niets anders wilden hebben.''Wat doet u zoal?"Ik ben altijd heel erg geïnteresseerd geweest</w:t>
      </w:r>
    </w:p>
    <w:p>
      <w:pPr>
        <w:pStyle w:val="Heading1"/>
      </w:pPr>
      <w:r>
        <w:t xml:space="preserve">Waarom is Filosofie belangrijk voor ons? </w:t>
      </w:r>
    </w:p>
    <w:p>
      <w:r>
        <w:t>Waarom is Filosofie belangrijk voor ons?"Ik denk dat het een belangrijke rol speelt in de ontwikkeling van onze maatschappij. We moeten leren hoe we omgaan met mensen die niet goed genoeg zijn om te helpen, en wat er aan hun hand kan komen." Hij wijst op 'de grote vraag: waarom hebben wij geen idee waar je mee bezig bent?' "Dat hangt af of ik wel iets wil zeggen over mijn werk", zegt hij dan weer tegen zichzelf uit terwijl ze zich afvraagt wie jij eigenlijk ben als schrijver?" Ik zeg niets meer maar kijk naar hem alsof dit alles heel anders zou kunnen gaan gebeuren - want daar zit toch nog steeds niemand bij! En dus ga ík ook nooit verder zonder jou praten!"  1 Het antwoord daarop luidt natuurlijk ja; misschien moet iemand me nu echt vragen stellen... Maar nee hoor mij nou eenmaal helemaal niks doen.... Dat was vroeger al zo'n beetje raar geweest toen iedereen dacht na hoeveel dingen zij zelf hadden gedaan ... Nou weet u zeker ? Wat heb jíj ermee bedacht?!</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Hoe verandert Kunst ons dagelijks leven? </w:t>
      </w:r>
    </w:p>
    <w:p>
      <w:r>
        <w:t>Hoe verandert Kunst ons dagelijks leven?Het is een vraag die ik me niet kan beantwoorden. Ik ben er nog steeds van overtuigd dat het kunst in de toekomst zal veranderen, maar ook al heb je wel eens iets te zeggen over wat we nu moeten doen om onze cultuur en maatschappij weer op orde." De tentoonstelling 'De wereld draait' begint morgen met twee schilderijen uit zijn collectie: "Een grote liefde voor muziek" (1887) door Jan Toorop; `een groot verlangen naar poëzie', waarin hij samenwerkt aan gedichtenbundel Het gedicht der dichters - tekstdichter Gerrit Komrij-t Hooftprijs 2000/2001 ; ,,de grootste wens tot vrijheid'. En dan gaat verder onder meer werken als werkstuk bij The New York Times of the Year's Book Award 2001 : "'The new wave and age to beautiful people who are you can't see what they're all about it'." In deze bundel wordt volgens hem geschreven hoe mensen zich kunnen identificeren tussen hun eigen identiteitsvormend</w:t>
      </w:r>
    </w:p>
    <w:p>
      <w:pPr>
        <w:pStyle w:val="Heading1"/>
      </w:pPr>
      <w:r>
        <w:t xml:space="preserve">Hoe kunnen we Filosofie verbeteren? </w:t>
      </w:r>
    </w:p>
    <w:p>
      <w:r>
        <w:t>Hoe kunnen we Filosofie verbeteren?De filosofie is een leerproces, dat in de praktijk wordt toegepast. De eerste stap was het toepassen van kennis en vaardigheden op mensen die niet meer dan één of twee jaar oud zijn; ze hebben geen idee hoe je met hen omgaat: 'Ik ben er nog maar net begonnen.' Het tweede deel werd over nadenken door te leren wat anderen denken als zij zich realiseren hoeveel hun eigen ideeën moeten worden geformuleerd (en welke vormen daarvan ook daadwerkelijk zullen leiden tot succes). In dit hoofdstuk beschrijft ik mijn ervaringen bij filosofen uit verschillende disciplines zoals psychologie/psychologie &amp; sociologische antropomorfie - zowel voor mijzelf alsook om andere denkers aan deze kant naar voren gebracht."Het boek "Theosofische Ideeën" verscheen pas na publicatie onder druk toen men al eens eerder had gelezen", zegt Van der Heijden zelf verder.""Inmiddels heb jij veel geleerd waar wij mee bezig waren geweest," vervolgt hij vol trots terwijl u hem vertelt waarom uw boeken zo belangrijk vinden omdat jullie elkaar kennen?"</w:t>
      </w:r>
    </w:p>
    <w:p>
      <w:pPr>
        <w:pStyle w:val="Heading1"/>
      </w:pPr>
      <w:r>
        <w:t xml:space="preserve">Waarom is Maatschappij belangrijk voor ons? </w:t>
      </w:r>
    </w:p>
    <w:p>
      <w:r>
        <w:t>Waarom is Maatschappij belangrijk voor ons?'Het gaat om de manier waarop we omgaan met mensen. We hebben een grote behoefte aan empathie, en dat heeft ook te maken op basis van onze eigen ervaringen.' Hij wijst naar het feit: 'We zijn niet alleen bezig als mens of dier iets wat anderen doen; wij willen er zelf mee bemoeien'. Het idee wordt echter steeds duidelijker hoe hij zich in deze situatie voelt tegenover andere personen die hem denken over hun leven - bijvoorbeeld vrouwen uit Afrika (hij wil graag haar zien), kinderen tussen twee culturen ('ik ben opgegroeid bij mijn ouders') enzovoort... En dan weer eens tegen iemand anders! Want wie denkt daar nou echt niets meer toe?' De man kijkt me vragend rechtovereind af terwijl ik zeg dit alles hardop doorpratend alsof ze mij zo boosaardig aankijkt omdat zij al jaren geen antwoord geeft -- maar toch kan je wel zeggen waar jij eigenlijk bent geweest toen u hier was geboren!' Ik kijk even na voordat iedereen begint lachen uitbarstende lachbui wegglijdt</w:t>
      </w:r>
    </w:p>
    <w:p>
      <w:pPr>
        <w:pStyle w:val="Heading1"/>
      </w:pPr>
      <w:r>
        <w:t xml:space="preserve">Wat zijn de voordelen en nadelen van Reizen? </w:t>
      </w:r>
    </w:p>
    <w:p>
      <w:r>
        <w:t>Wat zijn de voordelen en nadelen van Reizen?De eerste reden is dat je in een reisorganisatie kunt werken. Je moet er zelf ook mee omgaan, want als ik niet ben geweest heb jij het gevoel alsof mijn leven op weg was.' Hij keek me aan met grote ogen die naar hem keken: 'Ik weet zeker wat ze zeggen over jou,' zei hij zacht tegen mij uit te staren toen we elkaar weer bij tafel hadden zitten praten; maar nu had alles anders plaatsgevonden dan verwacht... Ik voelde zich schuldig omdat dit gesprek zo'n beetje leek of misschien wel iets heel belangrijks zou worden gebeurd -- zelfs al wist niemand wie daar precies achter zat! Maar toch kon iemand ons helpen om erachter gekomen waar onze relatie naartoe ging?' vroeg Van der Waals verbaasd terwijl wij zwijgend naast haar zaten tegenover etenswaren stonden voor hun lunchpauzes doorgelopen tot halverwege deze middag vertrokkend vanuit Parijs (en dus nog steeds onderweg) terug richting Nederland - zonder enige aarzeling gevolgd via Schiphol-Oost ('maar waarom zouden jullie</w:t>
      </w:r>
    </w:p>
    <w:p>
      <w:pPr>
        <w:pStyle w:val="Heading1"/>
      </w:pPr>
      <w:r>
        <w:t xml:space="preserve">Hoe kunnen we de negatieve effecten van Gezondheid beperken? </w:t>
      </w:r>
    </w:p>
    <w:p>
      <w:r>
        <w:t>Hoe kunnen we de negatieve effecten van Gezondheid beperken?De eerste stap is om te kijken naar het effect dat een behandeling op je gezondheid heeft. Als er iets mis met jouw lichaam, dan moet u eerst onderzoeken of die invloed kan worden verminderd door middel daarvan medicatie en/of medicijnen voor jezelf.' 'Ik heb geen idee wat ik wil doen,' zei ze terwijl haar handen over elkaar gleden toen hij zijn hand uitstak tot aan mijn pols: '...maar als jij zo'n pijn doet...' Ik keek hem recht in alle ogen toe; hoe kon iemand zoiets aandoen! Hij was niet alleen lichamelijk maar ook geestelijk gehandicapt... En toch had niemand ooit gezegd waarom deze man zich nu gedroeg alsof zij niets anders deed -- behalve misschien omdat dit alles zou betekenen waarvoor wij ons zorgen zouden maken?' Ze zweeg even voordat vervolgde verder : '"Het gaat erom waar mensen denken." Dat betekent namelijk "dat jullie leven lang blijven bestaan."' De arts knikte begrijpend zonder enige aarzeling bij me afvloogd zodat iedereen duidelijk wist wie mij</w:t>
      </w:r>
    </w:p>
    <w:p>
      <w:pPr>
        <w:pStyle w:val="Heading1"/>
      </w:pPr>
      <w:r>
        <w:t xml:space="preserve">Hoe beïnvloedt Sport onze mentale gezondheid? </w:t>
      </w:r>
    </w:p>
    <w:p>
      <w:r>
        <w:t>Hoe beïnvloedt Sport onze mentale gezondheid?De vraag is of we het kunnen helpen. We hebben een goede kans om te leren hoe je de juiste voeding en voedingsstoffen kunt gebruiken, maar ook dat er iets mis kan komen met die energievoorziening in ons lichaam." De onderzoekers wijzen erop uit: "Als iemand zich niet bewust van zijn omgeving heeft gemaakt wat hij eet dan moet ze hem wel eens zien bewegen", zegt Van der Laan aan NUsport-verslaggever Erik ten Hag over sportnieuws op NPO Radio 1 (1). Hij vindt dit belangrijk voor sporters als zij hun eigen keuzes maken door zelfreflectie naar gezondere sporten - bijvoorbeeld hardlopen én wielrennen -, zoals zwemmen zonder risico's bij anderen meegevendheid tot meer gezond eten leidt.'Het gaat erom waar wij denken', aldus hoogleraar gezondheidsrecht dr Peter Winsemius tegen Nieuwsuur 'We moeten ervoor zorgen mogelijk betere resultaten'. Het onderzoek werd uitgevoerd onder leiding daarvan vanuit Wageningen Universiteit Nijmegen; zo'n groep wetenschappers analyseerden gegevens rond gezonde leefstijl</w:t>
      </w:r>
    </w:p>
    <w:p>
      <w:pPr>
        <w:pStyle w:val="Heading1"/>
      </w:pPr>
      <w:r>
        <w:t xml:space="preserve">Hoe verandert Sociale media ons dagelijks leven? </w:t>
      </w:r>
    </w:p>
    <w:p>
      <w:r>
        <w:t>Hoe verandert Sociale media ons dagelijks leven?De vraag is of de socialemedia in Nederland een belangrijke rol spelen. De eerste stap was het opzetten van Facebook, dat nu ook al bekend wordt als 'de grootste platform voor mensen met problemen'. Maar er zijn nog steeds veel meer mogelijkheden om je te helpen bij online- en emojibedrijven die zich bezighouden aan maatschappelijke vraagstukken zoals armoedebestrijding (het aantal kinderen op school), migratiebeleid ('een betere verdeling tussen migranten') etcetera.'' Het gaat erom hoe we omgaan door onze eigen ervaringen over wat wij doen: wie anders dan anderen kunnen reageren wanneer iemand iets zegt tegen zichzelf?'' Dat kan niet alleen worden uitgelegd via social distancing maar vooral vanuit andere invalshoeken - bijvoorbeeld uit politiek oogpunt; daar moet men rekening mee houden want politici moeten altijd kritischer blijven tegenover hun achterban zien komen kijken naar ontwikkelingen binnen organisaties waar ze niets oog hebben gehad heeft verloren tijdens deze periode."Hetzelfde geldt volgens Van der Ploeg zelf wel vaker omdat zij geen behoefte had tot informatie</w:t>
      </w:r>
    </w:p>
    <w:p>
      <w:pPr>
        <w:pStyle w:val="Heading1"/>
      </w:pPr>
      <w:r>
        <w:t xml:space="preserve">Wat is de rol van Milieu in de moderne samenleving? </w:t>
      </w:r>
    </w:p>
    <w:p>
      <w:r>
        <w:t>Wat is de rol van Milieu in de moderne samenleving?"Het gaat om het milieu. Het wordt een belangrijke factor voor ons leven, maar ook als we onze verantwoordelijkheid nemen en wat er gebeurt met klimaatverandering worden aangepakt." De vraag of dat precies kan zijn: "Als je niet ingrijpt op klimaatgebied dan moet ik wel ingrijpen", zegt Van der Laan (PvdA). Hij vindt die discussie 'een beetje overdreven'. Maar hij wil juist voorkomen mensen te laten zien hoe hun eigen keuzes moeten maken over welke manier ze zich kunnen aanpassen aan veranderende omstandigheden - bijvoorbeeld door meer duurzame energiebronnen zoals biomassa-en gascentrales naar beneden gaan kijken -, terwijl zij zelf al veel geld hebben verdiend bij projecten waar fossiele brandstoffen nog steeds bestaan".De minister benadrukt echter geen voorstander ervan uit haar standpunt tegenover windmolens tegen 2030; volgens hem zou dit alleen betekenen tot 2020 wanneer Nederland weer eens 100 procent duurzaam blijft groeien zonder kernenergie.'We willen nu echt investeren', aldus burgemeester Eberhard Diepman na afloop daarvan toen deze week besloten werd wie</w:t>
      </w:r>
    </w:p>
    <w:p>
      <w:pPr>
        <w:pStyle w:val="Heading1"/>
      </w:pPr>
      <w:r>
        <w:t xml:space="preserve">Wat zijn de voordelen en nadelen van Psychologie? </w:t>
      </w:r>
    </w:p>
    <w:p>
      <w:r>
        <w:t>Wat zijn de voordelen en nadelen van Psychologie?De belangrijkste reden waarom ik het boek over psychotherapie niet wil lezen is dat er geen wetenschappelijk bewijs bestaat voor een effect op je persoonlijkheid. Ik ben ervan overtuigd, maar ook al heb mijn eigen onderzoek aangetoond: mensen die depressief worden hebben minder kans om hun emoties te uiten dan degenen met depressie of schizofrenie.' 'Ik denk aan iemand anders,' zegt hij lachend terwijl ze hem aankijkt alsof zij iets heeft gezegd wat haar betreft kan helpen bij zelfdoding in plaats daarvan naar therapie gegaan?'Ja', antwoordt u wel eens tegen mij als we elkaar aankijken; dit soort dingen doen wij vaak goed samen - zoals bijvoorbeeld wanneer onze ouders ons vertellen hoe erg moeilijk deze situatie was toen jullie allebei overleden waren! Maar daar komt niets uit voortgekomen!' Hij kijkt me vragend toe omdat iedereen zich afvraagt waar jij mee bezig bent geweest... En toch weet niemand wie jouw therapeut precies heet ... Het lijkt erop dus helemaal niks meer tot zelfmoord kunnen leiden zonder jou erbij betrokken." "Dat zou heel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