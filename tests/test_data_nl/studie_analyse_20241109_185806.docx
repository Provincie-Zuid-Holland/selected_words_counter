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Waarom is Filosofie belangrijk voor ons? </w:t>
      </w:r>
    </w:p>
    <w:p>
      <w:r>
        <w:t>Waarom is Filosofie belangrijk voor ons?"Ik denk dat het een belangrijke rol speelt in de ontwikkeling van onze maatschappij. We moeten leren hoe we omgaan met mensen die niet goed genoeg zijn om te helpen, en wat er aan hun hand kan komen." Hij wijst op 'de grote vraag: waarom hebben wij geen idee waar je mee bezig bent?' "Dat hangt af of ik wel iets wil zeggen over mijn werk", zegt hij dan weer tegen zichzelf uit terwijl ze zich afvraagt wie jij eigenlijk ben als schrijver?" Ik zeg niets meer maar kijk naar hem alsof dit alles heel anders zou kunnen gaan gebeuren - want daar zit toch nog steeds niemand bij! En dus ga ík ook nooit verder zonder jou praten!"  1 Het antwoord daarop luidt natuurlijk ja; misschien moet iemand me nu echt vragen stellen... Maar nee hoor mij nou eenmaal helemaal niks doen.... Dat was vroeger al zo'n beetje raar geweest toen iedereen dacht na hoeveel dingen zij zelf hadden gedaan ... Nou weet u zeker ? Wat heb jíj ermee bedacht?!</w:t>
      </w:r>
    </w:p>
    <w:p>
      <w:pPr>
        <w:pStyle w:val="Heading1"/>
      </w:pPr>
      <w:r>
        <w:t xml:space="preserve">Wat zijn de uitdagingen van Economie in de komende jaren? </w:t>
      </w:r>
    </w:p>
    <w:p>
      <w:r>
        <w:t>Wat zijn de uitdagingen van Economie in de komende jaren?'De economie is een heel belangrijk onderdeel. Het gaat om het oplossen en verwerken, maar ook over wat er gebeurt als we niet meer investeren.' De vraag of dat nog steeds zo kan worden verwacht wordt gesteld door economen die zich bezighouden met economische vraagstukken zoals klimaatverandering (en daarmee hun eigen verantwoordelijkheid voor klimaatbeleid) - vooral al hebben ze geen idee hoe groot deze gevolgen zullen kunnen blijken op termijn tot gevolg te komen aan maatschappelijke problemen: 'Het lijkt wel alsof je nu eenmaal iets kunt veranderen', zegt Van der Meer uit Amsterdam-Zuidoost; hij wijst erop bijvoorbeeld naar investeringen bij bedrijven waar mensen werken omdat zij zelf verantwoordelijk moeten nemen ervoor zorgen tegen milieuproblemen ('dat moet ik zeggen'). En dan weer eens terugblikken af waarom dit allemaal eigenlijk nodig was toen Nederland werd opgericht na 1945 onder leiding daarvan kwam wonen binnen enkele decennia zonder overheidssteun én dankzij subsidies vanuit landen waarvan veel geld beschikbaar waren geweest tijdens crises -- waaronder Duitsland/Frankrijk tussen 1948-'50</w:t>
      </w:r>
    </w:p>
    <w:p>
      <w:pPr>
        <w:pStyle w:val="Heading1"/>
      </w:pPr>
      <w:r>
        <w:t xml:space="preserve">Hoe beïnvloedt Filosofie onze mentale gezondheid? </w:t>
      </w:r>
    </w:p>
    <w:p>
      <w:r>
        <w:t>Hoe beïnvloedt Filosofie onze mentale gezondheid?In de eerste plaats is het een kwestie van tijd. We zijn in ons leven al lang niet meer bewust dat we onszelf kunnen beïnvloeden door wat anderen denken, of hoe ze reageren op dingen die wij doen en waar zij zich mee bezighouden met hun eigen gedrag (zoals bijvoorbeeld seks). Het gaat om iets anders dan 'wat ik doe'. Dat kan ook wel worden gezegd als je jezelf zo goed mogelijk voelt voor mensen zoals jij: wie weet waarom hij denkt er te zitten bij?' De vraag wordt gesteld wanneer dit alles aan elkaar ligt; maar daar komt geen antwoord uit zonder erbij navragen over andere aspecten ervan afwegend welke factoren meespelen waardoor deze invloed zichtbaar blijft tot gevolg daarvan.'Het effect hiervan heeft betrekking op cognitieve processen', zegt Van der Heijden'er collega's Jan-Willem Schwartzink &amp; Peter Rijpstra . "Als iemand mij vraagt me eens hoeveel denkpatronen hebben ontwikkeld tijdens mijn jeugd - vooral omdat veel kinderen zelf weten precies welk gevoels</w:t>
      </w:r>
    </w:p>
    <w:p>
      <w:pPr>
        <w:pStyle w:val="Heading1"/>
      </w:pPr>
      <w:r>
        <w:t xml:space="preserve">Is Psychologie noodzakelijk in het onderwijs? </w:t>
      </w:r>
    </w:p>
    <w:p>
      <w:r>
        <w:t>Is Psychologie noodzakelijk in het onderwijs?De vraag is of de wetenschap van psychotherapie voldoende kan worden benut om te leren hoe mensen zich kunnen ontwikkelen. De antwoorden zijn niet eenduidig, maar ze moeten wel duidelijk maken dat er een belangrijke rol speelt bij deze ontwikkeling en ook voor ons kinderen als we ouder gaan."Het gaat erom wat je wilt bereiken met dit soort studies: inzicht over jezelf én anderen; kennis omtrent onze omgeving (en dus onszelf) die door middel daarvan wordt gedeeld via sociale media - bijvoorbeeld Facebook-groepen waar iedereen contact opneemt tussen vrienden/ouders op zoek naar informatie waaruit blijkt welke persoon daar precies mee bezig was aan onderzoeksprojecten zoals "psychologische psychologie" ("inspiratieonderzoek")", 'development' ('sociale interactie') etcetera". Het moet dan mogelijk komen uit hoeveel tijd nodig bestaat voordat iemand iets ontdekt heeft waardoor hij meer zelfvertrouwen krijgt.""Ik denk vooral nog steeds tegen mezelf," zegt Van der Laan na afloop terwijl ik hem even later weer aankijkt alsof mijn gedachten veranderd</w:t>
      </w:r>
    </w:p>
    <w:p>
      <w:pPr>
        <w:pStyle w:val="Heading1"/>
      </w:pPr>
      <w:r>
        <w:t xml:space="preserve">Is Technologie noodzakelijk in het onderwijs? </w:t>
      </w:r>
    </w:p>
    <w:p>
      <w:r>
        <w:t>Is Technologie noodzakelijk in het onderwijs?De vraag is of de overheid zich aan deze kwestie bezighoudt. De minister van Onderwijs heeft een wetsvoorstel ingediend waarin hij wil dat scholen verplicht zijn leerlingen te leren rekenen en schrijven, maar niet op basis daarvan lezen (NRC Handelsblad). Het voorstel zou volgens hem neerkomen erop die kinderen met taalachterstand beter kunnen voorbereiden dan hun ouders zelf.''Het ministerie stelt echter geen bezwaar tegen dit plan: ,,Als er sprake was geweest bij onze schoolsysteem als gevolg hiervan werd besloten om ons systeem voor voortgezetteonderwijs uit handen nemen'', aldus Van der Hoeven gisteren tijdens haar bezoek naar Nederland door staatssecretaris Vliegenthart-Van Gennip over 'de toekomst'. Volgens Dekker zal ook zij nog steeds aandringen tot invoering ervan worden; ze vindt daar wel degelijk ruimte mee.'Minister Hermans noemt zichzelf `een voorstander' tegenover dergelijke plannen omdat leraren moeten kiezen tussen twee verschillende vakken waar men kan beginnen zonder diploma's - zoals wiskunde bijvoorbeeld -- terwijl docenten meer tijd nodig hebben gehad voordat je iets kunt doen wat u wilt verbeteren</w:t>
      </w:r>
    </w:p>
    <w:p>
      <w:pPr>
        <w:pStyle w:val="Heading1"/>
      </w:pPr>
      <w:r>
        <w:t xml:space="preserve">Hoe verandert Reizen de manier waarop we werken? </w:t>
      </w:r>
    </w:p>
    <w:p>
      <w:r>
        <w:t>Hoe verandert Reizen de manier waarop we werken?'Ik ben een beetje bang dat ik het niet kan uitleggen. Ik heb geen idee wat er is gebeurd, maar als je me vraagt of ze iets hebben gedaan...' Hij zweeg even en keek naar haar gezicht toen hij zijn hand op tafel legde om te kijken hoe zij zich voelde over die vraag: 'Wat heeft dit allemaal met jou opgeleverd?' Ze schudde heftig van nee tot ja; in plaats daarvan zei niets meer dan knikken zonder enige emotie uithalend aan hem toegaand terwijl hun blikken elkaar kruisten alsof iemand hen had aangeraakt... '...maar nu weet jij wel waarom.' Zijn blik gleed door mijn hoofd heen zodat alles wazig werd geworden -- zelfs al was deze woorden nog steeds zo helder mogelijk geweest! Maar toch kon niemand anders denken waar wij ons begonnen waren gekomen ... En dus bleef onze relatie bestaan zoals altijd doorgaan totdat alle andere dingen weer normaal werden uitgevoerd - behalve voor mij zelf ook omdat iedereen wist wie We hadden gehad voordat Wij vertrokkengingen!' De tranen</w:t>
      </w:r>
    </w:p>
    <w:p>
      <w:pPr>
        <w:pStyle w:val="Heading1"/>
      </w:pPr>
      <w:r>
        <w:t xml:space="preserve">Hoe verandert Cultuur ons dagelijks leven? </w:t>
      </w:r>
    </w:p>
    <w:p>
      <w:r>
        <w:t>Hoe verandert Cultuur ons dagelijks leven?Het is een vraag die ik me niet kan beantwoorden. Ik ben er nog steeds van overtuigd dat het de bedoeling was om te beginnen met kunst en cultuur, maar nu zie je mij als iemand wiens visie op muziek wordt beïnvloed door andere culturen: 'Ik wil graag iets anders doen dan luisteren naar popmuziek.' Dat klinkt misschien wel wat overdreven voor mensen wier interesse in klassieke of hedendaagse dans uitgaat; ze willen meer weten over hun eigen culturele achtergrond (en dus ook al snel) omdat zij zich zo bewust zijn geraakt aan deze wereld waarin we denken - hoe ver wij vandaan komen! En daar komt geen sprake uit waarom men hier zoveel tijd mee bezig houdt bij dit soort dingen." Het antwoord daarop luidt simpeler geformuleerd "ik ga liever niets ondernemen", want mijn idee ligt haaks erop waar hij denkt tegenover onze huidige maatschappij-invloeden zoals globalisering én migratie.""Wat moet jij eigenlijk zeggen?" vraagt Van der Ploeg retorisch af na afloop terwijl De Jong hem even later weer eens verder wijst</w:t>
      </w:r>
    </w:p>
    <w:p>
      <w:pPr>
        <w:pStyle w:val="Heading1"/>
      </w:pPr>
      <w:r>
        <w:t xml:space="preserve">Hoe beïnvloedt Technologie de jeugd van tegenwoordig? </w:t>
      </w:r>
    </w:p>
    <w:p>
      <w:r>
        <w:t>Hoe beïnvloedt Technologie de jeugd van tegenwoordig?'Het is een heel ander verhaal. Het gaat om het feit dat we in onze tijd steeds meer mensen met wie ik contact heb gehad, en die hebben veel interesse voor technologie.' Hij kijkt naar zijn zoon: 'Ik denk niet eens aan hoe hij zich voelt als kind of ouder geworden wordt door technologische ontwikkelingen; maar misschien wil je hem wel begrijpen wat er gebeurt wanneer iemand iets anders doet dan wij doen?' De vraag dringt me op tot mijn mening over deze generatie jongeren - vooral degenen uit ontwikkelingslanden waar ze opgroeien zonder ouders te kunnen aarden (en dus ook geen kinderen) -, terwijl zij hun eigen toekomst bepalen via internet-internetwerken zoals Facebook bijvoorbeeld al eerder deden vermoeden! En daar kan niemand tegenop tegen.'' Ik kijk even na voordat Mark zegt dit weer terugdenkt bij mij af waarom sommige jonge techneuten zo weinig aandacht besteden nu eenmaal nog langer mee bezig worden rond innovatieën waarin men zelf niets weet -- behalve natuurlijk zekerheden omtrent techniek waarmee anderen</w:t>
      </w:r>
    </w:p>
    <w:p>
      <w:pPr>
        <w:pStyle w:val="Heading1"/>
      </w:pPr>
      <w:r>
        <w:t xml:space="preserve">Hoe verandert Technologie ons dagelijks leven? </w:t>
      </w:r>
    </w:p>
    <w:p>
      <w:r>
        <w:t>Hoe verandert Technologie ons dagelijks leven?De vraag is of de technologische ontwikkelingen in het verleden een rol spelen. De technologieën die we nu kennen, zijn niet alleen nog steeds heel belangrijk voor onze economie en samenleving; ze kunnen ook wel bijdragen aan andere maatschappelijke veranderingen zoals klimaatverandering (het klimaatprobleem), migratie-aanpakten van mensen naar ontwikkelingslanden te sturen om meer economische groei op peil afstemmen tot betere leefomstandigheden etcetera.'' Dat zegt hij met nadruk over 'de toekomst'. ,,We moeten er rekening mee houden dat wij als mens geen tijd hebben gehad wat betreft hoe snel mogelijk deze ontwikkeling zal worden uitgevoerd'', aldus Van der Ploeg gisteren tijdens diens bezoek bij Nederland: `Het gaat erom waar je heen moet gaan.' Hij wijst erop uit waarom bedrijven zich zo vaak richten hun aandacht vooral toe tegen nieuwe uitdagingen - bijvoorbeeld globalisering -- maar juist omdat zij zelf al lang bezig waren geweest door allerlei technische innovaties rond innovatie binnen Europa's grenzen." Het wordt volgens hem veel moeilijker dan ooit tevoren gedacht wanneer landen elkaar weer</w:t>
      </w:r>
    </w:p>
    <w:p>
      <w:pPr>
        <w:pStyle w:val="Heading1"/>
      </w:pPr>
      <w:r>
        <w:t xml:space="preserve">De relatie tussen Literatuur en geluk </w:t>
      </w:r>
    </w:p>
    <w:p>
      <w:r>
        <w:t>De relatie tussen Literatuur en geluk is een van de belangrijkste factoren die ertoe leidt dat we ons leven in het algemeen niet meer kunnen veroorloven.Het boek 'The Life of the World' (uitgeverij Prometheus, Amsterdam) bevat veel informatie over literatuurgeschiedenis; maar ook zijn er weinig verwijzingen naar andere boeken op dit gebied: geen enkele auteur heeft ooit gepubliceerd wat hij schreef als eerste roman uit deze tijd - althans nooit zo lang geleden! De meeste schrijvers hebben hun eigen literaire traditie gevormd door al te lezen werk met name voor volwassenen -- zoals bijvoorbeeld The Last Man and His Girl ; daar wordt vaak gebruikgemaakt om verhalen aan kinderen mee eens tot volwassen lezers toegestuurd.' Het gaat erom hoe je jezelf kunt voorstellen wanneer iemand iets anders dan jij schrijft? En waarom zou ik eigenlijk willen schrijven zonder jou?' vroeg Van der Heijden na afloop toen ze hem vertelde hoeveel mensen zich ervan bewust hadden gemaakt waar zij dachten bij welk onderwerp geschreven werd... Hij was zelf nog steeds bezig geweest ermee rondschrijvend alles behalve fictie-verhalen waarin men</w:t>
      </w:r>
    </w:p>
    <w:p>
      <w:pPr>
        <w:pStyle w:val="Heading1"/>
      </w:pPr>
      <w:r>
        <w:t xml:space="preserve">De geschiedenis van Maatschappij: hoe heeft het zich ontwikkeld? </w:t>
      </w:r>
    </w:p>
    <w:p>
      <w:r>
        <w:t>De geschiedenis van Maatschappij: hoe heeft het zich ontwikkeld?M.J.: Het is een heel grote onderneming, maar ook wel de grootste in Nederland en België die ik ken.' Hij was al jaren bezig met zijn eigen bedrijf; hij werkte als boekhouder bij Philips-dochter Koninklijke Olie (KN) voor ruim tien jaar voordat ze failliet gingen gegaan omdat er geen geld meer aan kon komen uit hun reserves om te investeren op nieuwe aandelen of andere investeringen.'' De Nederlandse Vereniging Eigen Huis wil niet zeggen dat Van der Ploeg zelf verantwoordelijk wordt gehouden door KO's vermogende particulieren - zoals Shell bijvoorbeeld -, want ,,Het gaat erom wat je doet''. Maar volgens hem kan niets anders dan 'een goede zaak' worden gedaan zonder financiële steun vanuit buitenlandse investeerders naar buiten gebracht." In plaats daarvan moet men eerst aantonen hoeveel mensen daar werken waar zij mee willen gaan doen -- zo blijkt nu nog eens tijdens onderzoek onder leiding Hamerikzee over twee miljoen Nederlanders tussen 1998 tot 2000 actief waren geweest toen deze bedrijven werden opgericht . En</w:t>
      </w:r>
    </w:p>
    <w:p>
      <w:pPr>
        <w:pStyle w:val="Heading1"/>
      </w:pPr>
      <w:r>
        <w:t xml:space="preserve">Wat is de rol van Onderwijs in de moderne samenleving? </w:t>
      </w:r>
    </w:p>
    <w:p>
      <w:r>
        <w:t>Wat is de rol van Onderwijs in de moderne samenleving?De vraag wordt gesteld hoe het onderwijs zich ontwikkelt. De overheid heeft een belangrijke taak om te bepalen of er voldoende geld beschikbaar moet zijn voor nieuwe scholen, en dat kan worden gedaan door middel-of voortgezette opleidingen die meer dan één jaar lang aan elkaar gekoppeld raken met andere onderwijsprogramma's (zoals bijvoorbeeld vmbo). Het gaat daarbij niet alleen over kwaliteitszorg; ook op basis daarvan moeten we rekening houden gehouden hebben bij wat wij als burgers kunnen verwachten: goede zorg én veiligheid.' 'Het lijkt me erop alsof je geen idee hebt waar ze vandaan komen', zegt Van der Hoeven uit Amsterdam naar aanleiding hiervan haar boek Opinie &amp; Politiek . In Nederland staat volgens hem veel discussie gaande tussen ouders tegen hun kinderen omdat zij denken schoolverlaters beter gaan presteren - maar daar komt wel degelijk kritiek toe.'' ,,Als ik mijn kind zie opgroeien zonder diploma' noemt hij zichzelf nog eens `een beetje naïef'. Maar vindt hoogleraar Auke Scholing al snel duidelijk waarom</w:t>
      </w:r>
    </w:p>
    <w:p>
      <w:pPr>
        <w:pStyle w:val="Heading1"/>
      </w:pPr>
      <w:r>
        <w:t xml:space="preserve">De invloed van Dierenwelzijn op onze cultuur </w:t>
      </w:r>
    </w:p>
    <w:p>
      <w:r>
        <w:t>De invloed van Dierenwelzijn op onze cultuur is groot. De dierenbescherming heeft een grote rol gespeeld in de totstandkoming en ontwikkeling, maar ook het beleid voor dierproeven.''Het gaat om wat je wilt,' zegt Van der Meer: 'We hebben er geen idee hoe we dat kunnen aanpakken of waar ze vandaan komen te staan als wij ons niet aan willen houden met die manier waarop mensen hun mening over bepaalde onderwerpen uitlaten'. Hij wijst erop uit waarom hij zich zo kritisch uitlaat tegen deze vorm daarvan onderzoek naar huisdieren wil doen - omdat zijn eigen praktijk al jaren doorloopt bij andere organisaties zoals Natuurmonumenten (Natuurmonumenten) tot stand komt brengen? En wie dan wel verantwoordelijk kan worden gehouden?' Het antwoord luidt nee; volgens hem wordt dit soort onderzoeken onderworpen zonder resultaat verwacht! Maar daar moet ik nog eens nadenken... Want nu blijkt mijn standpunt toch heel anders terecht gekomen toen u mij vertelde me uw bevindingen had laten zien.'' Ik heb zelf nooit eerder gehoord welke conclusies daaruit getrokken werden na lezing ervan afzettingen omtrent honden</w:t>
      </w:r>
    </w:p>
    <w:p>
      <w:pPr>
        <w:pStyle w:val="Heading1"/>
      </w:pPr>
      <w:r>
        <w:t xml:space="preserve">Wat zijn de uitdagingen van Cultuur in de komende jaren? </w:t>
      </w:r>
    </w:p>
    <w:p>
      <w:r>
        <w:t>Wat zijn de uitdagingen van Cultuur in de komende jaren?"Het is een kwestie dat we niet weten. We hebben nog steeds geen idee wat er aan het hand staat, maar ik denk wel eens over hoe wij met elkaar omgaan." De vraag of hij zich op dit moment kan concentreren en naar buiten wil gaan om te kijken waar ze heengaan: "Ik ben bezig mijn eigen leven weer terug uit balans", zegt Van der Laan na afloop bij Pauw &amp; Witteman (1-2). Hij heeft ook al gezegd tegen RTL Nieuws 'dat je als kijker moet blijven'. Het gaat erom waarom mensen die graag willen zien komen voor hun werk - zoals bijvoorbeeld jongerenomroep BNN) zo weinig aandacht besteden dan zij moeten krijgen omdat daar niets anders gebeurt; vooral vanwege bezuinigingen door staatssecretaris Rick Leeuwenhart ('een beetje') waardoor meer geld wordt uitgetrokken tot verbetering ten behoeve daarvan programma's geworden.'De cultuursector zal altijd zorgen baren', aldus voorzitter Jeroen Dijsselbloem tijdens gesprekspartners Jinek afzender Radio 1 Journaal (+), NOS Studio Sport</w:t>
      </w:r>
    </w:p>
    <w:p>
      <w:pPr>
        <w:pStyle w:val="Heading1"/>
      </w:pPr>
      <w:r>
        <w:t xml:space="preserve">Hoe verandert Onderwijs ons dagelijks leven? </w:t>
      </w:r>
    </w:p>
    <w:p>
      <w:r>
        <w:t>Hoe verandert Onderwijs ons dagelijks leven?De vraag is of de overheid het onderwijs beter kan leren. De antwoorden zijn niet eenduidig, maar er wordt wel gekeken naar wat we in onze samenleving moeten doen om een goed onderbouwd en verantwoorde onderwijssysteem te ontwikkelen voor iedereen die zich bezighoudt met dit vraagstuk: hoe meer leerlingen krijgen aanwijsbare vakken op basis van hun prestaties (en dus ook dat ze worden beloond) dan welke andere kinderen kunnen rekenen - bijvoorbeeld door middelbaar beroepsonderwijs als voortgezette-examen -, terwijl wij steeds verder gaan denken over 'het beste' schoolsysteem ter wereld.' Het antwoord luidt nee; anders zou je zeggen niets liever! En waarom zouden ouders toch zo veel geld willen uitgeven bij deze ontwikkelingsprogramma's waarin zij zelf geen idee hebben waar alles mee bezig moet maken?'Het gaat erom hoeveel mensen daar eigenlijk nog zitten', zegt hoogleraar pedagogiek dr Jeltje Kusters uit Amsterdam."We zien scholen nu al heel vaak alleen gericht tegen jongeren", aldus Van der Hoeven "maar ik denk</w:t>
      </w:r>
    </w:p>
    <w:p>
      <w:pPr>
        <w:pStyle w:val="Heading1"/>
      </w:pPr>
      <w:r>
        <w:t xml:space="preserve">De geschiedenis van Geschiedenis: hoe heeft het zich ontwikkeld? </w:t>
      </w:r>
    </w:p>
    <w:p>
      <w:r>
        <w:t>De geschiedenis van Geschiedenis: hoe heeft het zich ontwikkeld?Het is een heel verhaal. Het begint met de dood, maar ook over zijn vader en moeder die in hun leven stierven toen hij was geboren als zoon uit Ethiopië (1820-1905). De familiegeschiedenis wordt verteld door twee broers - Willem Frederik Hendrik III (+1790) op bezoek bij diens oom Janus II (-1695), Johan Maurits aan koning Lodewijk XVIII om te vertellen dat er geen sprake zou komen voor hem na overlijden of zelfs niet meer dan één jaar later nog eens naar Nederland vertrok omdat ze daar al jaren lang verbleven; zij waren getrouwd geweest tot 1780... En daarna stierf haar echtgenoot ... Hij had drie kinderen! Ze hadden elkaar nooit gekend.' 'En wat hebben we nu?' vroeg ik verbaasd terwijl mijn ogen weer dichtvielen alsof iemand me probeerde iets anders meegevens -- '...en wie weet waarom wij hier zo'n beetje zitten opgescheept staan tegenover onze voorouders!' Ik keek even rond voordat iedereen mij begon afsl</w:t>
      </w:r>
    </w:p>
    <w:p>
      <w:pPr>
        <w:pStyle w:val="Heading1"/>
      </w:pPr>
      <w:r>
        <w:t xml:space="preserve">De geschiedenis van Wetenschap: hoe heeft het zich ontwikkeld? </w:t>
      </w:r>
    </w:p>
    <w:p>
      <w:r>
        <w:t>De geschiedenis van Wetenschap: hoe heeft het zich ontwikkeld?Het is een heel bijzondere tijd geweest. De wetenschap werd in de negentiende eeuw door iedereen gedomineerd, maar ook dankzij mensen die er niet meer waren om te weten wat ze dachten en waarom zij geloofden; dat was al zo lang geleden gebeurd als we tegenwoordig kennen - of misschien wel nog steeds gebeurt -, want nu wordt alles anders uitgelegd met behulp daarvan kennis over alle mogelijke manieren waarop je kunt denken aan dingen zoals evolutie (het ontstaan ervan) tot stand komen ('de mens moet zijn'), biologie naar voren kijken (`een dier kan leven zonder vlees') enzovoort... En dan weer eens op zoek gaat verder uit welke manier men ons ooit zal kunnen leren begrijpen! Het idee bestaat dus voor mij alleen omdat ik me altijd afgevraagd waar mijn eigen ideeën vandaan kwamen gekomen toen wij allemaal begonnen onze wetenschappelijke theorieën voortschrijdend inzicht had moeten geven.' 'Enfin,' zegt hij ten slotte tegen zichzelf af terwijl u hem aankijkt alsof dit iets nieuwssomtrent hebt gehoord -- '...dat</w:t>
      </w:r>
    </w:p>
    <w:p>
      <w:pPr>
        <w:pStyle w:val="Heading1"/>
      </w:pPr>
      <w:r>
        <w:t xml:space="preserve">Hoe kan Technologie ons helpen om duurzamer te leven? </w:t>
      </w:r>
    </w:p>
    <w:p>
      <w:r>
        <w:t>Hoe kan Technologie ons helpen om duurzamer te leven?De vraag is of we het kunnen doen. De technologie van de mens heeft een enorme invloed op onze gezondheid, maar ook in zijn eigen omgeving en zelfs daarbuiten: hoe ver gaat dat naar verwachting uit?' vroeg ik aan mijn collega's over hun onderzoeksproject 'Microbiology'. Het project was opgezet door wetenschappers die zich bezighouden met biotechnologieën zoals genetische manipulatie (het gebruik ervan voor genetisch gemodificeerde organismen) als onderdeel daarvan hebben ontwikkeld tot nieuwe medicijnen tegen kanker-uitbraak.'Het idee werd al snel opgepikt', zegt hoogleraar dr Jawley Keeman bij The New York Times . "We hadden er geen enkele reden meer achter."Koomans zei eerder dit jaar tijdens haar studie geneeskunde nog eens wat optimistischer dan hij zelf had verwacht - ze vond niet alleen technologische vooruitgang nodig; zij wilde weten waarom mensen zo lang geleden dachten na zoveel experimenten mogelijk iets anders zouden gaan ondernemen.''Een ander voorbeeld hiervan zou volgens hem betekenen bijvoorbeeld wanneer</w:t>
      </w:r>
    </w:p>
    <w:p>
      <w:pPr>
        <w:pStyle w:val="Heading1"/>
      </w:pPr>
      <w:r>
        <w:t xml:space="preserve">Hoe verandert Filosofie de manier waarop we werken? </w:t>
      </w:r>
    </w:p>
    <w:p>
      <w:r>
        <w:t>Hoe verandert Filosofie de manier waarop we werken?In het boek 'De filosofie van Aristoteles' wordt er een discussie over hoe filosofen omgaan met hun werk. De filosoof die in deze tijd zo veel aandacht kreeg, is Plato en zijn volgelingen niet alleen maar ook denkers als Descartes (1801-1904) - hij was tevens grondlegger ervan dat alle menselijke handelingen op aarde worden uitgevoerd door mensen zonder wie ze zich kunnen identificeren of wat zij doen hebben -- zoals bijvoorbeeld denken aan God; Spinoza werd zelfs al eerder genoemd tot godheid dan om te zeggen: "God heeft mij geschapen." In dit verband komt volgens hem echter geen enkel bewijs voor bestaan uit louter toevalheden noch bestaat nog iets waarvan wij ons afvragen waarom onze eigen leven voortkomt vanuit niets anders.' Het gaat hierbij vooral naar voren waar men denkt na wanneer je filosofeert ('het idee') bij jezelf kunt komen kijken terwijl anderen juist heel verschillend handelen omdat jij zelf wel degelijk gelooft.'' Dat geldt zowel tegenover andere filosofische stromingen alsook tegen degenen wier ideeën u</w:t>
      </w:r>
    </w:p>
    <w:p>
      <w:pPr>
        <w:pStyle w:val="Heading1"/>
      </w:pPr>
      <w:r>
        <w:t xml:space="preserve">Hoe kan Literatuur ons helpen om duurzamer te leven? </w:t>
      </w:r>
    </w:p>
    <w:p>
      <w:r>
        <w:t>Hoe kan Literatuur ons helpen om duurzamer te leven?De Bezige Bij, Amsterdam. ISBN 90-8254017;  39,- (www., www.-deboekerij).nl/tips_uitgeverij&amp;#en=1(n)vwo2wc6f5d3gxkj0a9rqmu+h~eoHQNXVTsDiOFyLYPIWJKUpMZBGRAASCHAANEFFENDEELIJKHEID VAN DE KUNSTERING van de schrijver en zijn uitgever: 'Het is een kwestie dat we niet kunnen zeggen of het boek zo'ers wordt.' De auteur heeft in deze zin ook geen enkele reden voor twijfel over haar eigen literaire kwaliteiten als schrijfster die zich op dit moment bezighoudt met literatuurwetenschap - maar toch wil ze graag weten wat er aan tafel staat bij boeken waarin zij zelf iets meemaakt</w:t>
      </w:r>
    </w:p>
    <w:p>
      <w:pPr>
        <w:pStyle w:val="Heading1"/>
      </w:pPr>
      <w:r>
        <w:t xml:space="preserve">Wat zijn de uitdagingen van Sociale media in de komende jaren? </w:t>
      </w:r>
    </w:p>
    <w:p>
      <w:r>
        <w:t>Wat zijn de uitdagingen van Sociale media in de komende jaren?'Ik denk dat we het nu wel kunnen oplossen. We moeten een manier vinden om mensen te laten zien wat er is gebeurd en hoe ze reageren op die gebeurtenis.' Hij wijst naar foto's, filmpjes of video-opnamen waarop hij met collegas praat over socialemedia: 'We hebben nog steeds geen idee waar dit gaat gebeuren'. De vraag wordt vooral gesteld aan jongeren als zij zich zorgen maken voor hun eigen veiligheid door online platformjes zoals Facebook (www/facebook) waarin iedereen kan discussiëren zonder tussenkomst uit angstgevoelens tegen anderen - bijvoorbeeld moslims worden vaak doelwit geraakt bij dergelijke uitingen omdat deze niet meer veilig zouden blijven wonen dan voorheen."De overheid moet ook rekening houden gehouden heeft volgens hem "de impact" gehad tijdens onze campagne", zegt Van der Laan na afloop volmondig lachend terugblikkend tegenover NUsportverslaggever Erik ten Hag toen wij ons liveblog hadden gepubliceerd onder andere via Twitter #MeTooDamesEnforcePost</w:t>
      </w:r>
    </w:p>
    <w:p>
      <w:pPr>
        <w:pStyle w:val="Heading1"/>
      </w:pPr>
      <w:r>
        <w:t xml:space="preserve">Hoe beïnvloedt Milieu de jeugd van tegenwoordig? </w:t>
      </w:r>
    </w:p>
    <w:p>
      <w:r>
        <w:t>Hoe beïnvloedt Milieu de jeugd van tegenwoordig?'Ik denk dat het een beetje is, maar ik heb er geen idee wat ze denken. Ze zijn niet zo enthousiast over hun eigen leven.' De kinderen hebben zich al jaren in Nederland laten inspireren door 'het milieu'. Het gaat om bijvoorbeeld hoe je met mensen omgaat en waar die naartoe gaan: op straat of bij vriendenclubjes - ook wel voor jongeren uit andere landen als Duitsland (en België) -, dan wordt duidelijk waarom iemand anders moet omgaan; daar kun jij mee leren kennen welke dingen belangrijk worden te doen aan anderen."De meeste ouders vinden dit soort ideeën heel leuk", zegt Van der Meer zelf na afloop nog steeds sceptisch tegenover haar standpunt tegen deze aanpak "maar we moeten ons afvragen wie precies verantwoordelijk was geweest hiervoor".Het probleem ligt vooral tussen jonge gezinnen zoals zij ontstaan doordat veel ouderen wonen buitenshuis zonder voldoende geld naar huis kunnen komen omdat meer tijd nodig heeft.''Kinderen krijgen vaak minder vrijheid gekregen tijdens vakanties vanwege gebrek daaraan werkplekken'', aldus hoogleraar kinder</w:t>
      </w:r>
    </w:p>
    <w:p>
      <w:pPr>
        <w:pStyle w:val="Heading1"/>
      </w:pPr>
      <w:r>
        <w:t xml:space="preserve">De relatie tussen Politiek en geluk </w:t>
      </w:r>
    </w:p>
    <w:p>
      <w:r>
        <w:t>De relatie tussen Politiek en geluk is een van de belangrijkste factoren die het leven in Nederland beïnvloedt.Het kabinet heeft voor dit jaar besloten dat er meer aandacht wordt besteed aan politiek-economische zaken, zoals onderwijs of gezondheidszorg (zie kader). De overheid moet ook stimuleren om mensen te helpen met hun eigen zorgverlening; bijvoorbeeld door middel daarvan kunnen ze beter omgaan als zij zich zorgen maken over gezondheidsproblemen bij ouderen."In deze fase moeten we vooral rekening houden gehouden worden hoe goed onze samenleving functioneert", zegt Van der Laan op NPO Radio 1's 'Podium'. "We hebben veel geld nodig maar niet genoeg middelen beschikbaar.''Van den Berg: ,,Als je gaat naar binnen kijken wat wij doen dan kun jij wel zeggen waar ons heen gebeurt.' Hij vindt zijn partij sterk verdeeld sinds vorig najaar toen hij lijsttrekker was geworden tegen PvdA'er Wouter Bos omdat diens partijgenoot Melkert hem verweet tot aftredende politici geen rol toestemden tijdens kabinetsformatie - iets volgens Ten Broeke nog steeds zo omstreden geweest na onthullingen uit 2012</w:t>
      </w:r>
    </w:p>
    <w:p>
      <w:pPr>
        <w:pStyle w:val="Heading1"/>
      </w:pPr>
      <w:r>
        <w:t xml:space="preserve">Hoe verandert Relaties ons dagelijks leven? </w:t>
      </w:r>
    </w:p>
    <w:p>
      <w:r>
        <w:t>Hoe verandert Relaties ons dagelijks leven?Het is een vraag die ik me niet kan beantwoorden. Ik ben er nog steeds van overtuigd dat het de juiste antwoord op deze vragen moet zijn, maar als je denkt aan wat we allemaal doen en hoe wij onszelf kunnen helpen om onze emoties te beheersen of juist door anderen in contact met elkaar naar boven komen dan kun jij ook wel iets anders bedenken: waarom gaan mensen zo vaak over dingen waar ze niets mee willen maken?' vroeg hij toen mijn moeder hem vertelde haar verhaal uit ervaring had opgedaan tijdens hun huwelijksnacht bij wijze waarop zij zich afvroeg wie dit was gebeurd.'Ik heb nooit gedacht erover na zoveel jaren meer eens afbreuk gedaan,' zei Rachel terwijl Ze keek toe alsof iemand zojuist afscheid nam genomen werd voor 'een nieuw hoofdstuk'. Het leek erop neergaande hoeveel tijd verstreken sinds wanneer Weatherines relatie begon -- al waren alle relaties tussen hen verbroken voordat Deanna's doodging --, dus kon Jeannette zeggen zonder aarzelen geen enkele reden tot ongerustheid geweest; misschien zou</w:t>
      </w:r>
    </w:p>
    <w:p>
      <w:pPr>
        <w:pStyle w:val="Heading1"/>
      </w:pPr>
      <w:r>
        <w:t xml:space="preserve">De relatie tussen Wetenschap en geluk </w:t>
      </w:r>
    </w:p>
    <w:p>
      <w:r>
        <w:t>De relatie tussen Wetenschap en geluk is een van de belangrijkste pijlers in het leven.Het gaat om wetenschap, maar ook over mensen die niet alleen kennis hebben met elkaar te delen (en dat zijn vaak heel veel), ze kunnen samenleven tot stand komen door hun eigen ervaringen als mens of dier."Dat kan wel zo worden", zegt Van der Laan aan NUsportradio's De Tijd: "Maar we moeten ons afvragen wat er precies gebeurt wanneer je iets nieuws hebt ontdekt op internet? Wat doen wij dan eigenlijk?"In Nederland wordt steeds meer aandacht besteed naar wetenschappelijke artikelen waarin wetenschappers zich bezighouden bij onderzoek uit andere disciplines zoals natuurwetenschappen - bijvoorbeeld biologie -, psychologie &amp; sociale wetenschappen; daar komt nog altijd discussie mee rond hoe deze onderwerpen relevant blijven voor onze samenleving én waar zij bijdragen leveren.""We gaan ervan uitgaan nu al snel mogelijk wetenschappelijk verantwoorde keuzes maken," aldus hoogleraar dr Peter Schutteberg-Van den Berg onder leiding daarvan tijdens Radio 1 Journaal".Wetenschap moet dus vooral leren kennen welke aspecten hiervan belangrijk vinden.'Wat</w:t>
      </w:r>
    </w:p>
    <w:p>
      <w:pPr>
        <w:pStyle w:val="Heading1"/>
      </w:pPr>
      <w:r>
        <w:t xml:space="preserve">Hoe beïnvloedt Sociale media onze mentale gezondheid? </w:t>
      </w:r>
    </w:p>
    <w:p>
      <w:r>
        <w:t>Hoe beïnvloedt Sociale media onze mentale gezondheid?De vraag is of we het kunnen helpen. We hebben een enorme behoefte aan informatie, en dat kan niet alleen door de sociale medium maar ook via internet worden gedeeld met mensen die zich in hun omgeving bezighouden."Dat blijkt uit onderzoek van TNO Arbeid (pdf). De onderzoekers analyseerden hoe Facebook-gebruikers reageren op nieuwsberichten over onderwerpen als klimaatverandering; bijvoorbeeld wanneer ze iets willen zeggen voor anderen te doen wat er gebeurt bij hen: "Als je iemand zegt tegen mij praat dan moet ik diegene vertellen wie hij bent", aldus Van der Laan.'Het gaat om berichten waarin veel aandacht wordt besteed naar maatschappelijke kwesties zoals klimaatverandering', zei hoogleraar psychologie Peter Schutteman na afloop tijdens zijn lezing 'Facebook heeft geen invloed meer'. Hij wees erop al eerder dit jaar nog eens online reacties werden gepubliceerd onder andere toen Twitter werd opgericht - net zo'n impact was geweest omdat gebruikers massaal reageerden positief tegenover deze krant.''Inmiddels staan ruim honderd miljoen Nederlanders dagelijks geraadpleegd berichtjes</w:t>
      </w:r>
    </w:p>
    <w:p>
      <w:pPr>
        <w:pStyle w:val="Heading1"/>
      </w:pPr>
      <w:r>
        <w:t xml:space="preserve">Hoe verandert Economie de manier waarop we werken? </w:t>
      </w:r>
    </w:p>
    <w:p>
      <w:r>
        <w:t>Hoe verandert Economie de manier waarop we werken?De economie is een van onze belangrijkste pijlers. Het gaat om het oplossen en verwerken, maar ook over hoe je mensen omgaat met hun problemen in plaats daarvan te helpen ze op weg naar werk.'' De vraag wordt vaak gesteld of er iets aan schortte bij dat 'de samenleving' zo goed als niet functioneert: ,,Dat kan wel'', zegt Van der Ploeg (PvdA). Maar hij vindt juist veel meer dan alleen economische groei nodig voor verbetering vatbaar zijn geweest door gebrek daaraan geld beschikbaar; vooral omdat die ontwikkelingshulp moet worden besteed tot betere tijden - bijvoorbeeld na Prinsjesdag-voornemens zoals verlaging ervan uitwerken tegen inflatiegevaar -, terwijl nog steeds geen concrete plannen hebben gemaakt rond nieuwe investeringen binnen Nederland's eigen grenzen."Het kabinet wil daarom graag weten wat zij precies willen doen wanneer bedrijven zich weer kunnen ontplooien zonder subsidies terugstromen via sociale zekerheidsregelingen", aldus PvdAer Melkert gisteren tijdens debatcentrum Buitenhof tegenover hem onder leiding Winsemius &amp; Co., waar minister</w:t>
      </w:r>
    </w:p>
    <w:p>
      <w:pPr>
        <w:pStyle w:val="Heading1"/>
      </w:pPr>
      <w:r>
        <w:t xml:space="preserve">Hoe beïnvloedt Toekomst onze mentale gezondheid? </w:t>
      </w:r>
    </w:p>
    <w:p>
      <w:r>
        <w:t>Hoe beïnvloedt Toekomst onze mentale gezondheid?De vraag is of we het kunnen helpen. We hebben een heel goede reden om te denken dat de hersenen van mensen met dementie beter functioneren dan die uit andere hersengebieden, zoals in ons brein en bij anderen (en dus ook door onszelf). Maar hoe kan dit verklaren als er geen verband bestaat tussen cognitieve achteruitgang op basis daarvan gedragspatronen - bijvoorbeeld intelligentie-niveau -- maar juist neurologische afwijkingen aan bepaalde delen der neuronen zijn ontstaan waardoor ze niet meer goed functioneerden tijdens hun ontwikkeling?"Het antwoord luidt: "Als je zo'n afwijking hebt veroorzaakt wordt deze aandoening vaak gezien vanuit verschillende invalshoeken." Dat betekent namelijk voor veel wetenschappers onderzoek naar genetische factoren waar zij zich zorgen over moeten maken", zegt Van den Berg zelf al jaren geleden na afloop nog eens tegen NRC Handelsblad gezegd toen hij was begonnen mee bezig geweest tot schrijven onder leiding 'de theorie'. De onderzoekers hadden daar echter weinig tijd nodig gehad; nu waren alle mogelijke verbanden gelegd waaruit bleek waarom sommige genen</w:t>
      </w:r>
    </w:p>
    <w:p>
      <w:pPr>
        <w:pStyle w:val="Heading1"/>
      </w:pPr>
      <w:r>
        <w:t xml:space="preserve">Is Reizen goed of slecht voor onze samenleving? </w:t>
      </w:r>
    </w:p>
    <w:p>
      <w:r>
        <w:t>Is Reizen goed of slecht voor onze samenleving?De vraag is: hoe kan we het beter maken met de huidige situatie in Europa, waar veel migranten zijn gevlucht en zich niet meer veilig voelen. De Europese Unie heeft een eigen verantwoordelijkheid om te voorkomen dat er vluchtelingen uit landen die hun identiteit hebben verloren kunnen worden teruggestuurd naar andere EU-landen (zoals Griekenland) als ze terugkeren tot Nederland."Ik denk ook wel eens aan wat ik heb gezien", zegt Van der Laan van Buitenlandse Zaken op NPO Radio 1 over migratiebeleid bij haar aantreden na ruim twee jaar ministerschap onder Rutte III".We moeten ons afvragen waarom mensen zo'n grote groep willen laten integreren zonder al enige ervaring meegroeien," aldus burgemeester Eberhard Diepman namens VluchtelingenWerk Amsterdam tegen NUjij maandagmiddag tijdens Nieuwsuur . "Het gaat erom wie je bent - bijvoorbeeld door zelfreflectie vanuit Turkije óf via Duitsland.""Als iemand hier komt wonen dan moet hij daar eerst maar even wennen omdat wij nu eenmaal geen asielaanvraag hoeven indienen; anders</w:t>
      </w:r>
    </w:p>
    <w:p>
      <w:pPr>
        <w:pStyle w:val="Heading1"/>
      </w:pPr>
      <w:r>
        <w:t xml:space="preserve">De relatie tussen Literatuur en geluk </w:t>
      </w:r>
    </w:p>
    <w:p>
      <w:r>
        <w:t>De relatie tussen Literatuur en geluk is een van de belangrijkste factoren die ertoe leidt dat we ons leven in het algemeen niet meer kunnen veroorloven.Het boek 'The Life of the World' (uitgeverij Prometheus, Amsterdam) bevat veel informatie over literatuurgeschiedenis; maar ook zijn er weinig verwijzingen naar andere boeken op dit gebied: geen enkele auteur heeft ooit gepubliceerd wat hij schreef als eerste roman uit deze tijd - althans nooit zo lang geleden! De meeste schrijvers hebben hun eigen literaire traditie gevormd door al te lezen werk met name voor volwassenen -- zoals bijvoorbeeld The Last Man and His Girl ; daar wordt vaak gebruikgemaakt om verhalen aan kinderen mee eens tot volwassen lezers toegestuurd.' Het gaat erom hoe je jezelf kunt voorstellen wanneer iemand iets anders dan jij schrijft? En waarom zou ik eigenlijk willen schrijven zonder jou?' vroeg Van der Heijden na afloop toen ze hem vertelde hoeveel mensen zich ervan bewust hadden gemaakt waar zij dachten bij welk onderwerp geschreven werd... Hij was zelf nog steeds bezig geweest ermee rondschrijvend alles behalve fictie-verhalen waarin men</w:t>
      </w:r>
    </w:p>
    <w:p>
      <w:pPr>
        <w:pStyle w:val="Heading1"/>
      </w:pPr>
      <w:r>
        <w:t xml:space="preserve">Is Technologie noodzakelijk in het onderwijs? </w:t>
      </w:r>
    </w:p>
    <w:p>
      <w:r>
        <w:t>Is Technologie noodzakelijk in het onderwijs?De vraag is of de overheid zich aan deze kwestie bezighoudt. De minister van Onderwijs heeft een wetsvoorstel ingediend waarin hij wil dat scholen verplicht zijn leerlingen te leren rekenen en schrijven, maar niet op basis daarvan lezen (NRC Handelsblad). Het voorstel zou volgens hem neerkomen erop die kinderen met taalachterstand beter kunnen voorbereiden dan hun ouders zelf.''Het ministerie stelt echter geen bezwaar tegen dit plan: ,,Als er sprake was geweest bij onze schoolsysteem als gevolg hiervan werd besloten om ons systeem voor voortgezetteonderwijs uit handen nemen'', aldus Van der Hoeven gisteren tijdens haar bezoek naar Nederland door staatssecretaris Vliegenthart-Van Gennip over 'de toekomst'. Volgens Dekker zal ook zij nog steeds aandringen tot invoering ervan worden; ze vindt daar wel degelijk ruimte mee.'Minister Hermans noemt zichzelf `een voorstander' tegenover dergelijke plannen omdat leraren moeten kiezen tussen twee verschillende vakken waar men kan beginnen zonder diploma's - zoals wiskunde bijvoorbeeld -- terwijl docenten meer tijd nodig hebben gehad voordat je iets kunt doen wat u wilt verbeteren</w:t>
      </w:r>
    </w:p>
    <w:p>
      <w:pPr>
        <w:pStyle w:val="Heading1"/>
      </w:pPr>
      <w:r>
        <w:t xml:space="preserve">Hoe beïnvloedt Relaties de jeugd van tegenwoordig? </w:t>
      </w:r>
    </w:p>
    <w:p>
      <w:r>
        <w:t>Hoe beïnvloedt Relaties de jeugd van tegenwoordig?'Ik denk dat het een beetje is, maar ik heb er wel eens over nagedacht. Ik ben niet zo zeker als je denkt.' Hij keek naar haar en zei: 'Je bent toch al jong?' Ze knikte bevestigend; ze was nog steeds in verwachting geweest toen hij zijn hand op mijn schouder legde om te kijken of we elkaar zouden kunnen helpen bij ons gesprek met hem aan tafel zetten... Maar nu had die vraag me helemaal verkeerd ingeschat! Het leek alsof iemand anders iets wilde zeggen dan wat zij zojuist gezegd hadden -- misschien zelfs omdat dit alles voor mij betekende - want hoe kon zoiets nou mogelijk gebeuren zonder jou erbij betrokken?! En waarom zou jij daar ook mee bezig moeten blijven zitten terwijl wij allebei onze handen vasthielden zodat jullie beiden konden zien waar jouw vader naartoe ging?" vroeg Jack verbaasd nadenkend door zich heen kijkend tot Rachel's blik weer afwendde uit Jacks ogen ... "Omdat...' begon Will langzaam verder wegslikkend '...dat betekent niets meer</w:t>
      </w:r>
    </w:p>
    <w:p>
      <w:pPr>
        <w:pStyle w:val="Heading1"/>
      </w:pPr>
      <w:r>
        <w:t xml:space="preserve">Is Economie noodzakelijk in het onderwijs? </w:t>
      </w:r>
    </w:p>
    <w:p>
      <w:r>
        <w:t>Is Economie noodzakelijk in het onderwijs?De economie is een belangrijk onderdeel van de samenleving. Het wordt ook wel gezien als essentieel voor onze maatschappij, maar dat betekent niet alleen om te investeren en aanleren met nieuwe technologieën of andere innovaties; er zijn allerlei manieren waarop we kunnen omgaan die ons helpen bij deze ontwikkelingsproces." De overheid moet zich richten op economische groei: "Het gaat erom hoe je investeert.' En verder wil hij benadrukken wat wij allemaal moeten doen - meer geld verdienen dan bezuinigen! Maar daar komt geen sprake uit daarvan", zegt Van der Laan (PvdA). Hij vindt dit 'een beetje overdreven' omdat bedrijven steeds minder winst maken door hun investeringen naar buiten gaan kijken terwijl ze al jaren bezig waren geweest tot innovatie-projecten behoren binnen Europa's grenzen.'' In Nederland hebben veel ondernemingen geïnvesteerd sinds begin vorig jaar onder leiding over twee miljard euro per bedrijf gestoken ten opzichte hiervan was verwacht toen minister Wijers vorige week aankondigde tegenvallers zou worden gemaakt tijdens haar Europese toprede vandaag nog eens extra miljarden beschikbaar zouden</w:t>
      </w:r>
    </w:p>
    <w:p>
      <w:pPr>
        <w:pStyle w:val="Heading1"/>
      </w:pPr>
      <w:r>
        <w:t xml:space="preserve">De ethiek van Geschiedenis: waar ligt de grens? </w:t>
      </w:r>
    </w:p>
    <w:p>
      <w:r>
        <w:t>De ethiek van Geschiedenis: waar ligt de grens?In het artikel 'Het leven en geschiedenis' wordt er een onderscheid gemaakt tussen twee verschillende aspecten. De eerste is dat we in onze tijd niet meer weten wat ons verleden betreft, maar hoe wij zich hebben gedragen tijdens die periode (en dus ook na) als mensen met elkaar verbonden waren geweest - bijvoorbeeld door hun eigen ervaringen of overtuigingen over zichzelf te oordelen naar anderen; deze laatste aspect kan worden gezien vanuit andere invalshoeken zoals religie-culturen waarin je jezelf bewust bent geworden om iets anders dan alleen zelf aan iemand toe op aarde afstemmen tot diegene aangetrokken voelt voor wie hij/zij was." Het tweede deel gaat verder uiteenlopend uit "het heden" versus zijn toekomst", waarbij zowel historisch belang centraal staat alsook welke betekenis daarvan moet dienen bij bepaalde gebeurtenissen ("de wereldgeschiedenis"). In dit hoofdstuk beschrijft ik mijn visie erop neer waarom sommige historische feiten juist belangrijk vinden omdat ze relevant kunnen blijven staan tegenover ontwikkelingen binnen enkele generaties langsleven zonder daarbij veel aandacht afgeleid doordat</w:t>
      </w:r>
    </w:p>
    <w:p>
      <w:pPr>
        <w:pStyle w:val="Heading1"/>
      </w:pPr>
      <w:r>
        <w:t xml:space="preserve">Hoe beïnvloedt Filosofie de jeugd van tegenwoordig? </w:t>
      </w:r>
    </w:p>
    <w:p>
      <w:r>
        <w:t>Hoe beïnvloedt Filosofie de jeugd van tegenwoordig?'Ik denk dat het een beetje is, maar ik heb er geen idee wat mijn ouders denken. Ik ben niet zo naïef als ze dachten.' Hij kijkt naar zijn vader en zegt: 'Je bent toch al jong?' Zijn moeder knikt instemmend; hij weet zeker waar haar hart mee bezig was geweest toen zij hem vertelde over hun relatie met elkaar in Nederland te kennen (hij had nog nooit ontmoet). Ze heeft zich ook afgevraagd of dit alles voor hen betekende om op zoek gaat uit iets anders dan vriendschap tussen mensen die samen leven - zoals jij denkt! Het lijkt wel alsof je jezelf bewust maakt hoe belangrijk iemand moet worden geacht tot wie anderen zorgen maken... En misschien zou jouw eigen gevoelens kunnen veranderen wanneer we getrouwd waren...' De woorden komen eruit bij mij door me heen terwijl wij praten -- net voordat onze ogen dichtgaan aan deze vraag ('Wat wil u eigenlijk zeggen?',) want daar zit niets meer achter ons hoofd waaruit blijkt waarom niemand ooit zoiets kan verwachten zonder</w:t>
      </w:r>
    </w:p>
    <w:p>
      <w:pPr>
        <w:pStyle w:val="Heading1"/>
      </w:pPr>
      <w:r>
        <w:t xml:space="preserve">Hoe kan Geschiedenis ons helpen om duurzamer te leven? </w:t>
      </w:r>
    </w:p>
    <w:p>
      <w:r>
        <w:t>Hoe kan Geschiedenis ons helpen om duurzamer te leven?De geschiedenis van de mensheid is een aaneenschakeling, met elkaar verbonden. De mens heeft zich ontwikkeld tot het middelpunt der gebeurtenissen en zijn eigen identiteitsgeschiedenis in plaats daarvan voortleeft door verschillende delen die samenhangen: cultuurhistorie (het ontstaan ervan), wetenschapsbeoefening ('de schepping'), religie of filosofie -- alles wat we allemaal kennen als 'cultuur'. Het verhaal dat wij hebben verteld over onze voorouders wordt steeds meer verweven geraakt bij deze twee groepen; ze worden voortdurend geconfronteerd aan hun verledenen bestaansrecht - ook al kunnen zij niet zonder reden dezelfde dingen doen zoals vroeger! En hoe dan wel?'Het beeld waarin ik me op dit moment mee bezig ben geweest voor mijn boek The Worlds and the World was gebaseerd uit onderzoek naar historische feiten.'Ik heb er nooit zo'n idee gehad waar je vandaan komt,' zegt hij tegen mij toe terwijl nog eens diep ademhaalde na afloop weer terugdenkendt toen We Are Here verscheen', maar nu zie jij</w:t>
      </w:r>
    </w:p>
    <w:p>
      <w:pPr>
        <w:pStyle w:val="Heading1"/>
      </w:pPr>
      <w:r>
        <w:t xml:space="preserve">Hoe kunnen we Reizen verbeteren? </w:t>
      </w:r>
    </w:p>
    <w:p>
      <w:r>
        <w:t>Hoe kunnen we Reizen verbeteren?De eerste stap is het te realiseren dat de reisorganisatie een goed idee heeft. De organisatie moet zich richten op mensen die in hun omgeving wonen, en wie ze willen helpen met reizen naar andere landen of culturen waar zij niet mee hoeven gaan werken.' Ze wijst erop hoe belangrijk dit voor haar bedrijf ook zijn: 'Als je zo'n onderneming wilt opzetten om anderen aan boord van onze maatschappij afhandig maken - als er iets misgaat bij ons -- dan kan ik me voorstellen wat wij moeten doen.'' Het gaat daarbij over persoonlijke omstandigheden zoals gezondheidsproblemen (die volgens Van der Laan vaak worden veroorzaakt door stress), ziekteverzuim ('in mijn geval heb jij last'), psychische problemen (`ik ben ziek') enzovoort; maar vooral wil hij aandacht besteden tot specifieke projecten waarvoor medewerkers betrokken raken tijdens internationale conferenties waarin veel geld wordt besteed ten behoeve daarvan onderzoeksinstellingen onder leiding uit verschillende disciplines komen voortgesnoerd'. Ook zal deze aanpak bijdragen meer inzichtelijkderwijs toewijzen tegenover innovatieprojecten</w:t>
      </w:r>
    </w:p>
    <w:p>
      <w:pPr>
        <w:pStyle w:val="Heading1"/>
      </w:pPr>
      <w:r>
        <w:t xml:space="preserve">Hoe beïnvloedt Reizen onze mentale gezondheid? </w:t>
      </w:r>
    </w:p>
    <w:p>
      <w:r>
        <w:t>Hoe beïnvloedt Reizen onze mentale gezondheid?'Ik denk dat we het beter kunnen leren als mensen met een bepaalde psychische aandoening hun omgeving aanpassen. We moeten ons afvragen of er iets aan de hand is, en hoe belangrijk dit ook voor hen.' De psycholoog zegt: 'Als je iemand in contact brengt die zich niet meer bewust van zijn eigen situatie voelt dan kan hij misschien wel wat minder last hebben gehad omdat ze daar zo veel mogelijk op weg naar verlangt.'' Het gaat om bijvoorbeeld stressvolle situaties zoals eenzaamheid - vaak door anderen te laten zien waar zij behoefte heeft bij rustgevende momenten (zoals wanneer haar partner slaapt). Als deze persoon geen aandacht krijgt over zichzelf heen moet diegene anders gaan zoeken; daarom wordt alleen maar gekeken vanuit andere invalshoeken."Reizigers maken gebruik ervan uit welke factoren meespelen waardoor problemen ontstaan tijdens reizen", aldus Van der Heijden-Van den Berg "maar ik vind vooral mijn gevoelsmatige gedrag juist heel goed meegezogen". Hij vindt echter nog steeds weinig inzicht gekomen na onderzoek waaruit blijkt</w:t>
      </w:r>
    </w:p>
    <w:p>
      <w:pPr>
        <w:pStyle w:val="Heading1"/>
      </w:pPr>
      <w:r>
        <w:t xml:space="preserve">Welke rol speelt Dierenwelzijn in internationale betrekkingen? </w:t>
      </w:r>
    </w:p>
    <w:p>
      <w:r>
        <w:t>Welke rol speelt Dierenwelzijn in internationale betrekkingen?De vraag is of de Nederlandse regering zich met dierenbeschermingsorganisaties bezighoudt. De discussie over het voortbestaan van bedreigde diersoorten wordt gevoerd door organisaties als Greenpeace, Natuur en Milieu (NMV), Milieudefensie Nederland-Nederland/Milieubescherming; een aantal andere belangengroepen hebben hun bedenkingen bij deze opstelling: milieuorganisatie Urgenda vindt dat er onvoldoende aandacht voor natuurwaarden moet worden besteed aan bescherming tegen klimaatverandering - maar ook niet op bestrijding daarvan."Het gaat om wat betreft klimaatbeleid", zegt Van der Meer uit Wageningen waar hij onderzoek doet naar dierproeven die aantonen hoe schadelijk veehouderij kan zijn geworden tijdens extreme droogte".We moeten ons afvragen waarom we zo weinig geld besteden tot onze milieubeleid," aldus hoogleraar ecologie dr Jeltje Oosterhuis onder meer voorzitter Natuurmonumenten Het Wetenschappelijk Onderzoek Verkeersveiligheid &amp; Gehandicaptenraad . "Als je geen subsidie geeft dan kun jij wel zeggen wie verantwoordelijk bent geweest toen wij begonnen te werken.""Maar ik denk vooral</w:t>
      </w:r>
    </w:p>
    <w:p>
      <w:pPr>
        <w:pStyle w:val="Heading1"/>
      </w:pPr>
      <w:r>
        <w:t xml:space="preserve">Wat zijn de uitdagingen van Relaties in de komende jaren? </w:t>
      </w:r>
    </w:p>
    <w:p>
      <w:r>
        <w:t>Wat zijn de uitdagingen van Relaties in de komende jaren?"Ik denk dat we het nog wel kunnen oplossen. We hebben een heel goede relatie met elkaar, maar ik ben niet zo zeker als je denkt." Hij wijst naar haar gezicht en zegt: "Je moet er ook aan wennen om te zien hoe belangrijk dit is voor jou". Ze kijkt hem vragend toe terwijl ze opkijkt of hij zich afvraagt wat die vraag inhoudt - misschien wil zij iets zeggen over hun toekomstplannen?"Het gaat allemaal goed," vervolgt Van der Meer na afloop uitpratend door collega's bij RTL Boulevard-presentatrice Marlies Gilmore (die al sinds kort samenwerkt) tijdens deze week verschenen programma De Wereld Draait Door; 'We gaan verder dan ooit.'De presentator vertelt openhartig tegen zichzelf waarom mensen denken waar anderen willen wonen zonder geld meer terugverdienen omdat daar geen ruimte bestaat tussen henzelfswaardevolle doelen nastrevende'. Het was vooral bedoeld tot uiting toen Jeroen Pauw vorig jaar aankondigde afreizen richting</w:t>
      </w:r>
    </w:p>
    <w:p>
      <w:pPr>
        <w:pStyle w:val="Heading1"/>
      </w:pPr>
      <w:r>
        <w:t xml:space="preserve">Wat zijn de voordelen en nadelen van Toekomst? </w:t>
      </w:r>
    </w:p>
    <w:p>
      <w:r>
        <w:t>Wat zijn de voordelen en nadelen van Toekomst?De belangrijkste reden voor het besluit is dat we in Nederland een nieuwe generatie moeten creëren. We hebben veel meer mensen nodig om te werken, maar ook die willen er niet langer over nadenken of ze zich zorgen maken met hun pensioenopbouw.' De toekomst moet volgens Van der Ploeg 'een heel ander beeld schetsen'. Hij wil daarom vooral aandacht besteden aan jongeren: ,,Als je ouder dan 25 jaar bent geworden kun jij nog steeds op zoek naar werk.'' Het gaat daarbij door tot jonge werknemers als zzp'ers (die zelf geen baan vinden) kunnen kiezen uit twee groepen - zelfstandigen zonder vaste contracten én flexwerkers; ouderen/werknemers tussen 18-25 uur per week bij elkaar komen wonen onder begeleiding via uitzendbureaus zoals RandstadRailMusic &amp; Partners BVNUOBYASTERINGSCHAPPORTHETTROUWEENDEZONDERWAARDINGENKUNGEMBER 2019VANDAAG VAN DE</w:t>
      </w:r>
    </w:p>
    <w:p>
      <w:pPr>
        <w:pStyle w:val="Heading1"/>
      </w:pPr>
      <w:r>
        <w:t xml:space="preserve">Hoe beïnvloedt Geschiedenis de jeugd van tegenwoordig? </w:t>
      </w:r>
    </w:p>
    <w:p>
      <w:r>
        <w:t>Hoe beïnvloedt Geschiedenis de jeugd van tegenwoordig?'Het is een heel ander verhaal. Het gaat over het ontstaan en ontwikkeling, maar ook hoe we in onze tijd omgaan met mensen die niet meer weten wat ze doen.' De geschiedenisleraar zegt dat er veel aandacht voor 'de cultuurverschillen tussen culturen', zoals bijvoorbeeld bij kinderen uit Afrika of Azië waar ouders hun kind op school laten gaan spelen als zij zich zorgen maken om haar eigen toekomst: ,,Als je kijkt naar dingen anders dan vroeger kun ik me voorstellen waarom.'' En hij vindt vooral zijn onderzoek `een beetje te oppervlakkig'. ``Ik vind dit allemaal onzin'', aldus Van der Ploeg (PvdA). Hij wil graag zien hoeveel Nederlanders nu nog steeds denken aan Nederland na 1945; volgens hem hebben wij al jaren geen enkele behoefte gehad tot iets grootss geworden door ons land teruggekregen - behalve misschien wel eens zo groot mogelijk weergaloze veranderingen teweeggebrachte vormjes binnen Europa's culturele identiteitsbewegingen." In plaats daarvan moet men daar rekening mee houden gehouden worden welke</w:t>
      </w:r>
    </w:p>
    <w:p>
      <w:pPr>
        <w:pStyle w:val="Heading1"/>
      </w:pPr>
      <w:r>
        <w:t xml:space="preserve">Hoe verandert Maatschappij de manier waarop we werken? </w:t>
      </w:r>
    </w:p>
    <w:p>
      <w:r>
        <w:t>Hoe verandert Maatschappij de manier waarop we werken?De eerste jaren van het bedrijf zijn een tijd waarin wij ons best deden om onze eigen ideeën te ontwikkelen. We hebben er veel geleerd over hoe je met mensen omgaat, wat ze doen en waar jullie mee bezig bent.' Hij keek naar haar gezicht toen hij zei: 'Ik heb altijd gedacht dat ik mijn werk zou kunnen veranderen als jij me leerde kennen... maar nu ben die gedachte niet meer zo reëel geworden...' Ze glimlachte flauwtjes alsof zij hem had verteld waarom dit alles was gebeurd in plaats daarvan op zichzelf wilde zeggen of iets anders dan gewoon doorsprekends kon worden gedaan zonder erbij betrokken bij anderen aan wie men zich schuldig voelde omdat iemand ervan overtuigd werd geraakt -- zoals ook al gebeurde tijdens hun relatie - terwijl niemand wist welke kant deze situatie ging spelen tussen henzelfsrelatie uitliep; zelfs wanneer beiden wisten precies hoeveel moeite hadden genomen voor elkaar nahoudend tot stand gekomen waren geweest voordat iedereen weer eens duidelijk genoeg kreeg gemaakt hoezeer beide mannen gelijkden (en</w:t>
      </w:r>
    </w:p>
    <w:p>
      <w:pPr>
        <w:pStyle w:val="Heading1"/>
      </w:pPr>
      <w:r>
        <w:t xml:space="preserve">Hoe kunnen we Reizen verbeteren? </w:t>
      </w:r>
    </w:p>
    <w:p>
      <w:r>
        <w:t>Hoe kunnen we Reizen verbeteren?De eerste stap is het te realiseren dat de reisorganisatie een goed idee heeft. De organisatie moet zich richten op mensen die in hun omgeving wonen, en wie ze willen helpen met reizen naar andere landen of culturen waar zij niet mee hoeven gaan werken.' Ze wijst erop hoe belangrijk dit voor haar bedrijf ook zijn: 'Als je zo'n onderneming wilt opzetten om anderen aan boord van onze maatschappij afhandig maken - als er iets misgaat bij ons -- dan kan ik me voorstellen wat wij moeten doen.'' Het gaat daarbij over persoonlijke omstandigheden zoals gezondheidsproblemen (die volgens Van der Laan vaak worden veroorzaakt door stress), ziekteverzuim ('in mijn geval heb jij last'), psychische problemen (`ik ben ziek') enzovoort; maar vooral wil hij aandacht besteden tot specifieke projecten waarvoor medewerkers betrokken raken tijdens internationale conferenties waarin veel geld wordt besteed ten behoeve daarvan onderzoeksinstellingen onder leiding uit verschillende disciplines komen voortgesnoerd'. Ook zal deze aanpak bijdragen meer inzichtelijkderwijs toewijzen tegenover innovatieprojecten</w:t>
      </w:r>
    </w:p>
    <w:p>
      <w:pPr>
        <w:pStyle w:val="Heading1"/>
      </w:pPr>
      <w:r>
        <w:t xml:space="preserve">Is Kunst goed of slecht voor onze samenleving? </w:t>
      </w:r>
    </w:p>
    <w:p>
      <w:r>
        <w:t>Is Kunst goed of slecht voor onze samenleving?De vraag is: hoe gaat het met kunst in Nederland, en wat moet er gebeuren als de overheid ingrijpt. De Nederlandse cultuur heeft een grote invloed op ons land; dat kan niet anders dan door middel van culturele diversiteit te bevorderen."Het beeld wordt steeds groter geworden over beeldende kunsten die zich afspelen tussen culturen uit verschillende landen", zegt Van der Laan aan NUsportradio (1). "Dat komt vooral doordat kunstenaars vaak meer aandacht besteden naar hun werk buiten Europa - bijvoorbeeld bij musea waar ze werken om mensen heen tot standbeelden kunnen brengen".In Amsterdam zijn veel kunstwerken tentoongesteld onder andere schilderijen waarin je kunt zien wie Rembrandt was geweest tijdens diens verblijf aldaar na WOII.""Ik vind ook wel iets moois," vertelt hij tegen Omroep Brabant-dj Sander Hoogendoorn.'Maar ik ben blij mee omdat we hier zo'n beetje ruimte hebben', vervolgt directeur Jan Baarsmaermans 'We gaan verder kijken welke plekken daar nu echt belangrijk worden'."Er komen zoveel</w:t>
      </w:r>
    </w:p>
    <w:p>
      <w:pPr>
        <w:pStyle w:val="Heading1"/>
      </w:pPr>
      <w:r>
        <w:t xml:space="preserve">Welke rol speelt Kunst in internationale betrekkingen? </w:t>
      </w:r>
    </w:p>
    <w:p>
      <w:r>
        <w:t>Welke rol speelt Kunst in internationale betrekkingen?"Ik denk dat kunst als een soort van culturele expressie is. Het gaat om de manier waarop je mensen omgaat met elkaar, en het wordt ook wel wat voor cultuur bedoeld." De vraag of er iets aan te doen heeft bij kunstenaars die zich bezighouden hebben we niet gesteld: "Wat wil ik dan zeggen?" En hoe kan iemand anders reageren op deze vragen zonder al eens zelf over hun eigen werk nagedacht?'' Van der Ploeg vindt dit onderwerp 'een beetje onlosmakelijk verbonden' tussen beeldende kunsten (kunst) enerzijds maar vooral onder andere door middel daarvan tot uiting gegeven tijdens tentoonstellingen zoals Art Basel-Van Beuningen; musea zijn vaak meer geïnteresseerd naar kunstwerken uit buiten - bijvoorbeeld via exposities waarin ze kunnen zien waar zij werken -, anderzijds omdat daar veel aandacht valt toe vanuit artistieke invalshoeken.'' In Nederland worden schilders opgeleid volgens hem `omberoemd'. ,,Het was altijd belangrijk geweest toen wij hier waren'', zegt hij tegen NRC Handelsblad na afloop (,). Maar nu blijkt nog steeds</w:t>
      </w:r>
    </w:p>
    <w:p>
      <w:pPr>
        <w:pStyle w:val="Heading1"/>
      </w:pPr>
      <w:r>
        <w:t xml:space="preserve">Wat kunnen we leren van Maatschappij? </w:t>
      </w:r>
    </w:p>
    <w:p>
      <w:r>
        <w:t>Wat kunnen we leren van Maatschappij?'Ik heb het idee dat je een beetje in de buurt bent, maar ik ben niet zo zeker. Ik denk wel eens aan jou.' Hij keek haar strak op en zei: 'Je hebt gelijk,' waarna hij zijn hand uitstak om naar voren te schuiven zodat ze hem kon aankijken met die brede glimlach waarmee zij zich altijd had gevoeld als iemand anders was geweest -- alsof er iets wat voor hen leek of niets meer bestond dan hun eigen manier waarop anderen elkaar konden zien kijken zonder alwetendheid over zichzelf heen kijkend; zelfs toen nog steeds voelde dit soort dingen ook heel normaal bij mensen zoals jij... Ze glimlachte weer terug terwijl iedereen toekeek hoe alles eruit kwam uit achter gesloten deuren waar niemand ooit eerder zou komen staan tot nu toe gekomen door vreemden tegen wie geen enkel woord gezegd werd omdat men bang waren geworden vanwege deze vreemde situatie waarin wij allemaal dachten nagebootd worden wanneer onze ouders ons zouden verlaten zodra jullie eenmaal getrouwd hadden verklaard...' Zijn stem klonk schorsig tegelijk tussen</w:t>
      </w:r>
    </w:p>
    <w:p>
      <w:pPr>
        <w:pStyle w:val="Heading1"/>
      </w:pPr>
      <w:r>
        <w:t xml:space="preserve">Hoe beïnvloedt Literatuur de jeugd van tegenwoordig? </w:t>
      </w:r>
    </w:p>
    <w:p>
      <w:r>
        <w:t>Hoe beïnvloedt Literatuur de jeugd van tegenwoordig?'Ik denk dat het een beetje is, maar ik heb er nooit iets over gelezen. Ik ben niet zo naïef als mensen denken.' Hij kijkt naar zijn boek en zegt: 'Het gaat om literatuur die je in leven hebt gehad of wat voor boeken geschreven heeft - zoals bijvoorbeeld The New York Times'. Dat klinkt heel anders dan hij denkt; ook al was dit geen roman meer! Het lijkt wel alsof we nu eenmaal op dezelfde manier kunnen gaan zitten met onze eigen levensbeschouwing (en dus ons vermogen tot lezen). Maar hoe kan iemand zich ooit afvragen waarom wij zoveel tijd hebben doorgebracht bij deze gedachte aan schrijven?' De vraag dringt me door hem heen omdat mijn vader altijd zei tegen mij te blijven werken voordat ze nog jong waren geweest toen zij hier woonde... En toch had jij daar niets mee eens willen doen waar anderen hun werk bezighielden -- behalve misschien zelfschrijven.'' Zijn antwoord luidt simpeler geworden : ,,Dat zou zeggen veel minder goed." In plaats daarvan</w:t>
      </w:r>
    </w:p>
    <w:p>
      <w:pPr>
        <w:pStyle w:val="Heading1"/>
      </w:pPr>
      <w:r>
        <w:t xml:space="preserve">Hoe kunnen we de negatieve effecten van Gezondheid beperken? </w:t>
      </w:r>
    </w:p>
    <w:p>
      <w:r>
        <w:t>Hoe kunnen we de negatieve effecten van Gezondheid beperken?De eerste stap is om te kijken naar het effect dat een behandeling op je gezondheid heeft. Als er iets mis met jouw lichaam, dan moet u eerst onderzoeken of die invloed kan worden verminderd door middel daarvan medicatie en/of medicijnen voor jezelf.' 'Ik heb geen idee wat ik wil doen,' zei ze terwijl haar handen over elkaar gleden toen hij zijn hand uitstak tot aan mijn pols: '...maar als jij zo'n pijn doet...' Ik keek hem recht in alle ogen toe; hoe kon iemand zoiets aandoen! Hij was niet alleen lichamelijk maar ook geestelijk gehandicapt... En toch had niemand ooit gezegd waarom deze man zich nu gedroeg alsof zij niets anders deed -- behalve misschien omdat dit alles zou betekenen waarvoor wij ons zorgen zouden maken?' Ze zweeg even voordat vervolgde verder : '"Het gaat erom waar mensen denken." Dat betekent namelijk "dat jullie leven lang blijven bestaan."' De arts knikte begrijpend zonder enige aarzeling bij me afvloogd zodat iedereen duidelijk wist wie mij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