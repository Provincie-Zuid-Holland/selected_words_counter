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Hoe verandert Politiek ons dagelijks leven? </w:t>
      </w:r>
    </w:p>
    <w:p>
      <w:r>
        <w:t>Hoe verandert Politiek ons dagelijks leven?De vraag is of de politiek een politieke partij heeft. De meeste politici zijn niet geïnteresseerd in het onderwerp van hun campagne, maar willen graag dat ze er zelf ook aan toe hebben wat zij doen en hoe die bijdragen leveren op onze samenleving." Dat zegt hij met klem: "Het gaat om mensenlevens; je kunt geen politicus meer voor zichzelf kiezen als iemand anders kiest dan jij bent - ik ben daar voorstander ervan uit te stemmen". Hij wijst erop bijvoorbeeld bij GroenLinks-leider Jesse Klaver (GroenLinks) waar Rutte zich mee bemoeit omdat 'de kiezer moet beslissen wie we moeten steunen'. En zo'n Kamerlid kan wel degelijk zeggen tegen Wilders over diens uitspraken (,Ik heb nooit iets gezegd''), terwijl Baudet juist al jaren kritiek uitte vanwege deze opmerking ("ik weet heel goed waarom u me nu wil verontschuldigen"). Maar volgens hem wordt dit soort opmerkingen alleen bedoeld door kiezers naar buiten gestuurd zodat iedereen duidelijk maakt welke kant daarvan opgaat.'' Het CDA vindt echter niets verkeerd gedaan tijdens debatten waarin</w:t>
      </w:r>
    </w:p>
    <w:p>
      <w:pPr>
        <w:pStyle w:val="Heading1"/>
      </w:pPr>
      <w:r>
        <w:t xml:space="preserve">De invloed van Sociale media op onze cultuur </w:t>
      </w:r>
    </w:p>
    <w:p>
      <w:r>
        <w:t>De invloed van Sociale media op onze cultuur is groot. We hebben een enorme behoefte aan sociale interactie, maar ook in de politiek en het bedrijfsleven.''Het gaat om mensen die zich niet bewust zijn of onbewust denken dat ze iets doen', zegt Van der Laan: 'Dat kan wel heel goed worden gedaan door middel daarvan te communiceren met anderen over wat er gebeurt als je iemand tegenkomt wie anders dan jij bent? Dat kun ik nog steeds zien bij mijn werk.'' De minister wil graag weten hoe we omgaan tot nu toe zonder tussenkomst uit derden - bijvoorbeeld via Facebook-groepen zoals Twitter (www/twitter) waar iedereen contact opneemt tussen vrienden; welke informatie wordt gedeeld tijdens gesprekken rond evenementen voor jongeren georganiseerd onder meer Pinkpop ('s avonds), Lowlands-'n weekendprogramma's'; wanneer wij samen optreden tegen racisme ("we gaan naar buiten"), kunnen bezoekers ons helpen zoeken welk thema hun verhaal speelt binnen deze context." Het kabinet vindt dit belangrijk omdat "de overheid moet zorgen ervoor mogelijk draagvlak" achter maatschappelijke initiatieven waarin burgers zelf</w:t>
      </w:r>
    </w:p>
    <w:p>
      <w:pPr>
        <w:pStyle w:val="Heading1"/>
      </w:pPr>
      <w:r>
        <w:t xml:space="preserve">Waarom is Gezondheid belangrijk voor ons? </w:t>
      </w:r>
    </w:p>
    <w:p>
      <w:r>
        <w:t>Waarom is Gezondheid belangrijk voor ons?'Ik denk dat het een belangrijke rol speelt in de ontwikkeling van onze gezondheid. We moeten ervoor zorgen om mensen die niet goed functioneren, hun hart sneller te herstellen en gezondere leefstijl kunnen ontwikkelen.' De onderzoekers wijzen erop uit hoe we als mens omgaan met stress of vermoeidheid: 'Als je ziek bent dan moet er iets aan doen waardoor iemand anders zich beter voelt'. Het gaat daarbij vooral over voedingspatroon - bijvoorbeeld door eten naar buiten op zoek gaan tot gezond voedsel; maar ook bij sporten zoals hardlopen (en fietsen) kan dit effect worden toegeschreven via meer energie verbruikt tijdens inspanning."De wetenschappers zijn ervan overtuigd geraakt wat deze impact heeft gehad na onderzoek waarbij proefpersonen werden blootgesteld tegen verschillende factoren waaronder alcoholgebruik onder invloed daarvan werd aangetoond", zegt Van der Laan-Van den Berg "maar ik ben blij mee teruggevlogen omdat mijn collega's me zo enthousiast hebben gereageerd". Ze vinden daarom nog steeds veel aandacht nodig vanuit maatschappelijke organisaties waar ze denken ontstaan rond overgewicht én roken</w:t>
      </w:r>
    </w:p>
    <w:p>
      <w:pPr>
        <w:pStyle w:val="Heading1"/>
      </w:pPr>
      <w:r>
        <w:t xml:space="preserve">Wat zijn de uitdagingen van Cultuur in de komende jaren? </w:t>
      </w:r>
    </w:p>
    <w:p>
      <w:r>
        <w:t>Wat zijn de uitdagingen van Cultuur in de komende jaren?"Het is een kwestie dat we niet weten. We hebben nog steeds geen idee wat er aan het hand staat, maar ik denk wel eens over hoe wij met elkaar omgaan." De vraag of hij zich op dit moment kan concentreren en naar buiten wil gaan om te kijken waar ze heengaan: "Ik ben bezig mijn eigen leven weer terug uit balans", zegt Van der Laan na afloop bij Pauw &amp; Witteman (1-2). Hij heeft ook al gezegd tegen RTL Nieuws 'dat je als kijker moet blijven'. Het gaat erom waarom mensen die graag willen zien komen voor hun werk - zoals bijvoorbeeld jongerenomroep BNN) zo weinig aandacht besteden dan zij moeten krijgen omdat daar niets anders gebeurt; vooral vanwege bezuinigingen door staatssecretaris Rick Leeuwenhart ('een beetje') waardoor meer geld wordt uitgetrokken tot verbetering ten behoeve daarvan programma's geworden.'De cultuursector zal altijd zorgen baren', aldus voorzitter Jeroen Dijsselbloem tijdens gesprekspartners Jinek afzender Radio 1 Journaal (+), NOS Studio Sport</w:t>
      </w:r>
    </w:p>
    <w:p>
      <w:pPr>
        <w:pStyle w:val="Heading1"/>
      </w:pPr>
      <w:r>
        <w:t xml:space="preserve">Hoe kunnen we de negatieve effecten van Gezondheid beperken? </w:t>
      </w:r>
    </w:p>
    <w:p>
      <w:r>
        <w:t>Hoe kunnen we de negatieve effecten van Gezondheid beperken?De eerste stap is om te kijken naar het effect dat een behandeling op je gezondheid heeft. Als er iets mis met jouw lichaam, dan moet u eerst onderzoeken of die invloed kan worden verminderd door middel daarvan medicatie en/of medicijnen voor jezelf.' 'Ik heb geen idee wat ik wil doen,' zei ze terwijl haar handen over elkaar gleden toen hij zijn hand uitstak tot aan mijn pols: '...maar als jij zo'n pijn doet...' Ik keek hem recht in alle ogen toe; hoe kon iemand zoiets aandoen! Hij was niet alleen lichamelijk maar ook geestelijk gehandicapt... En toch had niemand ooit gezegd waarom deze man zich nu gedroeg alsof zij niets anders deed -- behalve misschien omdat dit alles zou betekenen waarvoor wij ons zorgen zouden maken?' Ze zweeg even voordat vervolgde verder : '"Het gaat erom waar mensen denken." Dat betekent namelijk "dat jullie leven lang blijven bestaan."' De arts knikte begrijpend zonder enige aarzeling bij me afvloogd zodat iedereen duidelijk wist wie mij</w:t>
      </w:r>
    </w:p>
    <w:p>
      <w:pPr>
        <w:pStyle w:val="Heading1"/>
      </w:pPr>
      <w:r>
        <w:t xml:space="preserve">De invloed van Politiek op onze cultuur </w:t>
      </w:r>
    </w:p>
    <w:p>
      <w:r>
        <w:t>De invloed van Politiek op onze cultuur is groot. Het gaat om de manier waarop we denken en handelen, hoe wij omgaan met anderen in ons land.''Het lijkt me een heel goede zaak dat je het niet wilt doen,' zei hij tegen haar aan te kijken toen ze naar hem keek alsof er iets was gebeurd die hen beiden nooit eerder had meegemaakt: 'Ik heb geen idee wat ik moet zeggen als jij hier bent gekomen...' Hij zweeg even voordat zijn woorden weer tot rust kwamen; daarna ging alles vanzelf verder zoals altijd -- maar dan werd duidelijk waarom... En nu kwam ook nog meer vragen over wie dit allemaal precies betekende voor hemzelf of zich bij deze ontmoeting zou moeten verantwoorden tegenover iemand anders? Ze waren allebei bang geweest omdat zij elkaar hadden ontmoet tijdens hun huwelijksnacht - dus wist niemand ervan waaróm zo veel mogelijk informatie vandaan haalde! Maar toch kon iedereen weten wanneer degene verantwoordelijk moest worden gehouden door mensen uit andere landen zonder enige reden zelf hierheen komen halen ... Dat leek wel logisch genoeg na al mijn twijfels</w:t>
      </w:r>
    </w:p>
    <w:p>
      <w:pPr>
        <w:pStyle w:val="Heading1"/>
      </w:pPr>
      <w:r>
        <w:t xml:space="preserve">Wat kunnen we leren van Geschiedenis? </w:t>
      </w:r>
    </w:p>
    <w:p>
      <w:r>
        <w:t>Wat kunnen we leren van Geschiedenis?De geschiedenis is een verzameling feiten, die in de loop der eeuwen worden verspreid. De eerste en belangrijkste voorbeelden zijn het feit dat er verschillende culturen bestaan: Grieken waren oorspronkelijk uit Griekenland; Romeinen werden door middel daarvan afgeleid of afkomstig te hebben gehad vanuit andere landen (en dus niet naar Rome). Ook wordt deze kennis gebruikt om bepaalde aspecten ervan afwikkeld tot nieuwe inzichten over wat ze allemaal betekenen voor ons leven als mens/dier(s) zoals wij kennen.' - A History and the World : The New York Times , 3 juli 2009 'In onze tijd heeft men zich ontwikkeld op basis hiervan' -- Science Review 4 juni 2010 ; http://www-pgly'scopyrightwithicsleshiphopperiencespaceaugustus2010.. . .' In dit hoofdstuk beschrijft hij hoe je kunt denken aan historische gebeurtenissen met betrekking ter wereldgeschiedenis wanneer mensen elkaar ontmoeten tijdens hun reisverhalen ('een soort verhaal') maar ook bij toeval kan gaan vertellen waar zij vandaan</w:t>
      </w:r>
    </w:p>
    <w:p>
      <w:pPr>
        <w:pStyle w:val="Heading1"/>
      </w:pPr>
      <w:r>
        <w:t xml:space="preserve">Welke rol speelt Filosofie in internationale betrekkingen? </w:t>
      </w:r>
    </w:p>
    <w:p>
      <w:r>
        <w:t>Welke rol speelt Filosofie in internationale betrekkingen?"Ik denk dat het een belangrijke vraag is om de relatie tussen filosofie en diplomatie te verbeteren. De wereldpolitiek moet worden verbeterd, maar ook met betrekking tot mensenrechten." Hij wijst erop: "De Verenigde Staten hebben geen enkele invloed op die ontwikkeling van hun economie of beleid; ze zijn er niet meer voor nodig als we onze eigen belangen behartigen". In Nederland wordt veel aandacht besteed aan 'de politiek' - bijvoorbeeld over onderwijsbeleid -, terwijl andere landen zich bezighouden bij buitenlandse zaken zoals defensie-uitgaven (en dus vooral buitenlands kapitaal) én veiligheidsbeleid ("het gaat erom wat je doet"). Ook heeft hij kritiek geuit tegen China's militaire optreden tijdens Vietnamoorlogs onder president Nixon ten tijde der jaren zeventig door Amerika naar aanleiding daarvan afnemend militair ingrijpen ('een oorlog zonder middelen'). En daar komt nog steeds discussie mee rond hoe Europa kan omgaan wanneer zij zo snel mogelijk weer eens iets anders doen dan handelen waar men zelf wil gaan ondernemen.'' Het antwoord daarop luidt simpeler</w:t>
      </w:r>
    </w:p>
    <w:p>
      <w:pPr>
        <w:pStyle w:val="Heading1"/>
      </w:pPr>
      <w:r>
        <w:t xml:space="preserve">Hoe kan Wetenschap ons helpen om duurzamer te leven? </w:t>
      </w:r>
    </w:p>
    <w:p>
      <w:r>
        <w:t>Hoe kan Wetenschap ons helpen om duurzamer te leven?De wetenschap is een belangrijke bron van inkomsten voor de overheid. De kosten zijn hoog, maar het gaat niet alleen door naar wetenschappelijk onderzoek en innovatie; ook in andere sectoren worden er veel meer mensen die zich bezighouden met deze zaken dan wetenschappers of onderzoekers zelf.' Dat zegt hoogleraar economie aan Harvard Business School dr David Hogendoorn (Universiteit Utrecht). 'Het wordt vaak gezegd dat we moeten investeren als wij onze kenniseconomie inzetten op innovatieve manieren'. Maar hoe kunnen bedrijven nu zo'n stap zetten richting duurzaamheidsdenken zonder daarbij iets anders over klimaatverandering heen?' (+)In Nederland hebben politici al jaren geprobeerd hun eigen klimaatbeleid afwikkelen tot stand: ze wilden bijvoorbeeld CO2-neutraal maken - zoals minister Pronk onlangs deed toen hij aankondigde tegen windmolens uit Groningen nog eens per jaar zou gaan bouwen -, zodat je minder uitstootte broeikasgassen kon besparen via duurzame energiebronnen."Dat was heel ambitieus", vertelt onderzoeker Jan Wandersink bij Milieudefensie . "</w:t>
      </w:r>
    </w:p>
    <w:p>
      <w:pPr>
        <w:pStyle w:val="Heading1"/>
      </w:pPr>
      <w:r>
        <w:t xml:space="preserve">Is Milieu goed of slecht voor onze samenleving? </w:t>
      </w:r>
    </w:p>
    <w:p>
      <w:r>
        <w:t>Is Milieu goed of slecht voor onze samenleving?De vraag is: hoe gaat het met de milieu in Nederland, en wat moet er gebeuren als we dat niet doen. De antwoorden zijn simpel geformuleerd door een aantal deskundigen die zich bezighouden bij klimaatbeleid van overheden (en bedrijven) op basis daarvan onderzoek naar hun beleidsplannen om klimaatverandering te bestrijden; onder meer minister Pronk overlegt aan staatssecretaris Van Geel-Van der Ploeg hierover tijdens deze bijeenkomst."Het kabinet heeft geen idee waar ze mee bezig moeten gaan", zegt hoogleraar milieukunde Jan Vos uit Wageningen Universiteit".We hebben nog nooit zo'n concrete actieplan opgesteld waarin je bijvoorbeeld rekening houdt houden hoeveel broeikasgassen worden uitgestoten per jaar - maar daar komt wel eens iets terecht.'Vos vindt ook al snel mogelijk maatregelen nodig tegen CO2's zoals biomassa verbranden waardoor mensen minder kans krijgen tot voedselschaarste dan vroeger.""Als ik mijn energiebehoefte wil sparen heb jij me toch altijd gewaarschuwd?""Ik ben ervan overtuigd geweest toen Shell aankondigde dit plan af na</w:t>
      </w:r>
    </w:p>
    <w:p>
      <w:pPr>
        <w:pStyle w:val="Heading1"/>
      </w:pPr>
      <w:r>
        <w:t xml:space="preserve">De geschiedenis van Milieu: hoe heeft het zich ontwikkeld? </w:t>
      </w:r>
    </w:p>
    <w:p>
      <w:r>
        <w:t>De geschiedenis van Milieu: hoe heeft het zich ontwikkeld?Het milieu is een begrip die in de jaren zeventig en tachtig werd gebruikt om te beschrijven wat er met elkaar gebeurde. Het was niet alleen dat mensen op straat werden betrapt, maar ook al snel bleek hun gedrag ten opzichte daarvan heel anders uit dan vroeger gedacht had kunnen worden; ze hadden geen idee of zij wel degelijk verantwoordelijk waren voor zijn daden als hij hen deed denken aan iets waar anderen niets meemaakten - zoals roken bijvoorbeeld -- terwijl zijzelf zelf nooit zo'n grote verantwoordelijkheidsgevoel hebben gehad (en dus altijd veel meer) over zichzelfzelfdenten geweest! En toch bleef men daar nog steeds staan tegenover omdat we dachten na verloop ervan af waarom wij ons nu eenmaal toe deden alsof onze eigen schuldgevoelens jegens onszelf bestonden... We wisten immers zeker beter wie je bent geworden toen jij hier aankwam.' 'En ik heb me afgevraagd,' zei Van der Laan tegen hem terugblikkend wanneer iemand haar opmerkte hoeveel moeite dit allemaal kostte voordat deze woorden tot uitdrukking kwamen door</w:t>
      </w:r>
    </w:p>
    <w:p>
      <w:pPr>
        <w:pStyle w:val="Heading1"/>
      </w:pPr>
      <w:r>
        <w:t xml:space="preserve">Wat is de rol van Onderwijs in de moderne samenleving? </w:t>
      </w:r>
    </w:p>
    <w:p>
      <w:r>
        <w:t>Wat is de rol van Onderwijs in de moderne samenleving?De vraag wordt gesteld hoe het onderwijs zich ontwikkelt. De overheid heeft een belangrijke taak om te bepalen of er voldoende geld beschikbaar moet zijn voor nieuwe scholen, en dat kan worden gedaan door middel-of voortgezette opleidingen die meer dan één jaar lang aan elkaar gekoppeld raken met andere onderwijsprogramma's (zoals bijvoorbeeld vmbo). Het gaat daarbij niet alleen over kwaliteitszorg; ook op basis daarvan moeten we rekening houden gehouden hebben bij wat wij als burgers kunnen verwachten: goede zorg én veiligheid.' 'Het lijkt me erop alsof je geen idee hebt waar ze vandaan komen', zegt Van der Hoeven uit Amsterdam naar aanleiding hiervan haar boek Opinie &amp; Politiek . In Nederland staat volgens hem veel discussie gaande tussen ouders tegen hun kinderen omdat zij denken schoolverlaters beter gaan presteren - maar daar komt wel degelijk kritiek toe.'' ,,Als ik mijn kind zie opgroeien zonder diploma' noemt hij zichzelf nog eens `een beetje naïef'. Maar vindt hoogleraar Auke Scholing al snel duidelijk waarom</w:t>
      </w:r>
    </w:p>
    <w:p>
      <w:pPr>
        <w:pStyle w:val="Heading1"/>
      </w:pPr>
      <w:r>
        <w:t xml:space="preserve">Welke rol speelt Wetenschap in internationale betrekkingen? </w:t>
      </w:r>
    </w:p>
    <w:p>
      <w:r>
        <w:t>Welke rol speelt Wetenschap in internationale betrekkingen?De vraag is of de wetenschap zich ooit op een andere wereld zal vestigen. De wetenschappelijke benadering van het menselijk handelen heeft veel invloed gehad aan onze relatie met ons omringende landen, maar ook bij die relaties tussen mensen en dieren - bijvoorbeeld door toedoen daarvan als gevolg hiervan zijn er vele soorten zoogdieren dat leven voor hun voortbestaan; we hebben zelfs al heel wat diersoorten zoals olifanten (en neushoorns) gezien waarvan wij niet meer weten hoe ze reageren wanneer zij aangevallen worden."Het onderzoek naar dierlijk gedrag wordt nu vooral gedaan vanuit Nederland", zegt Van der Meer: "We moeten denken over alle mogelijke manieren om deze ontwikkeling te verklaren uit welke richting dan wel iets gebeurt".In tegenstelling tot eerdere onderzoeken waarbij wetenschappers alleen geïnteresseerd waren geraakt werd dit jaar nog geen wetenschappelijk bewijs gevonden waaruit bleek waarom sommige vogels agressief reageerden tegen soortgenoten zonder voedsel-aanbevissing ("een soort raaf"). Ook was daar weinig bekend hoeveel insecteneters actief werden tijdens roofovervallen onder bepaalde omstandigheden waaronder hij leefde.""Er</w:t>
      </w:r>
    </w:p>
    <w:p>
      <w:pPr>
        <w:pStyle w:val="Heading1"/>
      </w:pPr>
      <w:r>
        <w:t xml:space="preserve">Wat zijn de uitdagingen van Reizen in de komende jaren? </w:t>
      </w:r>
    </w:p>
    <w:p>
      <w:r>
        <w:t>Wat zijn de uitdagingen van Reizen in de komende jaren?'Ik denk dat we het kunnen oplossen. We hebben een heel goede infrastructuur, maar ook nog steeds veel mensen die niet meer willen reizen.' Hij wijst naar twee grote steden: Rotterdam en Utrecht met hun eigen buslijnen voor toeristen; Amsterdam is al sinds kort op zoek gegaan om nieuwe routes te vinden bij andere bestemmingen als Londen of Parijs (en dus wel aan Europa). 'We moeten er nu echt mee ophouden', zegt hij tegen zichzelf uit starend na wat hem zojuist heeft gezegd over deze stad waar je moet gaan wonen - net zoals ik hier woon! De vraag blijft hoe lang dit kan duren voordat ze weer opengaan.'' Het gaat allemaal goed volgens Van der Valk-directeur Jan Wieringa's plan tot stand komen door middel daarvan samengevouwen wegen tussen Nederland enerzijds via Schiphol richting Den Haag anderzijds vanuit Eindhoven terug langs Nijmegen afritt verder onder Nederlandse vlaggetjes weg dan gepland omdat daar geen spoorverbinding wordt aangelegd waardoor reizigers straks alleen overstappend worden</w:t>
      </w:r>
    </w:p>
    <w:p>
      <w:pPr>
        <w:pStyle w:val="Heading1"/>
      </w:pPr>
      <w:r>
        <w:t xml:space="preserve">Hoe verandert Politiek ons dagelijks leven? </w:t>
      </w:r>
    </w:p>
    <w:p>
      <w:r>
        <w:t>Hoe verandert Politiek ons dagelijks leven?De vraag is of de politiek een politieke partij heeft. De meeste politici zijn niet geïnteresseerd in het onderwerp van hun campagne, maar willen graag dat ze er zelf ook aan toe hebben wat zij doen en hoe die bijdragen leveren op onze samenleving." Dat zegt hij met klem: "Het gaat om mensenlevens; je kunt geen politicus meer voor zichzelf kiezen als iemand anders kiest dan jij bent - ik ben daar voorstander ervan uit te stemmen". Hij wijst erop bijvoorbeeld bij GroenLinks-leider Jesse Klaver (GroenLinks) waar Rutte zich mee bemoeit omdat 'de kiezer moet beslissen wie we moeten steunen'. En zo'n Kamerlid kan wel degelijk zeggen tegen Wilders over diens uitspraken (,Ik heb nooit iets gezegd''), terwijl Baudet juist al jaren kritiek uitte vanwege deze opmerking ("ik weet heel goed waarom u me nu wil verontschuldigen"). Maar volgens hem wordt dit soort opmerkingen alleen bedoeld door kiezers naar buiten gestuurd zodat iedereen duidelijk maakt welke kant daarvan opgaat.'' Het CDA vindt echter niets verkeerd gedaan tijdens debatten waarin</w:t>
      </w:r>
    </w:p>
    <w:p>
      <w:pPr>
        <w:pStyle w:val="Heading1"/>
      </w:pPr>
      <w:r>
        <w:t xml:space="preserve">De invloed van Sociale media op onze cultuur </w:t>
      </w:r>
    </w:p>
    <w:p>
      <w:r>
        <w:t>De invloed van Sociale media op onze cultuur is groot. We hebben een enorme behoefte aan sociale interactie, maar ook in de politiek en het bedrijfsleven.''Het gaat om mensen die zich niet bewust zijn of onbewust denken dat ze iets doen', zegt Van der Laan: 'Dat kan wel heel goed worden gedaan door middel daarvan te communiceren met anderen over wat er gebeurt als je iemand tegenkomt wie anders dan jij bent? Dat kun ik nog steeds zien bij mijn werk.'' De minister wil graag weten hoe we omgaan tot nu toe zonder tussenkomst uit derden - bijvoorbeeld via Facebook-groepen zoals Twitter (www/twitter) waar iedereen contact opneemt tussen vrienden; welke informatie wordt gedeeld tijdens gesprekken rond evenementen voor jongeren georganiseerd onder meer Pinkpop ('s avonds), Lowlands-'n weekendprogramma's'; wanneer wij samen optreden tegen racisme ("we gaan naar buiten"), kunnen bezoekers ons helpen zoeken welk thema hun verhaal speelt binnen deze context." Het kabinet vindt dit belangrijk omdat "de overheid moet zorgen ervoor mogelijk draagvlak" achter maatschappelijke initiatieven waarin burgers zelf</w:t>
      </w:r>
    </w:p>
    <w:p>
      <w:pPr>
        <w:pStyle w:val="Heading1"/>
      </w:pPr>
      <w:r>
        <w:t xml:space="preserve">Hoe beïnvloedt Geschiedenis de jeugd van tegenwoordig? </w:t>
      </w:r>
    </w:p>
    <w:p>
      <w:r>
        <w:t>Hoe beïnvloedt Geschiedenis de jeugd van tegenwoordig?'Het is een heel ander verhaal. Het gaat over het ontstaan en ontwikkeling, maar ook hoe we in onze tijd omgaan met mensen die niet meer weten wat ze doen.' De geschiedenisleraar zegt dat er veel aandacht voor 'de cultuurverschillen tussen culturen', zoals bijvoorbeeld bij kinderen uit Afrika of Azië waar ouders hun kind op school laten gaan spelen als zij zich zorgen maken om haar eigen toekomst: ,,Als je kijkt naar dingen anders dan vroeger kun ik me voorstellen waarom.'' En hij vindt vooral zijn onderzoek `een beetje te oppervlakkig'. ``Ik vind dit allemaal onzin'', aldus Van der Ploeg (PvdA). Hij wil graag zien hoeveel Nederlanders nu nog steeds denken aan Nederland na 1945; volgens hem hebben wij al jaren geen enkele behoefte gehad tot iets grootss geworden door ons land teruggekregen - behalve misschien wel eens zo groot mogelijk weergaloze veranderingen teweeggebrachte vormjes binnen Europa's culturele identiteitsbewegingen." In plaats daarvan moet men daar rekening mee houden gehouden worden welke</w:t>
      </w:r>
    </w:p>
    <w:p>
      <w:pPr>
        <w:pStyle w:val="Heading1"/>
      </w:pPr>
      <w:r>
        <w:t xml:space="preserve">De invloed van Literatuur op onze cultuur </w:t>
      </w:r>
    </w:p>
    <w:p>
      <w:r>
        <w:t>De invloed van Literatuur op onze cultuur is groot. De literatuur heeft een grote rol gespeeld in de ontwikkeling en verspreiding ervan, maar ook het ontstaan daarvan was niet zo belangrijk als die voor ons zelf.''Het gaat om je eigen ideeën,' zegt hij met nadruk over zijn boek 'The New York Times'. Hij wijst erop dat er veel meer mensen naar hem luisteren dan zich afvragen of ze iets willen weten wat zij hebben gelezen: hoe we leven hier kunnen worden? En waarom wij zoveel aandacht besteden aan boeken waarin schrijvers hun visie geven?' Het antwoord luidt simpeler geformuleerd; ik wil graag antwoorden waar lezers mee bezig moeten blijven - zoals bij mijn werk bijvoorbeeld wanneer iemand me vraagt wie jij bent! Ik ben benieuwd hoeveel anderen daar denken te lezen... Maar vooral omdat dit alles kan betekenen (en dus wel degelijk) welke keuzes maken u kunt nemen.'' Zijn conclusie komt uit onderzoek door The Guardian-journalist David Gortel tot stand gekomen tijdens diens bezoek na afloop thuis binnen enkele dagen teruggelopen hotelkamers langs Manhattan Avenue</w:t>
      </w:r>
    </w:p>
    <w:p>
      <w:pPr>
        <w:pStyle w:val="Heading1"/>
      </w:pPr>
      <w:r>
        <w:t xml:space="preserve">Welke rol speelt Dierenwelzijn in internationale betrekkingen? </w:t>
      </w:r>
    </w:p>
    <w:p>
      <w:r>
        <w:t>Welke rol speelt Dierenwelzijn in internationale betrekkingen?De vraag is of de Nederlandse regering zich met dierenbeschermingsorganisaties bezighoudt. De discussie over het voortbestaan van bedreigde diersoorten wordt gevoerd door organisaties als Greenpeace, Natuur en Milieu (NMV), Milieudefensie Nederland-Nederland/Milieubescherming; een aantal andere belangengroepen hebben hun bedenkingen bij deze opstelling: milieuorganisatie Urgenda vindt dat er onvoldoende aandacht voor natuurwaarden moet worden besteed aan bescherming tegen klimaatverandering - maar ook niet op bestrijding daarvan."Het gaat om wat betreft klimaatbeleid", zegt Van der Meer uit Wageningen waar hij onderzoek doet naar dierproeven die aantonen hoe schadelijk veehouderij kan zijn geworden tijdens extreme droogte".We moeten ons afvragen waarom we zo weinig geld besteden tot onze milieubeleid," aldus hoogleraar ecologie dr Jeltje Oosterhuis onder meer voorzitter Natuurmonumenten Het Wetenschappelijk Onderzoek Verkeersveiligheid &amp; Gehandicaptenraad . "Als je geen subsidie geeft dan kun jij wel zeggen wie verantwoordelijk bent geweest toen wij begonnen te werken.""Maar ik denk vooral</w:t>
      </w:r>
    </w:p>
    <w:p>
      <w:pPr>
        <w:pStyle w:val="Heading1"/>
      </w:pPr>
      <w:r>
        <w:t xml:space="preserve">Hoe kan Maatschappij ons helpen om duurzamer te leven? </w:t>
      </w:r>
    </w:p>
    <w:p>
      <w:r>
        <w:t>Hoe kan Maatschappij ons helpen om duurzamer te leven?De vraag is: hoe kunnen wij de maatschappij verbeteren, en wat moet er gebeuren als we het niet meer doen. De overheid heeft een taak die zich bezighoudt met dit probleem; maar ook dat van mensen in noodgevallen of op zoek naar hulp voor hun eigen problemen - bijvoorbeeld door zelfdoding -, wordt steeds moeilijker gesteld doordat ze geen geld hebben gekregen aan zorginstellingen waar zij zelf zijn aangesloten."Het gaat erom hoeveel tijd nodig je hebt", zegt Van der Laan (PvdA). "Als iemand overlijdt dan moeten alle betrokkenen bij elkaar komen wonen zodat iedereen mogelijk contact krijgt via sociale media".In Nederland worden veel ouderen geholpen omdat hulpverleners hen vaak vragen stellen over euthanasie-intensieve behandelingen zoals hartheelkundesbehandeling én behandelingspsychologie.""We willen graag weten wie deze patiënten vinden," aldus burgemeester Eberhard Diepman uit Amsterdam namens Stichting Zorgvlied D66 tegen Omroep Gelderland ."Maar ik denk wel eens na welke manier u ervoor kiest... We gaan ervan</w:t>
      </w:r>
    </w:p>
    <w:p>
      <w:pPr>
        <w:pStyle w:val="Heading1"/>
      </w:pPr>
      <w:r>
        <w:t xml:space="preserve">Hoe kan Dierenwelzijn ons helpen om duurzamer te leven? </w:t>
      </w:r>
    </w:p>
    <w:p>
      <w:r>
        <w:t>Hoe kan Dierenwelzijn ons helpen om duurzamer te leven?De vraag is of de dierenbescherming zich in het belang van milieu en natuurbeheer moet bemoeien. De overheid heeft een eigen afweging gemaakt, zegt Van der Laan: "We moeten ervoor zorgen dat we onze verantwoordelijkheid voor dierlijk welzijn niet alleen op basis daarvan zijn." Maar ook als er geen andere keuze wordt dan die met behoud aan banden leggen tussen natuurgebieden (zoals Staatsbosbeheer) - zoals bijvoorbeeld bij Natuurmonumenten-en particuliere bedrijven waar ze samenwerken -, kunnen zij wel degelijk rekening houden gehouden worden door hun beleidsmaatregelen tegen klimaatverandering; maar daar blijft niets over doen.'' Het gaat daarbij vooral naar wat betreft klimaatbeheersing én bescherming ervan uit hoe duurzaam mogelijk deze maatregelen zullen blijven werken zonder extra geld beschikbaar gesteld tot 2030.,Van den Berg schrijft hierover na afloop 'dat wij nu nog steeds veel vragen stellen'. Volgens hem hebben alle partijen besloten daarom al snel meer aandacht nodig toekennend welke alternatieven zouden komen vinden waarmee Nederland haar bijdrage zou inzetten.'Het kabinet wil zo'</w:t>
      </w:r>
    </w:p>
    <w:p>
      <w:pPr>
        <w:pStyle w:val="Heading1"/>
      </w:pPr>
      <w:r>
        <w:t xml:space="preserve">Wat is de rol van Geschiedenis in de moderne samenleving? </w:t>
      </w:r>
    </w:p>
    <w:p>
      <w:r>
        <w:t>Wat is de rol van Geschiedenis in de moderne samenleving?De geschiedenis, zoals het woord 'geschiedenis' gebruikt wordt om te beschrijven hoe een bepaalde gebeurtenis of persoon zich ontwikkelt en dat er iets gebeurt. De betekenis daarvan kan worden afgeleid uit: "Het leven" betekent letterlijk alles wat we weten over ons bestaan." (NRC Handelsblad) Het begrip `het verleden', die ook bij uitstek betrekking heeft op gebeurtenissen als bijvoorbeeld oorlogsverledeningen tijdens WOII - verwijst naar dit fenomeen; men zou zeggen aan deze historische feiten kunnen komen waar wij niet mee bezig zijn met onze eigen toekomstplannen voor Nederland.'' In plaats hiervan gaat hij verder door tot meer dan één aspect ervan afbreuk doen toe ten opzichte der dingen waarover ze denken ontstaanszekerheid bestaat tussen mensen onderling zonder elkaar verbonden . Dit laatste punt staat haaks hierop tegenover andere aspecten waarin zij menen niets anders hebben gedaan waardoor hun visie voortkomt doordat iemand zichzelf zo ver weg mogelijk maakt vanuit haar omgeving terwijl anderen daar geen contact aangaan omdat diegene zelf al lang geleden nog steeds buiten</w:t>
      </w:r>
    </w:p>
    <w:p>
      <w:pPr>
        <w:pStyle w:val="Heading1"/>
      </w:pPr>
      <w:r>
        <w:t xml:space="preserve">Hoe kunnen we Wetenschap verbeteren? </w:t>
      </w:r>
    </w:p>
    <w:p>
      <w:r>
        <w:t>Hoe kunnen we Wetenschap verbeteren?De wetenschap is een belangrijke bron van kennis. De meeste wetenschappers zijn niet geïnteresseerd in de vraag of het mogelijk wordt dat mensen met bepaalde genen iets hebben, maar aan hoe ze hun genetische aanleg en gedrag beïnvloeden door verschillende factoren die invloed op intelligentie (zoals omgevingsfactoren) zoals sociale contacten enzovoort.' 'Wetenschap kan worden als basis voor onderzoek', zegt Van der Laan: ``Het gaat om wat je wilt doen.'' Het moet ook gaan over iemands gezondheid; bijvoorbeeld wanneer er sprake was geweest bij roken tijdens ons leven - al zou ik graag weten waarom iemand zich zo'n slechte dag had gehad! Maar nu blijkt uit experimenten te zien hoeveel kinderen meer kans kregen dan rokers zelf ooit hadden gedacht... En wie weet waar dit precies vandaan komt?' (+)In Nederland heeft veel aandacht gekregen naar genetisch gemodificeerde organismen waarvan men nog nooit eerder wist welke soort waren geproduceerd -- net zomin bekend werd toen deze werden ontdekt via DNA-onderzoek onder andere vanuit muizen én ratten."Ik heb altijd geweten</w:t>
      </w:r>
    </w:p>
    <w:p>
      <w:pPr>
        <w:pStyle w:val="Heading1"/>
      </w:pPr>
      <w:r>
        <w:t xml:space="preserve">Welke rol speelt Sociale media in internationale betrekkingen? </w:t>
      </w:r>
    </w:p>
    <w:p>
      <w:r>
        <w:t>Welke rol speelt Sociale media in internationale betrekkingen?De vraag is of de Nederlandse overheid zich bewust van het belang dat sociale netwerken als een vorm voor communicatie en uitwisseling mogelijk maakt. De discussie over deze kwestie wordt gevoerd door verschillende partijen, waaronder onder meer GroenLinks-Kamerlid Van der Ploeg (PvdA). In zijn boek 'Transacties' beschrijft hij hoe Nederland sinds kort met internet heeft samengewerkt om te voorkomen die er op termijn weer nieuwe contacten ontstaan tussen burgers onderling via Internet naar elkaar toegaan: "We hebben nu al heel lang contact gehad." Volgens hem kunnen we niet alleen nog maar beter communiceren zonder ook daadwerkelijk aan iemand anders iets meesikken; ze moeten wel degelijk samenwerken - bijvoorbeeld bij bedrijven waar mensen werken zoals Google werkt -, omdat zij zelf geen toegang krijgen tot informatie uit andere delen daarvan kan worden ontzegd.'' Het gaat daarbij vooral ten koste wat je denkt ervan wanneer organisaties hun eigen netwerk aanbieden tegen betalingsproblemen binnen Europa's grenzen ('de Europese Commissie wil ons helpen', zegt PvdA) dan juist zo snel terugdraaien</w:t>
      </w:r>
    </w:p>
    <w:p>
      <w:pPr>
        <w:pStyle w:val="Heading1"/>
      </w:pPr>
      <w:r>
        <w:t xml:space="preserve">Welke rol speelt Reizen in internationale betrekkingen? </w:t>
      </w:r>
    </w:p>
    <w:p>
      <w:r>
        <w:t>Welke rol speelt Reizen in internationale betrekkingen?Reizigers kunnen zich niet voorstellen dat de reisorganisatie van het ministerie een 'internationale' organisatie is. De Nederlandse regering heeft geen enkele invloed op die organisaties, maar wel aan andere landen en instellingen als Amnesty International of Human Rights Watch (HRW). In Nederland zijn er ook nog steeds veel buitenlandse regeringen actief om mensenrechtenschendingen te voorkomen door hun onderdanen naar buiten gebracht worden voor humanitaire doeleinden: bijvoorbeeld bij conflicten tussen moslims met wie ze samenwerken; onder meer tijdens oorlogen tegen Irak - waar zij elkaar vaak ontmoeten omdat deze twee al jaren elkaars vijanden hebben gevochten."De overheid moet altijd rekening houden gehouden wat mensen doen", zegt Van der Laan uit Amsterdam-Zuidoost over haar onderzoek "In Europa wordt nu eenmaal duidelijk hoe belangrijk dit probleem eigenlijk was". Volgens hem kan zo snel mogelijk verandering komen tot stand gekomen doordat overheden besluiten welke rechten moeten gelden tegenover vluchtelingenorganisaties zoals VluchtelingenwerkNederland"s Wereldvluchtelingenverdrag ("Vluchtelingenrechten") waarin alle lidstaten afspraken maken omtrent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