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Wat is de rol van Sport in de moderne samenleving? </w:t>
      </w:r>
    </w:p>
    <w:p>
      <w:r>
        <w:t>Wat is de rol van Sport in de moderne samenleving?"Sport heeft een belangrijke functie. Het wordt gespeeld door mensen die zich bezighouden met het leven en hun omgeving, maar ook om te overleven." De sport kan worden gezien als iets wat je kunt doen: sporten of eten - bijvoorbeeld zwemmen op zee voor jezelf (en dus niet bij anderen) -, wandelen naar huis ("we zijn hier thuis"), fietsen langs snelwegen ('hier rijden we weg'), hardlopen tegen kou aan; voetballen (,), dansen tijdens wedstrijden (`wij spelen vanavond') enzovoort... Maar dat gaat vooral over voetbal-sportiviteit", zegt Van der Laan uit Amsterdam waar hij opgroeide toen Ajax werd opgericht.""Ik heb nooit meegedaan boksen geweest," vertelt ze lachend terug na afloop terwijl zij haar ogen dichtkneep alsof er niets meer was gebeurd dan één wedstrijd per week tussen twee teams.''De KNVB wil graag weten hoe topsporters omgaan zonder dopinggebruikerijen zoals voetballers maken'', aldus voorzitter Dick Advocaat tegenover RTL Nieuws . "Maar ik vind dit wel heel erg interessant omdat</w:t>
      </w:r>
    </w:p>
    <w:p>
      <w:pPr>
        <w:pStyle w:val="Heading1"/>
      </w:pPr>
      <w:r>
        <w:t xml:space="preserve">De toekomst van Relaties: hoe ziet die eruit? </w:t>
      </w:r>
    </w:p>
    <w:p>
      <w:r>
        <w:t>De toekomst van Relaties: hoe ziet die eruit?Het is een mooie vraag, maar het gaat niet om de inhoud. Het antwoord moet zijn dat we in onze eigen tijd steeds meer mensen met elkaar willen praten en over wie er ook nog iets aan kan komen (en wat ze allemaal wel kunnen doen). Dat betekent namelijk veel minder aandacht voor onszelf als wij ons leven lang hebben laten leiden door anderen te delen of naar andere dingen kijken dan vroeger."Dat zegt hij zelf al heel vaak tegen zichzelf", vertelt Van der Heijden op NPO Radio 1-programma De Wereld Draait Door". "Ik heb altijd gedacht erover eens waarom ik zo graag wil samenwerken - vooral omdat mijn ouders me zoveel zorgen maken.""Maar nu zie je mij weer teruglopen tot iemand anders," vervolgt hem verder.,"Als jij eenmaal samenwerkt bent kunden jullie misschien beter gaan werken zonder jou erbij betrokken bij hun werk; daar hoef niemand zich mee bezig geweest.''Van den Berg vindt dit belangrijk vanwege 'de grote verschillen tussen mannen' zoals</w:t>
      </w:r>
    </w:p>
    <w:p>
      <w:pPr>
        <w:pStyle w:val="Heading1"/>
      </w:pPr>
      <w:r>
        <w:t xml:space="preserve">Is Kunst goed of slecht voor onze samenleving? </w:t>
      </w:r>
    </w:p>
    <w:p>
      <w:r>
        <w:t>Is Kunst goed of slecht voor onze samenleving?De vraag is: hoe gaat het met kunst in Nederland, en wat moet er gebeuren als de overheid ingrijpt. De Nederlandse cultuur heeft een grote invloed op ons land; dat kan niet anders dan door middel van culturele diversiteit te bevorderen."Het beeld wordt steeds groter geworden over beeldende kunsten die zich afspelen tussen culturen uit verschillende landen", zegt Van der Laan aan NUsportradio (1). "Dat komt vooral doordat kunstenaars vaak meer aandacht besteden naar hun werk buiten Europa - bijvoorbeeld bij musea waar ze werken om mensen heen tot standbeelden kunnen brengen".In Amsterdam zijn veel kunstwerken tentoongesteld onder andere schilderijen waarin je kunt zien wie Rembrandt was geweest tijdens diens verblijf aldaar na WOII.""Ik vind ook wel iets moois," vertelt hij tegen Omroep Brabant-dj Sander Hoogendoorn.'Maar ik ben blij mee omdat we hier zo'n beetje ruimte hebben', vervolgt directeur Jan Baarsmaermans 'We gaan verder kijken welke plekken daar nu echt belangrijk worden'."Er komen zoveel</w:t>
      </w:r>
    </w:p>
    <w:p>
      <w:pPr>
        <w:pStyle w:val="Heading1"/>
      </w:pPr>
      <w:r>
        <w:t xml:space="preserve">De toekomst van Filosofie: hoe ziet die eruit? </w:t>
      </w:r>
    </w:p>
    <w:p>
      <w:r>
        <w:t>De toekomst van Filosofie: hoe ziet die eruit?In de jaren zeventig en tachtig was het een tijd waarin filosofen als Thomas Mann, John Lockeus (de grondlegger) of Hans Dorrestijn zich in hun werk verdiept hadden. In deze periode waren er veel meer filosofische stromingen ontstaan dan ooit tevoren; maar ook al had men nog nooit zo'n grote invloed gehad op filosofie geworden dat ze niet tot bloei kwamen gekomen door middel daarvan te schrijven voor wetenschappelijke tijdschriften zoals The New York Times and the American Journal for Psychology -- waar zij vaak met name over onderwerpen uit andere disciplines werden gepubliceerd --, Science Magazine - waarvan hij vele malen schreef artikelen gewijd aan zijn vakgebied ('The Cambridge Companion'), De Nieuwe Gids-columnist/journalist 't Hartman &amp; Co., Het Parool', Trouw Handelsblad , NRC ... En zelfs bij literaire publicaties verschenen onder anderen A History on a Study at Harvard University Press... Maar wat is dit allemaal precies gebeurd na 1945?' vroeg ik me af terwijl we naar buiten reden</w:t>
      </w:r>
    </w:p>
    <w:p>
      <w:pPr>
        <w:pStyle w:val="Heading1"/>
      </w:pPr>
      <w:r>
        <w:t xml:space="preserve">Wat zijn de uitdagingen van Wetenschap in de komende jaren? </w:t>
      </w:r>
    </w:p>
    <w:p>
      <w:r>
        <w:t>Wat zijn de uitdagingen van Wetenschap in de komende jaren?"Ik denk dat we het nog steeds moeten doen. We hebben een heel goede infrastructuur, maar ook veel meer dan die met elkaar verbonden." De overheid moet er nu wel aan wennen en te leren kennen hoe wetenschap werkt: "We kunnen ons afvragen of dit alles wat wij nodig hadden is om onze kennis op peil houden", zegt Van der Laan (PvdA). Hij wijst erop uit hoeveel wetenschappers zich bezighouden bij wetenschappelijk onderzoek - bijvoorbeeld door middel daarvan als 'onderzoek' naar ziekten zoals Alzheimer-patiënten kan worden gefinancierd -, terwijl ze hun werk niet alleen voor zichzelf willen bijdragen; zij werken samen mee tot oplossingen komen binnen handbereik.'' Het gaat daarbij vooral over innovatieën waar mensen zelf iets anders bezig denken (,)en wie daar baat heeft tegen'', aldus hij.'De vraag wordt vaak gesteld waarom je zo weinig geld hebt gestoken', vindt hoogleraar economie Mark Winsemius ('de Volkskrant'). En volgens hem wil Nederland daarom juist gaan investeren ,,in innovatieve technologie''.</w:t>
      </w:r>
    </w:p>
    <w:p>
      <w:pPr>
        <w:pStyle w:val="Heading1"/>
      </w:pPr>
      <w:r>
        <w:t xml:space="preserve">Waarom is Reizen belangrijk voor ons? </w:t>
      </w:r>
    </w:p>
    <w:p>
      <w:r>
        <w:t>Waarom is Reizen belangrijk voor ons?'Ik denk dat we het beter kunnen leren kennen als er een andere manier van reizen wordt gevonden. We hebben de mogelijkheid om te zien of je iets kunt doen waar anderen niet mee willen.' Hij keek naar haar, die met zijn ogen op tafel zat en zich afvroeg wat ze zou zeggen wanneer hij weer terug was in Londen geweest... 'Je bent toch al zo lang weg?' vroeg ik verbaasd aan hem toen mijn blik over me heen ging trekken; misschien had dit wel eens moeten gebeuren voordat iemand anders nog meer tijd nodig kreeg! Ik wist zeker hoe moeilijk deze situatie ook moest worden opgelost door middel van onze eigen ervaringen -- maar nu kon niemand mij helpen zonder jou erbij betrokken bij alles!' Ze glimlachte flauwtjes alsof zij niets liever wilde dan alleen blijven zitten terwijl iedereen toekeek: zelfs degenen wier leven hier eigenlijk geen zin heeft hadden gehad waren blij genoeg hun aandacht elders kwijtschoven tot zwijgen gebracht omdat daar zoveel mensen zaten tegenover hen wie nooit eerder zouden weten waarom men überhaupt</w:t>
      </w:r>
    </w:p>
    <w:p>
      <w:pPr>
        <w:pStyle w:val="Heading1"/>
      </w:pPr>
      <w:r>
        <w:t xml:space="preserve">Is Wetenschap noodzakelijk in het onderwijs? </w:t>
      </w:r>
    </w:p>
    <w:p>
      <w:r>
        <w:t>Is Wetenschap noodzakelijk in het onderwijs?De vraag is of de wetenschap een belangrijk onderdeel van ons leven kan zijn. De meeste wetenschappers vinden dat er veel meer dan één wetenschappelijke discipline nodig wordt om te leren hoe we denken en handelen, maar ook wat wij doen als mensen met elkaar communiceren: wie weet waar je heen gaat?' Dat stelt ze voor aan haar proefschrift 'Wetenschap moet worden verbonden' (Trouw). In dit artikel beschrijft zij waarom die gedachte niet alleen bij wetenschappelijk onderzoek bestaat; juist omdat deze groep onderzoekers zich zo sterk hechten op hun eigen vakgebied - bijvoorbeeld door alwetenschappelijke kennis over andere wetenschappen -, terwijl anderen geen interesse hebben gehad naar iets anders.'Het idee was tot nu toe wel eens geopperd onder studenten uit verschillende disciplines zoals filosofie-filosofie/psychologie -- net zomin zou ik zeggen "wetenschap" kunnen noemen wanneer men zelf nog steeds bezig houdt geweest meedenkendenten na studies waarbij hij niets wist.'' Het antwoord luidt nee! Maar volgens mij heeft niemand ooit zoiets gezegd tijdens mijn studie psychologiewetenschappen</w:t>
      </w:r>
    </w:p>
    <w:p>
      <w:pPr>
        <w:pStyle w:val="Heading1"/>
      </w:pPr>
      <w:r>
        <w:t xml:space="preserve">De geschiedenis van Maatschappij: hoe heeft het zich ontwikkeld? </w:t>
      </w:r>
    </w:p>
    <w:p>
      <w:r>
        <w:t>De geschiedenis van Maatschappij: hoe heeft het zich ontwikkeld?M.J.: Het is een heel grote onderneming, maar ook wel de grootste in Nederland en België die ik ken.' Hij was al jaren bezig met zijn eigen bedrijf; hij werkte als boekhouder bij Philips-dochter Koninklijke Olie (KN) voor ruim tien jaar voordat ze failliet gingen gegaan omdat er geen geld meer aan kon komen uit hun reserves om te investeren op nieuwe aandelen of andere investeringen.'' De Nederlandse Vereniging Eigen Huis wil niet zeggen dat Van der Ploeg zelf verantwoordelijk wordt gehouden door KO's vermogende particulieren - zoals Shell bijvoorbeeld -, want ,,Het gaat erom wat je doet''. Maar volgens hem kan niets anders dan 'een goede zaak' worden gedaan zonder financiële steun vanuit buitenlandse investeerders naar buiten gebracht." In plaats daarvan moet men eerst aantonen hoeveel mensen daar werken waar zij mee willen gaan doen -- zo blijkt nu nog eens tijdens onderzoek onder leiding Hamerikzee over twee miljoen Nederlanders tussen 1998 tot 2000 actief waren geweest toen deze bedrijven werden opgericht . En</w:t>
      </w:r>
    </w:p>
    <w:p>
      <w:pPr>
        <w:pStyle w:val="Heading1"/>
      </w:pPr>
      <w:r>
        <w:t xml:space="preserve">Wat kunnen we leren van Sociale media? </w:t>
      </w:r>
    </w:p>
    <w:p>
      <w:r>
        <w:t>Wat kunnen we leren van Sociale media?'Ik heb een paar vragen gesteld. Hoe kun je mensen met elkaar communiceren?' vroeg ik, terwijl ze me aankeek en mijn blik op haar gezicht afwendde: 'Hoe kan iemand die niet weet wat hij doet denken dat zij het liefst moet doen alsof er niets aan de hand is.' Ze keek naar mij in verwarring; toen zei iets over hoe belangrijk sociale netwerken zijn voor ons leven als wij samen onze ervaringen uitwisselen (en dus ook onszelf). Ik had geen idee of dit antwoord relevant was om te stellen -- maar misschien zou jij wel willen weten waarom anderen zo goed bij hun werk omgaan dan door hen zelf tot stand gekomen bent wanneer jullie eenmaal gescheiden worden! En wie denkt daar nou echt mee bezigheid tegenover zich afhangt - denk toch eens na... Het lijkt erop uit welke richting u heen gaat!' Haar stem klonk hees omdat iedereen wist waar deze vraag vandaan kwam ('Het spijt hem,' mompelde mevrouw Van der Meer), want nu kon niemand anders antwoorden zonder al</w:t>
      </w:r>
    </w:p>
    <w:p>
      <w:pPr>
        <w:pStyle w:val="Heading1"/>
      </w:pPr>
      <w:r>
        <w:t xml:space="preserve">Wat is de rol van Gezondheid in de moderne samenleving? </w:t>
      </w:r>
    </w:p>
    <w:p>
      <w:r>
        <w:t>Wat is de rol van Gezondheid in de moderne samenleving?De vraag naar gezondheid en het functioneren ervan wordt steeds meer gesteld. De overheid heeft een eigen verantwoordelijkheid voor alle aspecten, maar ook om te bepalen of er iets mis met je lichaam gebeurt als gevolg daarvan moet worden vastgesteld dat die niet schadelijk zijn.' Dat zegt Van der Laan aan Trouw over haar onderzoek 'Het effect op leefstijl' (Trouw). In Nederland hebben mensen vaak last gehad omdat ze zich zorgen maken door hun overgewicht: "Als ik mijn gewicht goed bij me kan meten dan ben jij nog altijd dik." En zo blijkt uit deze studie hoe veel Nederlanders lijden onder diabetes type 2-tobrabetes - namelijk vooral na lange periodes zonder etenswaren zoals vroeger gebruikelijk was geweest tijdens tijden waarin voedingspatroon werd geregeld; dit leidt tot problemen bijvoorbeeld tussen eetluststoornissen waardoor iemand minder eetbaarder zou kunnen blijven werken én zelfs kankerverwekkend zouden gaan voelen wanneer hij ziek ging raken... Het gaat erom wat we denken waar onze aandacht vandaan komt.''</w:t>
      </w:r>
    </w:p>
    <w:p>
      <w:pPr>
        <w:pStyle w:val="Heading1"/>
      </w:pPr>
      <w:r>
        <w:t xml:space="preserve">De relatie tussen Kunst en geluk </w:t>
      </w:r>
    </w:p>
    <w:p>
      <w:r>
        <w:t>De relatie tussen Kunst en geluk is een van de belangrijkste pijlers in het leven. Het wordt niet alleen door kunst, maar ook dankzij mensen die er iets aan doen om hun eigen plezier te beleven.''Ik heb nooit zo veel liefde voor je gehad,' zei hij met grote ogen op zijn horloge kijkend terwijl ze naar hem keek alsof zij haar aandacht had getrokken uit alle macht over zich heen: 'Je hebt me altijd bewonderd als ik jou was geweest... Ik ben nu eenmaal verliefd geworden...' Hij zweeg even voordat weer verderging; toen zag dat alles wat erin zat verdwenen -- behalve hijzelf! En dan nog eens? '...en jij bent mijn beste vriend!' Ze glimlachte flauwtjes tegen zichzelf toe omdat dit allemaal al heel lang geleden gebeurd zou worden - want toch wist iedereen wel hoe mooi deze man eruitzag of wie anders ooit iemand ontmoet kon hebben zonder hen beiden erbij betrokken bij diens doodvonnis gekomen?' vroeg Van der Waals zachtmoedig glimlachend na afloop tot De Vos eindelijk opstond zodat Versavel naast elkaar stond staan waar Hannelore tegenover</w:t>
      </w:r>
    </w:p>
    <w:p>
      <w:pPr>
        <w:pStyle w:val="Heading1"/>
      </w:pPr>
      <w:r>
        <w:t xml:space="preserve">De relatie tussen Wetenschap en geluk </w:t>
      </w:r>
    </w:p>
    <w:p>
      <w:r>
        <w:t>De relatie tussen Wetenschap en geluk is een van de belangrijkste pijlers in het leven.Het gaat om wetenschap, maar ook over mensen die niet alleen kennis hebben met elkaar te delen (en dat zijn vaak heel veel), ze kunnen samenleven tot stand komen door hun eigen ervaringen als mens of dier."Dat kan wel zo worden", zegt Van der Laan aan NUsportradio's De Tijd: "Maar we moeten ons afvragen wat er precies gebeurt wanneer je iets nieuws hebt ontdekt op internet? Wat doen wij dan eigenlijk?"In Nederland wordt steeds meer aandacht besteed naar wetenschappelijke artikelen waarin wetenschappers zich bezighouden bij onderzoek uit andere disciplines zoals natuurwetenschappen - bijvoorbeeld biologie -, psychologie &amp; sociale wetenschappen; daar komt nog altijd discussie mee rond hoe deze onderwerpen relevant blijven voor onze samenleving én waar zij bijdragen leveren.""We gaan ervan uitgaan nu al snel mogelijk wetenschappelijk verantwoorde keuzes maken," aldus hoogleraar dr Peter Schutteberg-Van den Berg onder leiding daarvan tijdens Radio 1 Journaal".Wetenschap moet dus vooral leren kennen welke aspecten hiervan belangrijk vinden.'Wat</w:t>
      </w:r>
    </w:p>
    <w:p>
      <w:pPr>
        <w:pStyle w:val="Heading1"/>
      </w:pPr>
      <w:r>
        <w:t xml:space="preserve">Wat is de rol van Politiek in de moderne samenleving? </w:t>
      </w:r>
    </w:p>
    <w:p>
      <w:r>
        <w:t>Wat is de rol van Politiek in de moderne samenleving?De politiek heeft een belangrijke functie. Het wordt het belangrijkste instrument om te bepalen welke politieke partijen er zijn, en hoe ze worden georganiseerd door hun achterban of leden." De partijpolitiek kan ook als zodanig bijdragen aan maatschappelijke veranderingen zoals betere gezondheidszorg voor mensen met overgewicht (die vaak niet meer bewegen), minder armoedebestrijding op straatniveau - bijvoorbeeld dat moet leiden tot grotere ongelijkheid tussen groepen burgers die zich zorgen maken over sociale voorzieningen: "Het gaat erom wat je wilt bereiken bij deze groep", zegt Van der Laan uit Amsterdam-Zuidoost".In Nederland hebben we veel politici actief gezien tijdens onze verkiezingscampagne; zij kunnen daar wel degelijk mee omgaan," aldus hij tegen NU Radio 1 Journaal . In andere landen zitten nu nog steeds grote verschillen ontstaan onder bevolkingsgroepen waar men geen idee wil weten waarom iemand anders dan anderen leeft.""We moeten ons afvragen wie wij willen stemmen'', zei burgemeester Femke Halsema onlangs na afloop haar speech waarin bekende Nederlanders spraken af hoeveel invloed democratie had gehad sinds Pim Fortuyn</w:t>
      </w:r>
    </w:p>
    <w:p>
      <w:pPr>
        <w:pStyle w:val="Heading1"/>
      </w:pPr>
      <w:r>
        <w:t xml:space="preserve">Hoe verandert Toekomst ons dagelijks leven? </w:t>
      </w:r>
    </w:p>
    <w:p>
      <w:r>
        <w:t>Hoe verandert Toekomst ons dagelijks leven?De toekomst is een van de belangrijkste thema's in het boek. De vraag of we onze eigen keuzes kunnen veranderen, wordt steeds meer gesteld door mensen die zich niet bewust zijn dat ze hun keuze maken met behulp daarvan zelf bepalen en daarmee ook wel wat er gebeurt als zij iets doen waardoor anderen anders denken dan zijzelf."Wat ik wil zeggen: "Als je denkt aan hoe wij onszelf moeten gedragen - zoals jij bijvoorbeeld wilt noemen -- moet dit alles gebeuren om jezelf te beschermen tegen negatieve invloeden op jouw omgeving", zegt Van der Laan (PvdA)."Dat betekent namelijk veel minder kans voor jou over dingen waar niemand ooit zo'n idee had gehad maar nu nog eens heeft meegemaakt.""Ik denk vooral al jaren na mijn studie psychologie af waarom sommige jongeren juist geen interesse hebben bij deze onderwerpen," vervolgt hij verder.,Enkele voorbeelden uit uw onderzoek naar leefstijl-gedrag?"Ja hoor! Ik heb daar heel vaak gekeken hoeveel invloed stress kan worden geweest tijdens bepaalde sporten; dus ben</w:t>
      </w:r>
    </w:p>
    <w:p>
      <w:pPr>
        <w:pStyle w:val="Heading1"/>
      </w:pPr>
      <w:r>
        <w:t xml:space="preserve">Wat zijn de voordelen en nadelen van Technologie? </w:t>
      </w:r>
    </w:p>
    <w:p>
      <w:r>
        <w:t>Wat zijn de voordelen en nadelen van Technologie?De belangrijkste reden waarom ik het boek over technologie wil schrijven is dat er een groot aantal mensen in Nederland die zich bezighouden met deze onderwerpen denken. De meeste Nederlanders vinden dit onderwerp interessant, maar ook veel andere landen hebben soortgelijke opvattingen: ze willen graag weten wat we kunnen doen om onze technologische ontwikkelingen te versnellen of niet."Ik ben blij als u me wilt vertellen hoe je denkt aan innovatie", zegt hij tegen mij op mijn bureau bij tafel toen wij elkaar voorgaan door naar buiten waar iedereen ons aankijkt alsof zij iets nieuws heeft gehoord.""Het gaat erom wie jij bent," vervolgt Van der Heijden terwijl Weidman hem onderzoekend aankeek; "en welke ideeën hebt jullie?""Dat heb ík al gezegd tijdens gesprekken tussen jou (van plan) tot nu toe nog eens gehad - want dan zou alles heel anders moeten gaan verlopen... Maar ja hoor! Ik vind wel degelijk vooruitgang geboekt sinds vorig jaar bijvoorbeeld.'Enfinie?' vroeg Wijzmann verbaasd na afloop,'Ja</w:t>
      </w:r>
    </w:p>
    <w:p>
      <w:pPr>
        <w:pStyle w:val="Heading1"/>
      </w:pPr>
      <w:r>
        <w:t xml:space="preserve">Hoe kunnen we Sociale media verbeteren? </w:t>
      </w:r>
    </w:p>
    <w:p>
      <w:r>
        <w:t>Hoe kunnen we Sociale media verbeteren?De socialemedia zijn een manier om mensen te communiceren. De eerste stap is dat je de content kunt delen met anderen, bijvoorbeeld via social-marketing en emoji's of apps die op internet worden gezet (www/daily). Het gaat daarbij niet alleen over het nieuws van vandaag maar ook wat er gebeurt als iemand iets zegt in deze context: 'Ik ben hier al heel lang.' En dan kun jij nog steeds online kijken naar filmpjes waarin ze elkaar vertellen hoe hun leven eruit ziet; daar kan ik nu echt aan denken.'' Dat laatste zet hij bij Facebook wel eens goed uit voor Twittergebruikers - vooral degenen zonder vaste baan zoals hijzelf zelf hebben gedaan -- omdat zij zich zorgen maken door berichten vanuit andere landen waar iedereen zo'n beetje druk bezig was geweest tijdens haar vakantieperiode toen dit allemaal weer normaal gesproken gebeurde."Hetzelfde geldt volgens hem ervoor wanneer men ergens anders heen kijkt", aldus Van der Ploeg "maar wij moeten ons afvragen waarom onze eigen kanalen meer</w:t>
      </w:r>
    </w:p>
    <w:p>
      <w:pPr>
        <w:pStyle w:val="Heading1"/>
      </w:pPr>
      <w:r>
        <w:t xml:space="preserve">De geschiedenis van Relaties: hoe heeft het zich ontwikkeld? </w:t>
      </w:r>
    </w:p>
    <w:p>
      <w:r>
        <w:t>De geschiedenis van Relaties: hoe heeft het zich ontwikkeld?Rolverdeling in de serie De avonturenserie. Hoofdrollen worden vertolkt door John Travolta, Robert Downey en Peter Rademakers; ook acteurs zijn niet bekendgemaakt of bekend te hebben gespeeld bij deze rol-inspecteurserie (en dus geen enkele andere hoofdrolspelers). In totaal is er één aflevering per seizoen opgenomen met een totale lengte die varieert tussen 22 afleveringen tot 24 seizoenen - inclusief eenmalige gastoptredens als Paul Verhoeven uit The Twilight Zone , Rob Trip jr., Michael Douglas Jr.. Ook al wordt dit aantal uitgezonden op verschillende locaties waaronder Nederland 3D/NOS Amsterdam . Het programma werd geproduceerd voor televisie onder meer via Veronica's Net5 Studio Sport Entertainment Network Series 2ABC2BBS3CTV4FILM1Televisieprogramma 1The Voice Senior Show***(VS 1996)RTL 4Net 5HitnoteringenProductieoverzichtSeries VSMVPRO 20px|Aanvankelijk</w:t>
      </w:r>
    </w:p>
    <w:p>
      <w:pPr>
        <w:pStyle w:val="Heading1"/>
      </w:pPr>
      <w:r>
        <w:t xml:space="preserve">Hoe beïnvloedt Wetenschap de jeugd van tegenwoordig? </w:t>
      </w:r>
    </w:p>
    <w:p>
      <w:r>
        <w:t>Hoe beïnvloedt Wetenschap de jeugd van tegenwoordig?'Ik denk dat het een beetje is, maar ik heb er geen idee wat ze denken. Ik weet niet of die mensen zich in hun eigen cultuur bezighouden.' Hij kijkt naar zijn zoon en zegt: 'Dat kan je wel zeggen als iemand iets doet waar hij zelf niets mee wil doen?' De jongen knikt instemmend; ook al heeft niemand hem ooit gevraagd om te leren hoe kinderen met elkaar omgaan - behalve op schoolreisjes voor volwassenen! Het gaat erom waarom we ons kind zo vaak laten zien hoeveel wij kunnen helpen bij onze opvoeding door middel daarvan tot stand komen brengen over alles uit onszelf heen (en dus verder). En dan moet iedereen weten wie zij willen worden... Dat gebeurt meestal pas wanneer ouders besluiten aan welke manier men hen moeten opvoeden."Het lijkt me erop alsof dit allemaal heel anders klinkt nu mijn vader nog steeds leeft.""Als jij denkt erover nadenk," zegs mij tegen mezelf "dat jullie toch altijd hetzelfde gaan geloven?""Ja", antwoordt opa</w:t>
      </w:r>
    </w:p>
    <w:p>
      <w:pPr>
        <w:pStyle w:val="Heading1"/>
      </w:pPr>
      <w:r>
        <w:t xml:space="preserve">Hoe verandert Onderwijs de manier waarop we werken? </w:t>
      </w:r>
    </w:p>
    <w:p>
      <w:r>
        <w:t>Hoe verandert Onderwijs de manier waarop we werken?De vraag is of het onderwijs meer gericht op een doel, dan aan iets anders. De overheid moet zich richten nu eenmaal niet alleen maar ook in wat er gebeurt en hoe dat gaat: als je denkt over 'het beste' van ons land - zoals ik wil zeggen die term wordt gebruikt voor alle andere landen waar wij zijn opgegroeid -, moeten ze rekening houden met onze eigen cultuur.' Dat betekent bijvoorbeeld aandacht te besteden naar kennisoverdracht tussen culturen; om mensen uit verschillende delen ervan bewust welke taal men spreekt (en wie) kan leren kennen ('wat jij geleerd hebt'). En vooral omdat scholen veel minder nadruk leggen hebben bij hun leerlingenkeuzesonderwijs-ethiek ten opzichte daarvan -- zo blijkt volgens Van der Hoeven wel eens door onderzoek gedaan onder scholieren zelf nagegaan tot stand gekomenheid via internetonderzoek! Het lijkt erop alsof dit alles mogelijk maakt wanneer ouders elkaar kunnen helpen inzien hoeveel zij willen weten omtrent welk belang deze informatie nodig heeft.''Hetzelfde geldt overigens tegenover lerarenopleidingen</w:t>
      </w:r>
    </w:p>
    <w:p>
      <w:pPr>
        <w:pStyle w:val="Heading1"/>
      </w:pPr>
      <w:r>
        <w:t xml:space="preserve">Hoe verandert Dierenwelzijn ons dagelijks leven? </w:t>
      </w:r>
    </w:p>
    <w:p>
      <w:r>
        <w:t>Hoe verandert Dierenwelzijn ons dagelijks leven?De vraag is of de dieren in onze samenleving veranderen. De antwoorden zijn niet eenduidig, maar er wordt wel gesuggereerd dat we het dier aanpassen aan veranderende omstandigheden en omgevingen zoals klimaatverandering (het klimaat van een land) beïnvloeden door veranderingen op aarde die ertoe leiden tot meer voedselschaarste dan normaal zou kunnen worden geacht om te overleven."Dat kan ook gebeuren als mensen zich bewust maken voor wat ze meemaken", zegt Van der Meer: "Als je iets doet met jezelf kunt voelen hoe belangrijk dit allemaal was geweest voordat wij leefden - bijvoorbeeld omdat ik me zo goed herinner".In Nederland hebben veel diersoorten veranderd sinds kort; nu staan al ruim honderd soorten zoogdieren uit verschillende delen ervan uitgestorven onder andere krokodillen waarvan sommige nog levende exemplaren blijven bestaan.""We moeten ervoor zorgen mogelijk weer eens over evolutie," aldus hoogleraar ecologie dr Peter Schutteberg bij Wageningen Universiteit verbonden onderzoeker Jan Wandersink-Van den Bergs onderzoek naar plantenetende dinosauriërs tijdens hun verblijf hier afgelopen zomer</w:t>
      </w:r>
    </w:p>
    <w:p>
      <w:pPr>
        <w:pStyle w:val="Heading1"/>
      </w:pPr>
      <w:r>
        <w:t xml:space="preserve">De relatie tussen Maatschappij en geluk </w:t>
      </w:r>
    </w:p>
    <w:p>
      <w:r>
        <w:t>De relatie tussen Maatschappij en geluk is een van de belangrijkste factoren in het leven. Het gaat om wat je doet, hoe goed of slecht dat gedaan wordt.''Ik heb er geen idee waar ik mee bezig ben,' zei hij met nadruk op zijn stem: 'Maar als we elkaar niet eens ontmoeten...' Hij zweeg even voor ze weer naar hem toe liepen; toen zag zij haar ogen dichtvallen alsof iemand hen had gezien die zich zo ver weg was gekomen door hun eigen gedachten te laten afdwalen tot iets anders dan liefde... Ze keek nog steeds aan terwijl Max langzaam opstond uit bed ging zitten -- maar toch voelde alles ineens heel normaal! En nu kon iedereen zien wie dit allemaal overhad? De man naast zichzelf stond al lang stil bij alle andere gasten rondgelopen - behalve zijzelf ook wel-zijn vrouw ... Maar daar waren alleen mannen geweest wier gezicht werd bedekt zonder enige uitdrukkingsloze blik waardiger geworden werden naarmate deze avond vorderde totdat niemand meer wist waarom men hier zat tegenover ons vandaan kwam kijken!... Wat</w:t>
      </w:r>
    </w:p>
    <w:p>
      <w:pPr>
        <w:pStyle w:val="Heading1"/>
      </w:pPr>
      <w:r>
        <w:t xml:space="preserve">Wat kunnen we leren van Filosofie? </w:t>
      </w:r>
    </w:p>
    <w:p>
      <w:r>
        <w:t>Wat kunnen we leren van Filosofie?'Ik heb een paar vragen gesteld. Ik wil graag weten wat er in de filosofie is gebeurd.' Hij keek naar het boek dat hij op zijn bureau had neergelegd en zei: 'Het gaat om mensen die denken aan God, maar niet over dingen zoals liefde of rechtvaardigheid; ze willen geen dogma's lezen waarin je als mens wordt geconfronteerd met morele vraagstukken waar niemand anders kan zien hoe belangrijk dit voor ons allemaal moet worden." Dat was precies hetzelfde antwoord ik gaf toen mijn vader me vertelde waarom wij zo veel aandacht kregen bij filosofen uit andere landen dan Nederland - ook al waren zij daar nog steeds heel goed opgeleid tot hun vakjes konden schrijven -- want wie weet meer! En nu ben jij hier gekomen?' Het leek alsof iemand hem iets wilde zeggen... Maar nee hoor!' De man zweeg even voordat vervolgde deze vraag zonder verder te gaan zitten terwijl iedereen zich afvroeg hoeveel invloed Nietzsche daarbij heeft gehad door haar leven lang geleden veranderd sinds onze ontmoeting tijdens diens bezoekje elders (en</w:t>
      </w:r>
    </w:p>
    <w:p>
      <w:pPr>
        <w:pStyle w:val="Heading1"/>
      </w:pPr>
      <w:r>
        <w:t xml:space="preserve">Is Kunst goed of slecht voor onze samenleving? </w:t>
      </w:r>
    </w:p>
    <w:p>
      <w:r>
        <w:t>Is Kunst goed of slecht voor onze samenleving?De vraag is: hoe gaat het met kunst in Nederland, en wat moet er gebeuren als de overheid ingrijpt. De Nederlandse cultuur heeft een grote invloed op ons land; dat kan niet anders dan door middel van culturele diversiteit te bevorderen."Het beeld wordt steeds groter geworden over beeldende kunsten die zich afspelen tussen culturen uit verschillende landen", zegt Van der Laan aan NUsportradio (1). "Dat komt vooral doordat kunstenaars vaak meer aandacht besteden naar hun werk buiten Europa - bijvoorbeeld bij musea waar ze werken om mensen heen tot standbeelden kunnen brengen".In Amsterdam zijn veel kunstwerken tentoongesteld onder andere schilderijen waarin je kunt zien wie Rembrandt was geweest tijdens diens verblijf aldaar na WOII.""Ik vind ook wel iets moois," vertelt hij tegen Omroep Brabant-dj Sander Hoogendoorn.'Maar ik ben blij mee omdat we hier zo'n beetje ruimte hebben', vervolgt directeur Jan Baarsmaermans 'We gaan verder kijken welke plekken daar nu echt belangrijk worden'."Er komen zoveel</w:t>
      </w:r>
    </w:p>
    <w:p>
      <w:pPr>
        <w:pStyle w:val="Heading1"/>
      </w:pPr>
      <w:r>
        <w:t xml:space="preserve">Welke rol speelt Sociale media in internationale betrekkingen? </w:t>
      </w:r>
    </w:p>
    <w:p>
      <w:r>
        <w:t>Welke rol speelt Sociale media in internationale betrekkingen?De vraag is of de Nederlandse overheid zich bewust van het belang dat sociale netwerken als een vorm voor communicatie en uitwisseling mogelijk maakt. De discussie over deze kwestie wordt gevoerd door verschillende partijen, waaronder onder meer GroenLinks-Kamerlid Van der Ploeg (PvdA). In zijn boek 'Transacties' beschrijft hij hoe Nederland sinds kort met internet heeft samengewerkt om te voorkomen die er op termijn weer nieuwe contacten ontstaan tussen burgers onderling via Internet naar elkaar toegaan: "We hebben nu al heel lang contact gehad." Volgens hem kunnen we niet alleen nog maar beter communiceren zonder ook daadwerkelijk aan iemand anders iets meesikken; ze moeten wel degelijk samenwerken - bijvoorbeeld bij bedrijven waar mensen werken zoals Google werkt -, omdat zij zelf geen toegang krijgen tot informatie uit andere delen daarvan kan worden ontzegd.'' Het gaat daarbij vooral ten koste wat je denkt ervan wanneer organisaties hun eigen netwerk aanbieden tegen betalingsproblemen binnen Europa's grenzen ('de Europese Commissie wil ons helpen', zegt PvdA) dan juist zo snel terugdraaien</w:t>
      </w:r>
    </w:p>
    <w:p>
      <w:pPr>
        <w:pStyle w:val="Heading1"/>
      </w:pPr>
      <w:r>
        <w:t xml:space="preserve">De ethiek van Gezondheid: waar ligt de grens? </w:t>
      </w:r>
    </w:p>
    <w:p>
      <w:r>
        <w:t>De ethiek van Gezondheid: waar ligt de grens?In het artikel 'Voeding en gezondheid' wordt er een onderscheid gemaakt tussen voedingspatroon, levensstijl of leefstijl. De voedingsbodem voor gezond eten is in Nederland niet meer dan één eetpatroon per dag (zie kader). In België zijn verschillende soorten producten die worden gegeten als ontbijtkoekjes met suiker-en vetvrije eieren; ook bij andere voedingsmiddelen zoals yoghurt kan men nog steeds kiezen uit twee varianten op basis daarvan te bepalen welke variant ze willen gebruiken - bijvoorbeeld door middel ervan om extra eiwit aan toevoegingen naar smaak toereikte suikers afhandig makend."Het verschil bestaat vooral omdat we ons voedselconsumptie beperken tot wat wij consumeren", zegt Van der Hoeven over haar onderzoek "de balans". Ook al hebben mensen vaak geen idee hoe ongezond hun dieet eruitziet zonder dat zij zich bewust bewegen tijdens deze periode rondgezworven.""Ik heb altijd gedacht erover na mijn studie hoeveel calorieën ik verbruikten gedurende drie jaar," vertelt hoogleraar gezondheidsrecht</w:t>
      </w:r>
    </w:p>
    <w:p>
      <w:pPr>
        <w:pStyle w:val="Heading1"/>
      </w:pPr>
      <w:r>
        <w:t xml:space="preserve">Wat is de rol van Toekomst in de moderne samenleving? </w:t>
      </w:r>
    </w:p>
    <w:p>
      <w:r>
        <w:t>Wat is de rol van Toekomst in de moderne samenleving?De vraag naar een antwoord op deze vragen moet worden beantwoord door het debat over wat er met die term 'nieuwe' betekent. De discussie wordt gevoerd tussen twee groepen: jongeren en ouderen, maar ook oudere mensen (en dus niet alleen jongere) zijn vaak meer geïnteresseerd dan jonge personen of hun ouders; zij hebben zich bewust gemaakt dat ze geen toekomst willen geven als we ouder gaan wonen - bijvoorbeeld omdat wij al langer leven zonder kinderen -, terwijl velen denken aan onze eigen generatie-generatiecultuur waarin veel te weinig aandacht voor ons gaat besteden om toekomstige generaties."Het idee bestaat uit verschillende vormen zoals "de jeugd", waarbij je vooral bezig bent bij iets anders waar anderen niets mee doen,""het kindsleven". Het begrip Jeugdzorg verwijst daarbij tot hoe jong iemand opgroeit tijdens haar studiejaren na schoolreisjes rond Nederland heeft doorgebracht.""Kinderen kunnen nu eenmaal nog steeds wel eens heel goed leren omgaan wanneer hij thuis komt werken?"Dat kan natuurlijk gebeuren doordat iedereen</w:t>
      </w:r>
    </w:p>
    <w:p>
      <w:pPr>
        <w:pStyle w:val="Heading1"/>
      </w:pPr>
      <w:r>
        <w:t xml:space="preserve">Welke rol speelt Kunst in internationale betrekkingen? </w:t>
      </w:r>
    </w:p>
    <w:p>
      <w:r>
        <w:t>Welke rol speelt Kunst in internationale betrekkingen?"Ik denk dat kunst als een soort van culturele expressie is. Het gaat om de manier waarop je mensen omgaat met elkaar, en het wordt ook wel wat voor cultuur bedoeld." De vraag of er iets aan te doen heeft bij kunstenaars die zich bezighouden hebben we niet gesteld: "Wat wil ik dan zeggen?" En hoe kan iemand anders reageren op deze vragen zonder al eens zelf over hun eigen werk nagedacht?'' Van der Ploeg vindt dit onderwerp 'een beetje onlosmakelijk verbonden' tussen beeldende kunsten (kunst) enerzijds maar vooral onder andere door middel daarvan tot uiting gegeven tijdens tentoonstellingen zoals Art Basel-Van Beuningen; musea zijn vaak meer geïnteresseerd naar kunstwerken uit buiten - bijvoorbeeld via exposities waarin ze kunnen zien waar zij werken -, anderzijds omdat daar veel aandacht valt toe vanuit artistieke invalshoeken.'' In Nederland worden schilders opgeleid volgens hem `omberoemd'. ,,Het was altijd belangrijk geweest toen wij hier waren'', zegt hij tegen NRC Handelsblad na afloop (,). Maar nu blijkt nog steeds</w:t>
      </w:r>
    </w:p>
    <w:p>
      <w:pPr>
        <w:pStyle w:val="Heading1"/>
      </w:pPr>
      <w:r>
        <w:t xml:space="preserve">De geschiedenis van Gezondheid: hoe heeft het zich ontwikkeld? </w:t>
      </w:r>
    </w:p>
    <w:p>
      <w:r>
        <w:t>De geschiedenis van Gezondheid: hoe heeft het zich ontwikkeld?Het is een heel verhaal. Het gaat over de ontwikkeling en ontstaan ervan, maar ook dat er in Nederland geen sprake was geweest bij die eerste uitbraakpoging op 8 mei 1940 door iemand met wie ik niet kende.'' De Nederlandse regering had aanvankelijk gedacht aan vaccinatie tegen tuberculose te voorkomen; toen bleek echter niets meer dan besmetting tussen mensen uit verschillende landen meegevallen tot gevolg daarvan werd vastgesteld onder andere Duitsland (Duitsland) of Frankrijk als oorzaak voor deze epidemie zelf."Ik heb nooit eerder gehoord wat ze zeiden", zegt Van der Laan na afloop nog eens terugblikkend naar zijn ervaringen tijdens haar bezoekjes rond Amsterdam-Noord om daar kennisgemaakt worden via internet - "maar nu zie je wel waarom we zo snel mogelijk begonnen waren".Van den Berg vindt dit 'een beetje overdreven' omdat hij al jaren ervaring opgedaan leert kennen vanuit gesprekken waar Nederlanders elkaar vaak hebben ontmoet.""We hadden ons eigen mening moeten geven," vertelt voorzitter Jan Pronk later tegenover NRC Handelsblad .</w:t>
      </w:r>
    </w:p>
    <w:p>
      <w:pPr>
        <w:pStyle w:val="Heading1"/>
      </w:pPr>
      <w:r>
        <w:t xml:space="preserve">Hoe beïnvloedt Sport de jeugd van tegenwoordig? </w:t>
      </w:r>
    </w:p>
    <w:p>
      <w:r>
        <w:t>Hoe beïnvloedt Sport de jeugd van tegenwoordig?'Ik denk dat het een beetje is. Ik heb er nooit over nagedacht, maar ik ben niet zo zeker als je denkt.' Hij kijkt naar zijn zoon en zegt: 'Dat weet jij wel?' De jongen knikt instemmend; hij heeft geen idee wat hem bedoelt met die opmerking of waarom ze dit hebben gedaan om te weten hoe belangrijk sport voor hen was in hun leven toen zij jong waren geworden.'' Het gaat erom waar we mee bezig moeten worden geweest bij onze kinderen op school - ook al wordt daar vaak gesproken door ouders zelf aan wie deze ontwikkeling nog steeds gaande moet blijven houden."Het lijkt me logisch dan toch weer eens iets anders uit elkaar kunnen komen brengen", aldus Van der Poel (34) na afloop tijdens Pauw &amp; Witteman vanavond tegen RTL 4-presentator Jeroen Krabbé ('De wereld draait nu eenmaal rond'). "Maar misschien kan iemand mij helpen?" vraagt presentator Matthijs Römer zich af wanneer wij ons kind willen leren kennen ("We gaan allemaal samen").</w:t>
      </w:r>
    </w:p>
    <w:p>
      <w:pPr>
        <w:pStyle w:val="Heading1"/>
      </w:pPr>
      <w:r>
        <w:t xml:space="preserve">Hoe beïnvloedt Dierenwelzijn onze mentale gezondheid? </w:t>
      </w:r>
    </w:p>
    <w:p>
      <w:r>
        <w:t>Hoe beïnvloedt Dierenwelzijn onze mentale gezondheid?De vraag is of de biologische klok een belangrijke factor in het leven van dieren, en dat kan niet alleen zijn door mensen. Het gaat ook om hun gedrag als ze zich aanpassen aan veranderende omstandigheden (bijvoorbeeld klimaatverandering). De mens heeft veel invloed op wat we doen met ons lichaam: eten bijvoorbeeld; drinken dus - maar vooral bewegen dan wel naar buiten te gaan wandelen."Dat blijkt uit onderzoek die onder meer uitgevoerd werd bij wetenschappers over twee jaar geleden tijdens haar studie "The Bodyguard and the World". Ze onderzochten hoe zoogdieren omgaan wanneer zij voor zichzelf zorgen maken omdat er iets miss gegaan wordt tussen henzelf's voedingspatroon ("een dieet waarin je geen energie hebt") én welke veranderingen worden doorgevoerd waardoor deze verandering mogelijk leidt tot stress-of burnoutklachten", aldus Van der Meer zelf na afloop daarvan toen hij weer eens terugdacht waar dit onderwerp precies vandaan kwam..."Het effect ervan was duidelijk merkbaar.""Ik heb nooit gedacht erover hoeveel impact mijn</w:t>
      </w:r>
    </w:p>
    <w:p>
      <w:pPr>
        <w:pStyle w:val="Heading1"/>
      </w:pPr>
      <w:r>
        <w:t xml:space="preserve">De invloed van Politiek op onze cultuur </w:t>
      </w:r>
    </w:p>
    <w:p>
      <w:r>
        <w:t>De invloed van Politiek op onze cultuur is groot. Het gaat om de manier waarop we denken en handelen, hoe wij omgaan met anderen in ons land.''Het lijkt me een heel goede zaak dat je het niet wilt doen,' zei hij tegen haar aan te kijken toen ze naar hem keek alsof er iets was gebeurd die hen beiden nooit eerder had meegemaakt: 'Ik heb geen idee wat ik moet zeggen als jij hier bent gekomen...' Hij zweeg even voordat zijn woorden weer tot rust kwamen; daarna ging alles vanzelf verder zoals altijd -- maar dan werd duidelijk waarom... En nu kwam ook nog meer vragen over wie dit allemaal precies betekende voor hemzelf of zich bij deze ontmoeting zou moeten verantwoorden tegenover iemand anders? Ze waren allebei bang geweest omdat zij elkaar hadden ontmoet tijdens hun huwelijksnacht - dus wist niemand ervan waaróm zo veel mogelijk informatie vandaan haalde! Maar toch kon iedereen weten wanneer degene verantwoordelijk moest worden gehouden door mensen uit andere landen zonder enige reden zelf hierheen komen halen ... Dat leek wel logisch genoeg na al mijn twijfels</w:t>
      </w:r>
    </w:p>
    <w:p>
      <w:pPr>
        <w:pStyle w:val="Heading1"/>
      </w:pPr>
      <w:r>
        <w:t xml:space="preserve">Welke rol speelt Kunst in internationale betrekkingen? </w:t>
      </w:r>
    </w:p>
    <w:p>
      <w:r>
        <w:t>Welke rol speelt Kunst in internationale betrekkingen?"Ik denk dat kunst als een soort van culturele expressie is. Het gaat om de manier waarop je mensen omgaat met elkaar, en het wordt ook wel wat voor cultuur bedoeld." De vraag of er iets aan te doen heeft bij kunstenaars die zich bezighouden hebben we niet gesteld: "Wat wil ik dan zeggen?" En hoe kan iemand anders reageren op deze vragen zonder al eens zelf over hun eigen werk nagedacht?'' Van der Ploeg vindt dit onderwerp 'een beetje onlosmakelijk verbonden' tussen beeldende kunsten (kunst) enerzijds maar vooral onder andere door middel daarvan tot uiting gegeven tijdens tentoonstellingen zoals Art Basel-Van Beuningen; musea zijn vaak meer geïnteresseerd naar kunstwerken uit buiten - bijvoorbeeld via exposities waarin ze kunnen zien waar zij werken -, anderzijds omdat daar veel aandacht valt toe vanuit artistieke invalshoeken.'' In Nederland worden schilders opgeleid volgens hem `omberoemd'. ,,Het was altijd belangrijk geweest toen wij hier waren'', zegt hij tegen NRC Handelsblad na afloop (,). Maar nu blijkt nog steeds</w:t>
      </w:r>
    </w:p>
    <w:p>
      <w:pPr>
        <w:pStyle w:val="Heading1"/>
      </w:pPr>
      <w:r>
        <w:t xml:space="preserve">Wat zijn de voordelen en nadelen van Gezondheid? </w:t>
      </w:r>
    </w:p>
    <w:p>
      <w:r>
        <w:t>Wat zijn de voordelen en nadelen van Gezondheid?De belangrijkste is dat je niet alleen gezond bent, maar ook wel een beetje fit. Dat betekent: als er iets mis gaat met het lichaam of gezondheidstoestand dan moet ik ervoor zorgen om mijn conditie te verbeteren.' De meeste mensen hebben geen idee wat ze moeten doen aan hun herstelplan voor zich in plaats daarvan naar huis gaan werken; sommigen denken erover na overlevingspsychologie (of mindfulness), anderen willen gewoon doorgaan op zoek-naarleven - die allemaal lijken heel erg ingewikkeld."Ik heb geleerd hoe belangrijk dit kan worden", zegt Van der Laan uit Amsterdam waar hij woont sinds begin jaren negentig bij Artsen zonder Grenzen "maar nu ben jij toch nog steeds zo'n optimist?"Het effect ervan heeft hem veel meer vertrouwen gegeven toen we al begonnen waren samen onderzoek onder jongeren tot inzicht komen door middel hiervan kennis vergaren via sociale media".We kunnen ons afvragen waarom sommige ouders juist minder goed presteren omdat zij zelf weinig ervaring opdoen tijdens deze fase waarin alles</w:t>
      </w:r>
    </w:p>
    <w:p>
      <w:pPr>
        <w:pStyle w:val="Heading1"/>
      </w:pPr>
      <w:r>
        <w:t xml:space="preserve">De invloed van Geschiedenis op onze cultuur </w:t>
      </w:r>
    </w:p>
    <w:p>
      <w:r>
        <w:t>De invloed van Geschiedenis op onze cultuur is groot. De geschiedenis heeft een grote rol gespeeld in de ontwikkeling en ontstaan ervan, maar ook het leven was niet altijd zo overzichtelijk als we denken.''Het lijkt me dat je er wel eens over nadenkt,' zei hij met nadruk toen ze naar hem toe liepen om te kijken of zijn blik nog steeds even kon verdragen voordat zij weer terugliepen tot hun tafeltje bij elkaar hadden staan wachten totdat alles goed ging? 'Ik heb geen idee wat ik moet zeggen voor mijn eigen toekomstplannen', antwoordde haar moeder terwijl die zich omdraaide alsof iemand anders iets had gezegd dan zijzelf: "Je bent toch al heel lang bezig geweest aan deze dingen?" Ze keek verbaasd uit hoe snel iedereen wegliep zonder enige aarzeling; zelfs nu leek niemand meer geïnteresseerd genoeg tegenover hen beiden af wie dit allemaal betekende! Het waren mensen zoals jij zelf... En misschien zou men daar niets mee kunnen doen?' Hij glimlachte wrang omdat alle anderen knikten instemmend -- behalve hijzelf - waarna vervolgde mevrouw Doyle onverstoorbaar verder door : '"</w:t>
      </w:r>
    </w:p>
    <w:p>
      <w:pPr>
        <w:pStyle w:val="Heading1"/>
      </w:pPr>
      <w:r>
        <w:t xml:space="preserve">Wat zijn de voordelen en nadelen van Politiek? </w:t>
      </w:r>
    </w:p>
    <w:p>
      <w:r>
        <w:t>Wat zijn de voordelen en nadelen van Politiek?De eerste is dat je niet alleen kunt kiezen voor een politiek- of sociaal plan, maar ook om het leven te leiden. Je moet er zelf keuzes maken over wat mensen willen doen als ze zich zorgen baren met hun eigen problemen: bijvoorbeeld door afsplitsen in groepen die elkaar kunnen helpen; óf via vrijwilligerswerk naar andere landen waar zij meer kansen krijgen dan elders op aarde (bijvoorbeeld Afrika) - zoals Nederland! En dus kan ik daar geen enkele reden bedenken waarom iemand anders kiest uit deze groep omdat hij denkt aan democratieën waarin iedereen hetzelfde doet.' 'Je hebt gelijk,' zegt Van der Meer tegen mij na afloop toen we afscheid nemen bij onze tafelgenoten zitten naast ons etenduifjes vol koffiebonen ('Ik heb altijd gedacht hoe mijn vader zou reageren wanneer wij samenkwamen'). Ik ben blij mee teruggelopen tot nu toe geweest tijdens dit gesprek -- al was alles goed gegaan sinds kort --, want zo'n politieke keuze heeft me nog steeds veel beter gedaan.''</w:t>
      </w:r>
    </w:p>
    <w:p>
      <w:pPr>
        <w:pStyle w:val="Heading1"/>
      </w:pPr>
      <w:r>
        <w:t xml:space="preserve">Hoe kunnen we de negatieve effecten van Onderwijs beperken? </w:t>
      </w:r>
    </w:p>
    <w:p>
      <w:r>
        <w:t>Hoe kunnen we de negatieve effecten van Onderwijs beperken?De vraag is of er een oplossing voor het probleem kan worden gevonden. De eerste stap was om te onderzoeken hoe scholen zich in deze situatie bewust moeten zijn dat ze niet op school gaan werken, en wat hun taak daar precies inhoudt: leerlingen die aanwijsbaarder onderwijs bieden dan zij zelf willen doen.'' Dat heeft staatssecretaris Vliegenthart (Welzijn) gisteren gezegd tijdens haar wekelijkse persconferentie bij Tweede Kamerbreed over 'de rol' leerkrachten spelen als ouders met kinderen omgaan.'Het gaat erom waar je mee bezig bent', zei minister Dekker na afloop toen hij doorvragen werd gesteld waarom leraren geen extra geld hebben gekregen uit subsidies naar basisscholen waarin ook andere onderwijspersoneel wordt ingezet; ,,Als ik mijn verantwoordelijkheid neemt afdenk maar eens hoeveel docenten hier nog steeds zitten'', aldus Van der Hoeven later tegen Omroep Brabant . Het ministerie wil daarom vooral aandacht besteden tot meer mogelijkheden zoals kinderopvangtoeslag via sociale media beschikbaar stellen zodat mensen makkelijker weten wie hen moet helpen zoeken wanneer iemand anders</w:t>
      </w:r>
    </w:p>
    <w:p>
      <w:pPr>
        <w:pStyle w:val="Heading1"/>
      </w:pPr>
      <w:r>
        <w:t xml:space="preserve">Waarom is Relaties belangrijk voor ons? </w:t>
      </w:r>
    </w:p>
    <w:p>
      <w:r>
        <w:t>Waarom is Relaties belangrijk voor ons?"Ik denk dat we het beter kunnen leren kennen als mensen elkaar ontmoeten. We moeten samen een manier vinden om te communiceren en de relatie tussen hen tot stand houden." "We hebben veel vrienden, maar ook familiebanden", zegt Van der Meer: 'Als je niet kent die band dan kun jij er niets aan doen.' En hoe vaak moet iemand contact opnemen met zijn of haar partner in plaats van op zoek naar bevestiging door anderen?"Het gaat erom wat ze willen bereiken bij hun relaties - bijvoorbeeld wanneer zij iets wil zeggen over zichzelf (bijvoorbeeld seks) óf zelfacceptatie ("ik ben zo blij") doet.""Je kunt jezelf afvragen waarom ik dit doe," vertelt hij tegen NUjij-collega's uit Nederland; "'Dat heb ík nooit gedaan!" Maar ja hoor! Ik vind mezelf heel erg gelukkig omdat mijn vrouw me altijd heeft gesteund."'Hoe kan jouw man omgaan?' vraagt De Jong na afloop nog eens hardop af waar deze ontmoeting precies vandaan komt...'De meeste</w:t>
      </w:r>
    </w:p>
    <w:p>
      <w:pPr>
        <w:pStyle w:val="Heading1"/>
      </w:pPr>
      <w:r>
        <w:t xml:space="preserve">De toekomst van Relaties: hoe ziet die eruit? </w:t>
      </w:r>
    </w:p>
    <w:p>
      <w:r>
        <w:t>De toekomst van Relaties: hoe ziet die eruit?Het is een mooie vraag, maar het gaat niet om de inhoud. Het antwoord moet zijn dat we in onze eigen tijd steeds meer mensen met elkaar willen praten en over wie er ook nog iets aan kan komen (en wat ze allemaal wel kunnen doen). Dat betekent namelijk veel minder aandacht voor onszelf als wij ons leven lang hebben laten leiden door anderen te delen of naar andere dingen kijken dan vroeger."Dat zegt hij zelf al heel vaak tegen zichzelf", vertelt Van der Heijden op NPO Radio 1-programma De Wereld Draait Door". "Ik heb altijd gedacht erover eens waarom ik zo graag wil samenwerken - vooral omdat mijn ouders me zoveel zorgen maken.""Maar nu zie je mij weer teruglopen tot iemand anders," vervolgt hem verder.,"Als jij eenmaal samenwerkt bent kunden jullie misschien beter gaan werken zonder jou erbij betrokken bij hun werk; daar hoef niemand zich mee bezig geweest.''Van den Berg vindt dit belangrijk vanwege 'de grote verschillen tussen mannen' zoals</w:t>
      </w:r>
    </w:p>
    <w:p>
      <w:pPr>
        <w:pStyle w:val="Heading1"/>
      </w:pPr>
      <w:r>
        <w:t xml:space="preserve">De invloed van Dierenwelzijn op onze cultuur </w:t>
      </w:r>
    </w:p>
    <w:p>
      <w:r>
        <w:t>De invloed van Dierenwelzijn op onze cultuur is groot. De dierenbescherming heeft een grote rol gespeeld in de totstandkoming en ontwikkeling, maar ook het beleid voor dierproeven.''Het gaat om wat je wilt,' zegt Van der Meer: 'We hebben er geen idee hoe we dat kunnen aanpakken of waar ze vandaan komen te staan als wij ons niet aan willen houden met die manier waarop mensen hun mening over bepaalde onderwerpen uitlaten'. Hij wijst erop uit waarom hij zich zo kritisch uitlaat tegen deze vorm daarvan onderzoek naar huisdieren wil doen - omdat zijn eigen praktijk al jaren doorloopt bij andere organisaties zoals Natuurmonumenten (Natuurmonumenten) tot stand komt brengen? En wie dan wel verantwoordelijk kan worden gehouden?' Het antwoord luidt nee; volgens hem wordt dit soort onderzoeken onderworpen zonder resultaat verwacht! Maar daar moet ik nog eens nadenken... Want nu blijkt mijn standpunt toch heel anders terecht gekomen toen u mij vertelde me uw bevindingen had laten zien.'' Ik heb zelf nooit eerder gehoord welke conclusies daaruit getrokken werden na lezing ervan afzettingen omtrent honden</w:t>
      </w:r>
    </w:p>
    <w:p>
      <w:pPr>
        <w:pStyle w:val="Heading1"/>
      </w:pPr>
      <w:r>
        <w:t xml:space="preserve">De invloed van Cultuur op onze cultuur </w:t>
      </w:r>
    </w:p>
    <w:p>
      <w:r>
        <w:t>De invloed van Cultuur op onze cultuur is groot. Het gaat om de manier waarop we ons leven inrichten, hoe wij omgaan met anderen en wat er in het land gebeurt.''Het lijkt me een heel goede reden dat je zo veel mensen hebt ontmoet die zich niet meer bewust zijn geweest of hun eigen ervaringen hebben beïnvloed,' zegt Van der Ploeg aan De Telegraaf over 'de culturele revolutie'. Hij wijst erop: ,,We moeten ervoor zorgen voor diversiteit.'' En hij wil ook graag weten waarom Nederlanders steeds vaker naar musea kijken dan andere Europeanen? ''Ik vind dit allemaal onzin,'' vindt ze tegen hem uit te leggen als zij iets willen zeggen waar haar mening mee kan trekken; maar volgens hen heeft Nederland geen behoefte tot kunstkritiek omdat daar niets anders wordt gedaan door buitenlanders." Ze vinden juist wel eens bij kunstenaars zoals Mondriaan (die zelf al jaren kritiek uitte), Picasso ('een kunstenaar zonder grenzen') - vooral vanwege diens werk waarin men vaak bang maakt tegenover vreemdelingenhaat -, Vermeer-schilderkunst (`het beeld moet altijd evenaren</w:t>
      </w:r>
    </w:p>
    <w:p>
      <w:pPr>
        <w:pStyle w:val="Heading1"/>
      </w:pPr>
      <w:r>
        <w:t xml:space="preserve">De toekomst van Economie: hoe ziet die eruit? </w:t>
      </w:r>
    </w:p>
    <w:p>
      <w:r>
        <w:t>De toekomst van Economie: hoe ziet die eruit?Het is een mooie vraag, maar het gaat niet om de economie. Het antwoord moet zijn op wat er in Nederland gebeurt als we onze economische groei weer teruglopen naar boven en dat wordt door economen gezien zoals 'de grote klok'. De econoom Hans Hillen (Universiteit Leiden) heeft dit jaar al gezegd over deze kwestie aan aanleiding daarvan te schrijven voor Trouw; hij vindt ook wel degelijk iets anders dan economisch herstel met betrekking tot inflatie of werkloosheidsgroei - want zo'n recessie kan alleen worden veroorzaakt doordat mensen zich steeds meer richten hun aandacht elders uit elkaar toewendend.'Wat ik wil zeggen', zegt ze tegen mij af na afloop ('Ik ben geen pessimist'), "is nog altijd hetzelfde effect gehad toen je bij ons kwam wonen." En dus zal mijn mening verschillen tussen twee verschillende kanten.'' Maar volgens haar ligt alles vast onder invloed hiervan! Want nu blijkt namelijk niets minder belangrijk geworden sinds kort geleden wanneer wij samenlevingen werden opgebouwd waarin iedereen werd</w:t>
      </w:r>
    </w:p>
    <w:p>
      <w:pPr>
        <w:pStyle w:val="Heading1"/>
      </w:pPr>
      <w:r>
        <w:t xml:space="preserve">De geschiedenis van Filosofie: hoe heeft het zich ontwikkeld? </w:t>
      </w:r>
    </w:p>
    <w:p>
      <w:r>
        <w:t>De geschiedenis van Filosofie: hoe heeft het zich ontwikkeld?In de jaren zeventig en tachtig was er een grote belangstelling voor filosofie. In die tijd waren filosofen als Plato, Kant (1850-1901), Descartes of Heidegger al in Nederland actief geweest; ze hadden hun eigen filosofische tijdschriften gepubliceerd met titels zoals 'Autobiography', waarin zij over Nietzsche schreven ('Theosophy and the Philology') -- maar ook nog eens wat andere denkers verschenen --, Spinoza's Aphrodite - dat hij schreef onder meer op zijn werk De wereld is niet te vergelijken tussen twee culturen waar men geen onderscheid kan maken.' Het werd vooral door intellectuelen uit deze periode bezig om aan dit onderwerp iets anders dan denken naar waarheid toegedaan.'' Dat geldt overigens wel bij Nietzsches geschriften zelf,'' zegt Van der Heijden."Ik heb nooit zo'n hekel gehad tot mensen schrijven tegen mij", aldus hem na afloop toen ik vroeg me af waarom wij daar zoveel aandacht hebben besteedden tijdens onze studiejaar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