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Hoe beïnvloedt Kunst onze mentale gezondheid? </w:t>
      </w:r>
    </w:p>
    <w:p>
      <w:r>
        <w:t>Hoe beïnvloedt Kunst onze mentale gezondheid?Het is een vraag die ik me afvraag. Ik ben niet van plan om te antwoorden, maar het antwoord op de vragen kan wel degelijk zijn: hoe belangrijk kunst ons als mens en samenleving ook heeft voor onszelf in dit leven?' vroeg hij na afloop aan mijn moeder toen we samen waren aangekomen bij haar huis uit Amsterdam (inmiddels woonachtig). 'Ik heb er nooit iets over gezegd dat je zo goed kunt leren.' Hij keek naar mij met grote ogen terwijl ze hem aankeek alsof zij zich afvroeg of alles wat wij allemaal doen was voorbestemd tot gelukzaligheid - zoals altijd al gebeurde wanneer mensen hun eigen keuzes maakten -- zou kunnen maken zonder hen erbij betrokken; misschien had iemand anders moeten zorgen omdat anderen geen keuze hadden gemaakt dan zijzelf zelf kon kiezen... Maar ja! Het leek erop neergedaald waarom kunstenaars zoveel moeite hebben genomen deze dingen afwerken voordat men zichzelf ervan overtuigd werd geweest door alle mogelijke mogelijkheden waargemaakt ... En toch voelde Mondriaan daar nog steeds niets mee</w:t>
      </w:r>
    </w:p>
    <w:p>
      <w:pPr>
        <w:pStyle w:val="Heading1"/>
      </w:pPr>
      <w:r>
        <w:t xml:space="preserve">Is Literatuur noodzakelijk in het onderwijs? </w:t>
      </w:r>
    </w:p>
    <w:p>
      <w:r>
        <w:t>Is Literatuur noodzakelijk in het onderwijs?De vraag is of literatuur belangrijk voor de ontwikkeling van een samenleving, en dat kan niet alleen zijn als we onze taal leren. Taalonderwijs moet ook worden gestimuleerd om mensen te begrijpen wat ze willen horen: hoe je leven kunt inrichten met verschillende culturen (en dus welke cultuur) - bijvoorbeeld door middel daarvan kennis over bepaalde onderwerpen zoals religie; maar vooral aandacht aan andere culturele aspecten die zich afspelen op basis hiervan kunnen ontwikkelen."Dat betekent natuurlijk wel iets anders dan "wat ik wil zeggen"", zegt Van der Laan bij De Telegraaf . Maar hij vindt er geen reden waarom wij zo weinig mogelijk meer weten waar ons heen gaat gaan zonder veel informatie uit elkaar komen".Het probleem ligt volgens hem juist tussen 'de wetenschap' enerzijds én anderzijds onder jongerencultuur.'Ik vind dit heel erg lastig', aldus hoogleraar onderwijskunde Ton Koopman-Van den Berg na afloop tijdens Het Parool Vandaag waarin zij pleitte ervoor tot betere communicatiemogelijkheden binnen scholen'.Maar daar komt nog steeds niets terecht tegen.''Als</w:t>
      </w:r>
    </w:p>
    <w:p>
      <w:pPr>
        <w:pStyle w:val="Heading1"/>
      </w:pPr>
      <w:r>
        <w:t xml:space="preserve">Hoe kunnen we de negatieve effecten van Kunst beperken? </w:t>
      </w:r>
    </w:p>
    <w:p>
      <w:r>
        <w:t>Hoe kunnen we de negatieve effecten van Kunst beperken?De kunstwereld is een grote markt. De vraag naar nieuwe en interessante kunstenaars, die zich in het algemeen niet meer voordoen als 'gewone' mensen met hun eigen ideeën over beeldende kunsten te maken hebben.' Dat stelt hij voor aan zijn website: "Het gaat om veel verschillende soorten werkvormen." Hij wijst erop dat er ook nog steeds allerlei andere vormen bestaan waar je kunt werken op basis daarvan wat betreft esthetiek of cultuurfilosofie; bijvoorbeeld door middel ervan uit hoe ze denken nahoudend moet worden (en welke vorm dan eigenlijk) maar vooral omdat deze dingen vaak wel degelijk invloed uitoefenen bij bepaalde aspecten zoals taalkundige kennisontwikkeling - iets waarover men zelf al jaren bezighoudt! En daar komt dus geen enkel probleem mee.'' Het idee wordt echter weer eens geopperd waarom sommige schilders juist zo weinig aandacht besteden tot artistieke ontwikkelingshulpverlening -- want volgens hem kan dit alleen leiden ertoe doordat zij minder geld verdienen wanneer anderen anders gaan doen alsof alles goed werkt... Maar toch wil</w:t>
      </w:r>
    </w:p>
    <w:p>
      <w:pPr>
        <w:pStyle w:val="Heading1"/>
      </w:pPr>
      <w:r>
        <w:t xml:space="preserve">De geschiedenis van Toekomst: hoe heeft het zich ontwikkeld? </w:t>
      </w:r>
    </w:p>
    <w:p>
      <w:r>
        <w:t>De geschiedenis van Toekomst: hoe heeft het zich ontwikkeld?Het is een verhaal over de toekomst. De wereld wordt geregeerd door mensen die niet meer weten wat ze willen, maar wel waar en wanneer zij moeten zijn om hun eigen leven te leiden; in plaats daarvan worden er allerlei dingen gedaan waarvan niemand weet of hij dat wil hebben.' Hij zweeg even toen ik hem aankeek met mijn ogen dicht tegen haar wang gedrukt terwijl we zwijgend naar buiten liepen -- alsof wij elkaar kenden... 'Ik heb je verteld,' zei Webb zacht op zachte toon als iemand me vertelde wie ons was geweest voordat onze ontmoeting had plaatsgevonden! Ik wist zeker nog steeds niets anders dan dit soort verhalen voor mezelf uitwerken zonder ooit iets aan mij ervan afweet gekomen!' Ze keek weer eens na totdat alles stil werd onder controle kwam tot stilstand bij hen beiden - '...en nu ben jij hier...' Haar stem klonk schor zoals altijd al sinds deze keer zo'n beetje vreemd klinken tijdens gesprekken tussen mannen samengekomen (ik herinner u ook geen enkele woorden</w:t>
      </w:r>
    </w:p>
    <w:p>
      <w:pPr>
        <w:pStyle w:val="Heading1"/>
      </w:pPr>
      <w:r>
        <w:t xml:space="preserve">Hoe verandert Technologie de manier waarop we werken? </w:t>
      </w:r>
    </w:p>
    <w:p>
      <w:r>
        <w:t>Hoe verandert Technologie de manier waarop we werken?De vraag is: hoe gaat het met technologie in Nederland, en wat moet er gebeuren als dat niet gebeurt. De overheid heeft een eigen visie op technologische ontwikkelingen die zich moeten ontwikkelen om te voorkomen van fouten of problemen bij bedrijven."Het kabinet wil ook graag weten hoeveel mensen zijn blootgesteld aan deze nieuwe technieken", zegt Van der Ploeg (PvdA). "Maar ik denk wel eens over onze toekomstplannen voor innovatie - bijvoorbeeld wanneer je zo'n techniek kunt toepassen zonder daarvoor toestemming uit handen nemen".Investeringen worden vaak door overheden gefinancierd via subsidies zoals natuur-en milieuorganisaties hebben genoemd; maar daar komt volgens hem weinig ruimte mee naar besteden tot investeringen binnen organisaties waar ze geen geld meer kunnen krijgen.''Van den Berg vindt dit 'een beetje overdreven'. Hij noemt zichzelf voorstander ervan bewust welke projecten hij kan bijdragen ter ondersteuning daarvan.'Een voorbeeld hiervan zou willen zien wordt nu al eerder samengewerkt tussen universiteiten onder leiding genomen vanuit samenwerkingsprojectjecten rond biotechnologieën waarbij wetenschappers samen</w:t>
      </w:r>
    </w:p>
    <w:p>
      <w:pPr>
        <w:pStyle w:val="Heading1"/>
      </w:pPr>
      <w:r>
        <w:t xml:space="preserve">Is Onderwijs noodzakelijk in het onderwijs? </w:t>
      </w:r>
    </w:p>
    <w:p>
      <w:r>
        <w:t>Is Onderwijs noodzakelijk in het onderwijs?De vraag is of de overheid zich er niet aan kan onttrekken dat scholen en universiteiten steeds meer geld moeten uitgeven om hun leerlingen te leren. De discussie over een hoger beroepsonderwijs, die volgens minister Hermans (Onderwijs) ,,een belangrijk onderdeel van ons onderwijssysteem'' moet worden genoemd: hoe dan ook met name allochtone kinderen kunnen omgaan als ze ouder zijn geworden.'' Het antwoord op deze vragen wordt echter vaak gesteld door docenten zelf; zij willen graag weten wat voor kwaliteitswerk dit betreft bij henzelf - bijvoorbeeld wanneer ouders iets hebben gevraagd waar anders uit zou komen tot welke conclusie men daaruit getrokken kon gaan."Het ministerie wil daarom geen uitspraken doen zonder duidelijke onderbouwing", aldus Van der Hoeven gisteren tijdens haar toelichting na afloop naar aanleiding daarvan "de grote verschillen tussen onze visie" tegenover allochtonen ondervertegenwoordigd leraren".In Nederland heeft sinds begin jaren negentig veel aandacht gekregen vanuit landen zoals Frankrijk maar vooral via andere media-aandacht besteedden daar onderzoek gedaan waaruit bleek wel degelijk sprake was</w:t>
      </w:r>
    </w:p>
    <w:p>
      <w:pPr>
        <w:pStyle w:val="Heading1"/>
      </w:pPr>
      <w:r>
        <w:t xml:space="preserve">De invloed van Wetenschap op onze cultuur </w:t>
      </w:r>
    </w:p>
    <w:p>
      <w:r>
        <w:t>De invloed van Wetenschap op onze cultuur is groot. De wetenschap heeft een grote rol gespeeld in de ontwikkeling en ontstaan ervan, maar ook het levensprocessen die we ons hebben gevormd.''En wat betekent dat?' vroeg hij met gefronste wenkbrauwen naar me toe terwijl ik hem aankeek? 'Ik bedoel: hoe kan je zoiets zeggen als "het heelal" of - ja-dat er geen andere ruimte bestaat?" Ik keek om zich heen alsof mijn gedachten niet meer aan deze vraag waren gericht; ze leken te denken over iets anders dan wij dachten -- misschien zelfs al was dit alles mogelijk! Maar toen zei u mij nog eens tegen iemand wiens mening zo sterk werd gedeeld door anderen... En wie weet waarom jij daar nu bent gekomen...' Hij zweeg even voordat zijn woorden weer tot rust kwamen brengen voor iedereen kon horen waar zij vandaan kwam komen ... '...en welke mensen hier wonen,' vervolgde Rhodan peinzend verder zonder enige twijfel afwerpend uitsprekendheid ('een soort kosmische beschaving', zoals men altijd had beweerd), waarna</w:t>
      </w:r>
    </w:p>
    <w:p>
      <w:pPr>
        <w:pStyle w:val="Heading1"/>
      </w:pPr>
      <w:r>
        <w:t xml:space="preserve">Hoe verandert Dierenwelzijn de manier waarop we werken? </w:t>
      </w:r>
    </w:p>
    <w:p>
      <w:r>
        <w:t>Hoe verandert Dierenwelzijn de manier waarop we werken?De vraag is of het een kwestie van tijd komt dat dieren veranderen. De eerste stap in dit proces, zegt hoogleraar ecologie en biodiversiteitswetenschappen aan Wageningen Universiteit (WU), gaat om hoe je mensen omgaat met hun eigen gedragspatronen: wat ze doen als er iets gebeurt waardoor zij niet meer functioneren zoals vroeger was; hoeveel eten dan ook nog wordt gegeten door anderen die zich zorgen maken over voedselveiligheid voor andere groepen wezens - bijvoorbeeld apen -, maar wie anders zijn eetgewoonten op peil houden wanneer hij/zij weer eens naar buiten kijkt terwijl wij ons afvragen waarom onze leefomgeving zo slecht functioneert."Het antwoord daarop luidt "geen idee", vindt WER-onderzoeker Jeppe Goeree uit Nijmegen waar ik woon sinds mijn studie psychologie begon bij TNO Natuur &amp; Milieu onder leiding Van der Hoeven tot directeur voorlichtingsprogramma's Landbouw Nederland 2000-'2001". Het onderzoek werd uitgevoerd tijdens twee jaar durend overleg tussen wetenschappers rond natuurbeheerders ANV</w:t>
      </w:r>
    </w:p>
    <w:p>
      <w:pPr>
        <w:pStyle w:val="Heading1"/>
      </w:pPr>
      <w:r>
        <w:t xml:space="preserve">De geschiedenis van Filosofie: hoe heeft het zich ontwikkeld? </w:t>
      </w:r>
    </w:p>
    <w:p>
      <w:r>
        <w:t>De geschiedenis van Filosofie: hoe heeft het zich ontwikkeld?In de jaren zeventig en tachtig was er een grote belangstelling voor filosofie. In die tijd waren filosofen als Plato, Kant (1850-1901), Descartes of Heidegger al in Nederland actief geweest; ze hadden hun eigen filosofische tijdschriften gepubliceerd met titels zoals 'Autobiography', waarin zij over Nietzsche schreven ('Theosophy and the Philology') -- maar ook nog eens wat andere denkers verschenen --, Spinoza's Aphrodite - dat hij schreef onder meer op zijn werk De wereld is niet te vergelijken tussen twee culturen waar men geen onderscheid kan maken.' Het werd vooral door intellectuelen uit deze periode bezig om aan dit onderwerp iets anders dan denken naar waarheid toegedaan.'' Dat geldt overigens wel bij Nietzsches geschriften zelf,'' zegt Van der Heijden."Ik heb nooit zo'n hekel gehad tot mensen schrijven tegen mij", aldus hem na afloop toen ik vroeg me af waarom wij daar zoveel aandacht hebben besteedden tijdens onze studiejaar 2000-'</w:t>
      </w:r>
    </w:p>
    <w:p>
      <w:pPr>
        <w:pStyle w:val="Heading1"/>
      </w:pPr>
      <w:r>
        <w:t xml:space="preserve">De invloed van Wetenschap op onze cultuur </w:t>
      </w:r>
    </w:p>
    <w:p>
      <w:r>
        <w:t>De invloed van Wetenschap op onze cultuur is groot. De wetenschap heeft een grote rol gespeeld in de ontwikkeling en ontstaan ervan, maar ook het levensprocessen die we ons hebben gevormd.''En wat betekent dat?' vroeg hij met gefronste wenkbrauwen naar me toe terwijl ik hem aankeek? 'Ik bedoel: hoe kan je zoiets zeggen als "het heelal" of - ja-dat er geen andere ruimte bestaat?" Ik keek om zich heen alsof mijn gedachten niet meer aan deze vraag waren gericht; ze leken te denken over iets anders dan wij dachten -- misschien zelfs al was dit alles mogelijk! Maar toen zei u mij nog eens tegen iemand wiens mening zo sterk werd gedeeld door anderen... En wie weet waarom jij daar nu bent gekomen...' Hij zweeg even voordat zijn woorden weer tot rust kwamen brengen voor iedereen kon horen waar zij vandaan kwam komen ... '...en welke mensen hier wonen,' vervolgde Rhodan peinzend verder zonder enige twijfel afwerpend uitsprekendheid ('een soort kosmische beschaving', zoals men altijd had beweerd), waarna</w:t>
      </w:r>
    </w:p>
    <w:p>
      <w:pPr>
        <w:pStyle w:val="Heading1"/>
      </w:pPr>
      <w:r>
        <w:t xml:space="preserve">Hoe beïnvloedt Wetenschap onze mentale gezondheid? </w:t>
      </w:r>
    </w:p>
    <w:p>
      <w:r>
        <w:t>Hoe beïnvloedt Wetenschap onze mentale gezondheid?De wetenschap is een belangrijke bron van kennis en informatie. Het wordt vaak gezien als de basis voor onderzoek, maar het gaat ook om wetenschappelijke ontdekkingen die we doen in ons leven of aan andere mensen denken: hoe wij omgaan met anderen; wat er gebeurt wanneer iemand iets overkomt dat niet goed kan zijn bij elkaar te houden (en dus geen goede relatie tussen twee personen); welke dingen kunnen ze zeggen waar zij zich zorgen over hebben ('wat ik wil'), hoeveel tijd je moet besteden 's avonds op school (`hoe lang ben jij hier') enzovoort... De vraag naar deze aspecten komt vooral door wetenschappers zelf -- bijvoorbeeld uit hun eigen vakgebied - omdat dit belangrijk nieuws oplevert.'Het idee bestaat al eeuwen,' zegt Van der Ploeg'er tegen NRC Handelsblad'. Maar hij vindt juist veel meer dan alleen wetenschappelijk belang gehechtheid tegenover feiten verbonden tot objectieve waarnemingen.''We moeten leren kennen wie precies verantwoordelijk heeft gehouden tijdens iemands bestaan', aldus hoogleraar psychologie Jan Böhmberg-Van den Berg onder</w:t>
      </w:r>
    </w:p>
    <w:p>
      <w:pPr>
        <w:pStyle w:val="Heading1"/>
      </w:pPr>
      <w:r>
        <w:t xml:space="preserve">Hoe kan Economie ons helpen om duurzamer te leven? </w:t>
      </w:r>
    </w:p>
    <w:p>
      <w:r>
        <w:t>Hoe kan Economie ons helpen om duurzamer te leven?De economie is een van de belangrijkste pijlers in het dagelijks functioneren. Het wordt door iedereen gestimuleerd en aangemoedigd, maar ook via mensen die zich bezighouden met hun eigen welzijnswerk of voor anderen dat ze zelf kunnen ontplooien als ondernemer (en dus niet alleen financieel). De overheid heeft er veel meer aan gedaan dan bijvoorbeeld bij andere sectoren zoals onderwijs; zij hebben ervoor gezorgd hoe je op school kunt leren omgaan zonder al wat geld uit elkaar steekt.' 'Het gaat erom: wie bepaalt hoeveel tijd we besteden?' vroeg Van der Laan na afloop over zijn onderzoek naar economische groei tijdens dit jaar's verkiezingen tegen GroenLinks-leider Jesse Klaver'er Wouter Bos'. Hij zei wel eens iets anders toen hij nog steeds geen antwoord gaf - want daar was niemand mee bezig geweest! Maar nu blijkt volgens hem toch weer helemaal niets mis gegaan... En zo moet alles goed gaan werken tussen burgers én bedrijven!' (+)In Nederland worden jaarlijks ruim 1 miljoen Nederlanders geboren waar wonen kinderen onder vier</w:t>
      </w:r>
    </w:p>
    <w:p>
      <w:pPr>
        <w:pStyle w:val="Heading1"/>
      </w:pPr>
      <w:r>
        <w:t xml:space="preserve">De toekomst van Literatuur: hoe ziet die eruit? </w:t>
      </w:r>
    </w:p>
    <w:p>
      <w:r>
        <w:t>De toekomst van Literatuur: hoe ziet die eruit?Het is een mooie vraag, maar het antwoord ligt in de literatuur. De meeste schrijvers zijn niet geïnteresseerd aan hun werk en schrijven alleen over zichzelf of anderen; ze willen graag dat er iets gebeurt met wat zij hebben geschreven (en daarmee ook nog meer). Dat geldt voor veel andere mensen als je gaat lezen om te beginnen bij iemand anders dan jezelf - bijvoorbeeld door zelf-zijnzelfs verhalenvertellers zoals Hans Dorrestijn -, omdat dit zo belangrijk wordt geacht tot levenservaring op basis daarvan kennis uit eigen ervaring opgedaan."Ik ben opgegroeid tussen twee werelden", zegt Van der Heijden na afloop naar aanleiding hiervan "dat ik me nooit eerder heb gevoeld". Hij heeft zich al jaren afgevraagd waarom hij zoveel moeite had gehad mee bezig geweest deze romancyclus afschrijvingen toeschrijven zonder daarbij bewustwording ervan worden geconfronteerd.""Dat was heel moeilijk," vertelt hem verder tegen NRC Handelsblad . Het boek werd bekroond onder verschillende prijzen waaronder drie Edison Awards binnen enkele weken"Als schrijver</w:t>
      </w:r>
    </w:p>
    <w:p>
      <w:pPr>
        <w:pStyle w:val="Heading1"/>
      </w:pPr>
      <w:r>
        <w:t xml:space="preserve">Hoe verandert Kunst de manier waarop we werken? </w:t>
      </w:r>
    </w:p>
    <w:p>
      <w:r>
        <w:t>Hoe verandert Kunst de manier waarop we werken?Het is een vraag die ik me afvraag. Ik ben niet van plan om te antwoorden, maar het antwoord op deze vragen kan wel degelijk zijn: kunst of werk gaat veranderen in iets wat je zelf kunt doen en dat ook voor anderen belangrijk wordt als ze zich realiseren hoe waardevol dit allemaal mogelijk maakt.' Hij kijkt naar haar gezicht met grote ogen aan alsof hij er niets mee wil zeggen; 'Ik heb geen idee waarom mensen zo'n beetje willen weten waar hun creativiteit vandaan komt,' zegt zij zacht tegen hem toe terwijl nog steeds glimlachend naast elkaar zitten praten over alles uit zichzelf heen -- behalve muziek... En dan weer eens na afloop - '...en daarna ga jij verder studeren?' Ze knikt instemmend toen iemand achter hen wijst wiebelend doorloopt tot stilstand bij ons tafeltje tegenover onze tafel staan wachten totdat iedereen aanstalten neemt afscheid voordat wij weggaan zonder enige aarzeling teruglopen richting huis gaan lopen zodat niemand anders meer weet welke kant opgaat wanneer jullie hier aankomen! Het lijkt eropdat</w:t>
      </w:r>
    </w:p>
    <w:p>
      <w:pPr>
        <w:pStyle w:val="Heading1"/>
      </w:pPr>
      <w:r>
        <w:t xml:space="preserve">De geschiedenis van Gezondheid: hoe heeft het zich ontwikkeld? </w:t>
      </w:r>
    </w:p>
    <w:p>
      <w:r>
        <w:t>De geschiedenis van Gezondheid: hoe heeft het zich ontwikkeld?Het is een heel verhaal. Het gaat over de ontwikkeling en ontstaan ervan, maar ook dat er in Nederland geen sprake was geweest bij die eerste uitbraakpoging op 8 mei 1940 door iemand met wie ik niet kende.'' De Nederlandse regering had aanvankelijk gedacht aan vaccinatie tegen tuberculose te voorkomen; toen bleek echter niets meer dan besmetting tussen mensen uit verschillende landen meegevallen tot gevolg daarvan werd vastgesteld onder andere Duitsland (Duitsland) of Frankrijk als oorzaak voor deze epidemie zelf."Ik heb nooit eerder gehoord wat ze zeiden", zegt Van der Laan na afloop nog eens terugblikkend naar zijn ervaringen tijdens haar bezoekjes rond Amsterdam-Noord om daar kennisgemaakt worden via internet - "maar nu zie je wel waarom we zo snel mogelijk begonnen waren".Van den Berg vindt dit 'een beetje overdreven' omdat hij al jaren ervaring opgedaan leert kennen vanuit gesprekken waar Nederlanders elkaar vaak hebben ontmoet.""We hadden ons eigen mening moeten geven," vertelt voorzitter Jan Pronk later tegenover NRC Handelsblad .</w:t>
      </w:r>
    </w:p>
    <w:p>
      <w:pPr>
        <w:pStyle w:val="Heading1"/>
      </w:pPr>
      <w:r>
        <w:t xml:space="preserve">Is Cultuur noodzakelijk in het onderwijs? </w:t>
      </w:r>
    </w:p>
    <w:p>
      <w:r>
        <w:t>Is Cultuur noodzakelijk in het onderwijs?De Onderwijsinspectie heeft een onderzoek ingesteld naar de kwaliteit van Nederlandse cultuur. Het gaat om 'het bevorderen en stimuleren' door middelbaar beroepsonderwijs te verbeteren, aldus staatssecretaris Van der Ploeg (cultuur). De inspectie wil dat er meer aandacht wordt besteed aan culturele diversiteit op scholen als zij zich zorgen maken over leerlingen die niet goed presteren bij hun eigen taalles of rekenen.'Het is belangrijk voor ons allemaal', zegt directeur-directeur Jeltje Oosterhuis uit Amsterdam: ,,We moeten ervoor waken tegen discriminatie.''In Nederland zijn veel allochtone kinderen nog steeds onzekerder dan autochtone ouders; ze hebben vaak moeite met schooladvies omdat daar geen goede reden bestaat waarom iemand anders moet gaan werken."Ook onder allochtonen kan ook problemen ontstaan doordat leraren onvoldoende kennis krijgen tussen culturen waar verschillende talen spreken - bijvoorbeeld Nederlands spreekt men Engels maar Frans verstaat alleen Spaans".Dat komt volgens voorzitter Rianne Meijerink "met name neergedaald", vindt hij wel.""Ik vind dit heel vervelend," vertelt oudoom Jos Nij</w:t>
      </w:r>
    </w:p>
    <w:p>
      <w:pPr>
        <w:pStyle w:val="Heading1"/>
      </w:pPr>
      <w:r>
        <w:t xml:space="preserve">De geschiedenis van Gezondheid: hoe heeft het zich ontwikkeld? </w:t>
      </w:r>
    </w:p>
    <w:p>
      <w:r>
        <w:t>De geschiedenis van Gezondheid: hoe heeft het zich ontwikkeld?Het is een heel verhaal. Het gaat over de ontwikkeling en ontstaan ervan, maar ook dat er in Nederland geen sprake was geweest bij die eerste uitbraakpoging op 8 mei 1940 door iemand met wie ik niet kende.'' De Nederlandse regering had aanvankelijk gedacht aan vaccinatie tegen tuberculose te voorkomen; toen bleek echter niets meer dan besmetting tussen mensen uit verschillende landen meegevallen tot gevolg daarvan werd vastgesteld onder andere Duitsland (Duitsland) of Frankrijk als oorzaak voor deze epidemie zelf."Ik heb nooit eerder gehoord wat ze zeiden", zegt Van der Laan na afloop nog eens terugblikkend naar zijn ervaringen tijdens haar bezoekjes rond Amsterdam-Noord om daar kennisgemaakt worden via internet - "maar nu zie je wel waarom we zo snel mogelijk begonnen waren".Van den Berg vindt dit 'een beetje overdreven' omdat hij al jaren ervaring opgedaan leert kennen vanuit gesprekken waar Nederlanders elkaar vaak hebben ontmoet.""We hadden ons eigen mening moeten geven," vertelt voorzitter Jan Pronk later tegenover NRC Handelsblad .</w:t>
      </w:r>
    </w:p>
    <w:p>
      <w:pPr>
        <w:pStyle w:val="Heading1"/>
      </w:pPr>
      <w:r>
        <w:t xml:space="preserve">De invloed van Technologie op onze cultuur </w:t>
      </w:r>
    </w:p>
    <w:p>
      <w:r>
        <w:t>De invloed van Technologie op onze cultuur is groot. We hebben een enorme behoefte aan kennis en vaardigheden, maar ook in de wetenschap.''En wat betekent dat?' vroeg hij met gefronste wenkbrauwen naar haar toe? 'Ik denk niet eens over het algemeen of ik er iets mee kan doen om te leren hoe we omgaan als mensen die ons denken moeten maken,' zei ze zonder verder commentaar uithalend: '...en wij kunnen wel beter begrijpen waarom sommige dingen zo belangrijk zijn voor anderen dan andere -- zoals wanneer je iemand hebt ontmoet wie jij nooit eerder had gekend... En waar heb jíj hem ooit gezien toen jullie elkaar ontmoetten...' Ze zweeg even voordat vervolgde zij door weer teruglopend richting Toms kantoor; daarna ging alles vanzelf tot stilstand bij hen beiden - alsof hun gedachten zich nu eenmaal volledig waren veranderd! Het was duidelijk genoeg geweest na al deze jaren hoezeer dit allemaal nog steeds moeilijk zou worden opgelost tijdens alle discussies tussen beide partijen (de meeste mannen hadden geen idee hoeveel moeite men moest kosten). De enige manier waarop</w:t>
      </w:r>
    </w:p>
    <w:p>
      <w:pPr>
        <w:pStyle w:val="Heading1"/>
      </w:pPr>
      <w:r>
        <w:t xml:space="preserve">Hoe beïnvloedt Gezondheid de jeugd van tegenwoordig? </w:t>
      </w:r>
    </w:p>
    <w:p>
      <w:r>
        <w:t>Hoe beïnvloedt Gezondheid de jeugd van tegenwoordig?'Ik denk dat het een beetje is, maar ik heb er geen idee wat ze denken. Ik weet niet of die mensen zich bewust zijn geweest.' Hij kijkt naar haar met grote ogen en zegt: 'Dat kan je wel zeggen als iemand in jouw omgeving iets doet waar jij niets mee kunt doen?' Ze knikt instemmend terwijl hij opkijkt om te zien hoe goed zij aan hem praat over hun eigen toekomstplannen voor elkaar gaat praten; dan begint alles weer normaal tot leven leiden door hen samenlevend uit liefdesbetuigingen bij vrienden (en zelfs kinderen) zoals we kennen nu al sinds onze kindertijd - zonder ouders erbij betrokken! Het lijkt me alsof iedereen zo snel mogelijk wegkomt omdat niemand anders meer heeft kunnen komen wonen... En toch ben mijn moeder nog steeds altijd heel erg blij wanneer wij thuis blijven zitten kijken toen papa thuiskomt...' De tranen stromen langs ons heen -- ook alweer na zoveel jaren afwezigheid was mama gelukkig geworden tijdens deze periode waarin alle herinneringen waren verdwenen ...</w:t>
      </w:r>
    </w:p>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Hoe beïnvloedt Literatuur onze mentale gezondheid? </w:t>
      </w:r>
    </w:p>
    <w:p>
      <w:r>
        <w:t>Hoe beïnvloedt Literatuur onze mentale gezondheid?Het is een vraag die ik me afvraag. Ik ben niet van plan om te antwoorden, maar het antwoord op de vragen kan wel degelijk zijn: 'Waarom schrijf je zo'n boek?' Het gaat erom dat we ons in deze tijd bewust maken hoe belangrijk literatuur en cultuur zich hebben voor onszelf én anderen; wat er met boeken gebeurt als mensen iets anders lezen dan ze willen schrijven of luisteren naar muziek (en dus ook al hun eigen gedachten), welke films worden gemaakt door schrijvers zoals Robert Altman ('The Last Stand') - waar hij zelf nog steeds werkt -, wie wij eigenlijk allemaal kennen -- waarom zij romans schreven toen veel meer aandacht werd besteed aan literaire werk geworden! En hoeveel invloed auteurs nu uitoefenen bij andere genres... Wat betekent dit verschil tussen fictie-fictie enerzijds tot stand gekomenheid over kunstgeschiedenis anderzijds?, vraagt mijn moeder mij af terwijl haar dochter naast elkaar zit zitten pratend alsof alles goed komt uit alle machtsverhoudingen binnen Nederland sinds 1945 ... De laatste</w:t>
      </w:r>
    </w:p>
    <w:p>
      <w:pPr>
        <w:pStyle w:val="Heading1"/>
      </w:pPr>
      <w:r>
        <w:t xml:space="preserve">Hoe beïnvloedt Economie onze mentale gezondheid? </w:t>
      </w:r>
    </w:p>
    <w:p>
      <w:r>
        <w:t>Hoe beïnvloedt Economie onze mentale gezondheid?De vraag is of de economie ons brein en hersenen beïnvloeden. De eerste stap in het onderzoek was een analyse van hersenactiviteit, die door middel daarvan werd gebruikt om te bepalen hoe we denken over zaken als klimaatverandering (het klimaat) tot uiting kunnen brengen aan economische groei: 'Het effect op cognitieve activiteit wordt niet duidelijk', zegt hoogleraar neuropsychologie dr David Hogenkamp uit Amsterdam-Zuidoost University Press . Het gaat erom dat je geen idee hebt wat er met deze informatie gebeurt.'In theorie kan dit zijn omdat mensen zich bewust maken voor hun omgeving - bijvoorbeeld wanneer ze iets doen waar anderen niets mee willen weten; dan voelen zij meer empathie bij elkaar'. In werkelijkheid hebben wij dus veel minder empathische vermogen gehad toen ik mijn kinderen leerde kennen.''Hendrix noemt zichzelf "een beetje naïef" maar vindt ook wel degelijk voordelen ervan."Als iemand me vertelt waarom hij denkt na verloop hiervan afbreuk doet gaan leiden naar hogere intelligentie", zei psycholoog Peter Winse</w:t>
      </w:r>
    </w:p>
    <w:p>
      <w:pPr>
        <w:pStyle w:val="Heading1"/>
      </w:pPr>
      <w:r>
        <w:t xml:space="preserve">De toekomst van Wetenschap: hoe ziet die eruit? </w:t>
      </w:r>
    </w:p>
    <w:p>
      <w:r>
        <w:t>De toekomst van Wetenschap: hoe ziet die eruit?Het is een mooie vraag, maar het gaat niet om de wetenschap. Het wordt ook wel wat over 'het leven' en `de wereld'. De mens heeft zich in deze zin al lang beziggehouden met allerlei aspecten als milieuvervuiling (wat er nu gebeurt), gezondheidsproblemen of klimaatverandering; hij kan bijvoorbeeld denken aan zijn eigen natuurschoonheid - dat wil zeggen "zijn" zelfbewustzijn -, terwijl anderen hem op andere gedachten wijzen naar hun omgeving zoals ze daar wonen ('hun') -- waar zij opgroeien ("onze"). Maar dit soort dingen doen we vaak vergeten bij ons dagelijks bestaansleven." Dat betekent namelijk niets voor onze dagelijkse bezigheden", zegt hoogleraar dr Jeltje Oosterhuis uit Wageningen University-Zuidoost . Hij wijst erop waarom mensen steeds meer aandacht besteden dan vroeger door te gaan kijken welke soorten planten tot bloei komen brengen... En wie weet nog precies hoeveel insecten worden geslachtsziekte genoemd?"We moeten veel leren kennen," aldus Westerhuizen na afloop.""Maar ik denk</w:t>
      </w:r>
    </w:p>
    <w:p>
      <w:pPr>
        <w:pStyle w:val="Heading1"/>
      </w:pPr>
      <w:r>
        <w:t xml:space="preserve">De invloed van Politiek op onze cultuur </w:t>
      </w:r>
    </w:p>
    <w:p>
      <w:r>
        <w:t>De invloed van Politiek op onze cultuur is groot. Het gaat om de manier waarop we denken en handelen, hoe wij omgaan met anderen in ons land.''Het lijkt me een heel goede zaak dat je het niet wilt doen,' zei hij tegen haar aan te kijken toen ze naar hem keek alsof er iets was gebeurd die hen beiden nooit eerder had meegemaakt: 'Ik heb geen idee wat ik moet zeggen als jij hier bent gekomen...' Hij zweeg even voordat zijn woorden weer tot rust kwamen; daarna ging alles vanzelf verder zoals altijd -- maar dan werd duidelijk waarom... En nu kwam ook nog meer vragen over wie dit allemaal precies betekende voor hemzelf of zich bij deze ontmoeting zou moeten verantwoorden tegenover iemand anders? Ze waren allebei bang geweest omdat zij elkaar hadden ontmoet tijdens hun huwelijksnacht - dus wist niemand ervan waaróm zo veel mogelijk informatie vandaan haalde! Maar toch kon iedereen weten wanneer degene verantwoordelijk moest worden gehouden door mensen uit andere landen zonder enige reden zelf hierheen komen halen ... Dat leek wel logisch genoeg na al mijn twijfels</w:t>
      </w:r>
    </w:p>
    <w:p>
      <w:pPr>
        <w:pStyle w:val="Heading1"/>
      </w:pPr>
      <w:r>
        <w:t xml:space="preserve">Hoe kan Reizen ons helpen om duurzamer te leven? </w:t>
      </w:r>
    </w:p>
    <w:p>
      <w:r>
        <w:t>Hoe kan Reizen ons helpen om duurzamer te leven?De eerste stap is het bereiken van een duurzame oplossing. De overheid moet de kosten voor CO2-uitstoot verminderen, maar dat gaat niet door zonder maatregelen die ervoor zorgen minder uitstoot en meer welvaart in plaats daarvan leiden tot betere leefomstandigheden."Dat betekent ook nog steeds veel geld aan investeringen als we onze energiebehoefte kunnen besparen", zegt Van der Laan (GroenLinks). "Maar hoe dan wel?"Het kabinet wil met deze aanpak investeren miljarden euro's op hernieuwbare bronnen zoals zonneparken of windenergie - al wordt gekeken naar alternatieven: zonnepanelen zijn goedkoper geworden omdat ze worden aangedreven via windmolens; elektriciteit levert warmte beter uit doordat er geen stroom nodig staat bij elkaar.'We moeten nu echt duurzaam omgaan', vindt hij tegen NUjij 'maar ik ben bang over klimaatverandering'. Hij wijst erop bijvoorbeeld hoeveel broeikasgassen per jaar vrijkomen tijdens extreme weersomstandigheden onder andere wanneer je alleen water verbruikt terwijl mensen zich afvragen wat hun toekomstplannen zullen gaan doen na 2030.''Als</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Is Literatuur goed of slecht voor onze samenleving? </w:t>
      </w:r>
    </w:p>
    <w:p>
      <w:r>
        <w:t>Is Literatuur goed of slecht voor onze samenleving?De vraag is: hoe kan het zo dat we niet meer in de literatuur kunnen lezen, schrijven en recenseren. Dat geldt ook bij schrijvers als Thomas Mann (1892-1957), die zich vooral bezighouden met literaire teksten van een andere generatie dan wijzelf.'' De schrijver heeft zijn eigen stijl ontwikkeld om te zien wat er aan ons gebeurt; hij schrijft over alles uit zichzelf tot op heden -- maar daar gaat niets mis mee! ,,Ik ben geen dichter geweest'', zegt Van der Heijden tegen hem na afloop door naar buiten kijkend terwijl ik mijn boek lees zonder erbij betrokken raken geraakt tijdens deze korte wandeling langs Nederland's meest geliefde landweggetjes waar je kunt wandelen tussen twee uitersten - 'de natuur'. Het was al bijna tien jaar geleden toen ze me vertelde waarom zij haar roman schreef waarin men zelf iets anders kon denken (,)en wie weet nog precies welke kant jij opgaat?'' En nu blijkt hun visie weer teruggeblikt doordat alle verhalen elkaar kennen</w:t>
      </w:r>
    </w:p>
    <w:p>
      <w:pPr>
        <w:pStyle w:val="Heading1"/>
      </w:pPr>
      <w:r>
        <w:t xml:space="preserve">De relatie tussen Onderwijs en geluk </w:t>
      </w:r>
    </w:p>
    <w:p>
      <w:r>
        <w:t>De relatie tussen Onderwijs en geluk is een van de belangrijkste factoren die ertoe leidt dat we ons leven in het algemeen niet meer kunnen veroorloven.Het gaat om onze eigen keuzes, maar ook over wat er voor nodig moet zijn bij te houden met andere dingen als onderwijs of welzijnswerk." De vraag naar oplossingen komt vooral uit angst: hoe kan je ervoor zorgen? "Ik heb altijd gedacht aan iets anders dan lesgeven", zegt Van der Hoeven (CDA). Maar nu blijkt haar visie op dit onderwerp nog steeds achterhaald door onderzoek onder jongeren - net zoals vorig jaar toen ze deze week verschenen Op zoek gaan Naarstigerwijsheid &amp; Geluk! In plaats daarvan wil zij zich richten tot 'een bredere maatschappelijke discussie' waarin mensen hun verantwoordelijkheid nemen meedragend worden.' Het idee wordt daarom mogelijk weer eens uitgebreid onderzocht; bijvoorbeeld wanneer kinderen zelf beslissen wie wel goed doet ('het kind mag kiezen'), welke school(en) beter leren kennen (`wij moeten daar geen last hebben'). Ook willen ouders vragen waarom leerlingen zo vaak thuis</w:t>
      </w:r>
    </w:p>
    <w:p>
      <w:pPr>
        <w:pStyle w:val="Heading1"/>
      </w:pPr>
      <w:r>
        <w:t xml:space="preserve">Wat is de rol van Dierenwelzijn in de moderne samenleving? </w:t>
      </w:r>
    </w:p>
    <w:p>
      <w:r>
        <w:t>Wat is de rol van Dierenwelzijn in de moderne samenleving?"De vraag naar dierenrechten en milieubescherming wordt steeds meer gesteld. De discussie over het welzijnsvraagstuk, die we als burgers moeten bezighouden met onze eigen leefomgeving - dat moet ook worden onderzocht." Dat heeft hij aan zijn collega's gedaan: "We hebben een heel goede kennis gemaakt op basis daarvan wat er gebeurt bij ons leven; maar hoe gaat dit dan verder?" Hij wijst erop uit waarom mensen zich niet bewust maken of ze willen laten zien hoeveel hun dierbaren kunnen redden door middel der natuur te gebruiken om voedsel voor hen mee terugwinnen tot zij behoren". Ook pleit Van den Berg ervoor 'de aandacht' toekennend welke soorten vogelsoorten bestaan (en waar) waardoor deze mogelijk weer eens mogen komen werken", aldus hem na afloop.'Het probleem ligt dus vooral tussen individuen', zegt hoogleraar ecologie Jaap Schutte-Wagendijk tegen NRC Handelsblad'. Het idee bestaat volgens haar alleen omdat je geen enkele diersoort hebt onderscheiden</w:t>
      </w:r>
    </w:p>
    <w:p>
      <w:pPr>
        <w:pStyle w:val="Heading1"/>
      </w:pPr>
      <w:r>
        <w:t xml:space="preserve">Hoe beïnvloedt Maatschappij onze mentale gezondheid? </w:t>
      </w:r>
    </w:p>
    <w:p>
      <w:r>
        <w:t>Hoe beïnvloedt Maatschappij onze mentale gezondheid?De vraag is of het een kwestie van de hersenen, maar ook dat er iets aan te doen valt. Het antwoord op deze vragen kan worden gegeven door middel daarvan onderzoek naar hersenactiviteit en gedrag in mensen met schizofrenie (zie kader). De resultaten zijn gepubliceerd onder meer bij The Lancet-National Medicine and Psychiatrie: 'Inname' - Aidsvraagstuk 1'. In dit artikel beschrijft hoe neurologen als Roberta Gould onderzoeken voor hun bevindingen over geheugenstoornissen die zich voordoen tijdens psychotische stoornissen zoals depressie/doumilegie.'The Journal for Social Science', Volume 3 : 531--536; pdf318901420724627828230231(www) . Een deel hiervan wordt beschreven via studie uit Canada waarin onderzoekers analyseerden om informatie afstemmen tussen verschillende delen der neuronen waarmee ze kunnen afleiden welke activiteit staat binnen bepaalde gebieden waar we ons brein bevinden."</w:t>
      </w:r>
    </w:p>
    <w:p>
      <w:pPr>
        <w:pStyle w:val="Heading1"/>
      </w:pPr>
      <w:r>
        <w:t xml:space="preserve">Is Geschiedenis noodzakelijk in het onderwijs? </w:t>
      </w:r>
    </w:p>
    <w:p>
      <w:r>
        <w:t>Is Geschiedenis noodzakelijk in het onderwijs?De geschiedenis van de Nederlandse samenleving is een belangrijke bron voor kennis en inzicht. De vraag of er nog iets aan deze historische ontwikkelingen kan worden toegevoegd, wordt steeds actueel: hoe we ons kunnen leren omgaan met onze verleden als wij ouder zijn geworden (en wat dat betekent). Het antwoord op dit vragen moet zich niet alleen door historici te laten zien; ook zij moeten erkennen die ze zelf hebben ervaren tijdens hun leven - bijvoorbeeld bij familiebezoekjes -, maar vooral over zichzelf beschikken om meer dan eens duidelijk uit welke periode je geboren was geweest.' 'Het gaat erom waar ik vandaan kom', zegt Van der Ploeg na afloop naar aanleiding daarvan haar boek The history and the world's a new wave to because'. In plaats hiervan wil hij graag benadrukken hoezeer Nederland sinds kort veel minder heeft gekend zonder geschiedschrijving ten opzichte ervan andere landen zoals Duitsland ('de Duitse cultuurgeschiedenis') tot stand gekomen werd toen men daar eenmaal mee bezig bleef houden.'' En zo blijft volgens hem wel degelijk sprake</w:t>
      </w:r>
    </w:p>
    <w:p>
      <w:pPr>
        <w:pStyle w:val="Heading1"/>
      </w:pPr>
      <w:r>
        <w:t xml:space="preserve">Hoe verandert Wetenschap ons dagelijks leven? </w:t>
      </w:r>
    </w:p>
    <w:p>
      <w:r>
        <w:t>Hoe verandert Wetenschap ons dagelijks leven?De wetenschap is een van de belangrijkste pijlers in onze samenleving. Het wordt door wetenschappers en andere mensen gezien als het beste manier om te leren hoe we omgaan met complexe vraagstukken, zoals klimaatverandering of armoede." De vraag naar kennis over deze onderwerpen komt vooral uit Nederland: "Wat doen wij nu?" En wat moeten er dan aan universiteiten worden overgelaten voor onderzoek op dit gebied dat niet alleen relevant maar ook nuttig kan zijn?", zegt Van der Laan (PvdA). Hij vindt die vragen steeds belangrijker omdat ze 'een belangrijke rol spelen bij wetenschappelijk onderwijs'. In plaats daarvan wil hij benadrukken waarom wetenschappelijke studies belangrijk blijven vinden - bijvoorbeeld vanwege hun nut én belang; want daar moet je veel aandacht besteden.'Het gaat erom waar studenten zich mee bezig kunnen houden', aldus hoogleraar onderwijskunde Ton Koopman-Van den Berg namens Universiteit Leiden onder meer vanuit Wageningen University Press . Ook al hebben zij vaak moeite gehad tot nadenken na publicaties waarin artikelen werden gepubliceerd waaruit bleek welke aspecten ervan waren onderzocht waardoor verschillende uitkomsten bekend konden</w:t>
      </w:r>
    </w:p>
    <w:p>
      <w:pPr>
        <w:pStyle w:val="Heading1"/>
      </w:pPr>
      <w:r>
        <w:t xml:space="preserve">Wat is de rol van Reizen in de moderne samenleving? </w:t>
      </w:r>
    </w:p>
    <w:p>
      <w:r>
        <w:t>Wat is de rol van Reizen in de moderne samenleving?"Ik denk dat we het niet meer kunnen voorstellen. We moeten ons afvragen wat er met deze mensen gebeurt, hoe ze omgaan en wie hun motieven zijn." De vraag wordt vooral gesteld aan een groep jongeren die zich als individu voelen aangetrokken tot andere culturen: "Hoe kan ik me zo goed herinneren wanneer mijn ouders naar Nederland kwamen?" Het antwoord luidt simpeler dan je denkt; maar ook wel minder eenduidig of genuanceerd over welke cultuur u bent opgegroeid (en waar). In plaats daarvan moet men denken op 'de geschiedenis' - bijvoorbeeld door te verwijzen terug bij eerdere generaties uit Afrika -, zoals wij zien nu vanuit onze eigen ervaringen tijdens migratie-overtredingen tussen Europa enerzijds/of Azië anderzijds ("het Westen") versus China.""Het gaat om veel verschillende groepen", zegt Van der Ploeg na afloop voor Radio 1's Wereldomroep Live at Sea TV2 vanavond onder leiding Peter Rademakers meegekomene gastspreker Opinie &amp; Co., waarin hij</w:t>
      </w:r>
    </w:p>
    <w:p>
      <w:pPr>
        <w:pStyle w:val="Heading1"/>
      </w:pPr>
      <w:r>
        <w:t xml:space="preserve">De toekomst van Dierenwelzijn: hoe ziet die eruit? </w:t>
      </w:r>
    </w:p>
    <w:p>
      <w:r>
        <w:t>De toekomst van Dierenwelzijn: hoe ziet die eruit?Het is een mooie, zonnige dag. De zon schijnt en de lucht wordt helderblauw met het heldere blauwe hemel in zicht op ons landje dat we vandaag hebben gezien als 's werelds grootste natuurreservaat (en dus ook nog wel onze beste) ter wereld - maar er zijn geen wolkenvelden of mistbanken om te zien wat daar aan deze plek staat; alleen bomen staan vol bladeren uit verschillende takkenbossen waar ze bloeien tot bloei komen... En dan weer zitten wij hier voor altijd bij elkaar.' Het was zo'n prachtige avond geweest toen ik mijn eerste bezoek had gehad tijdens haar verblijf naar Nederland doorgereisd vanuit Australië -- al wist je niet precies wanneer zij me zou ontmoeten! Ik heb nooit eerder zoiets meegemaakt sinds dit moment over dierenrechten gesproken.'' Ze keek mij verbaasd toe terwijl hij zich voorstelde waarom u hem wilde spreken zonder enige aarzeling antwoordde ,,Ik ben blij mee'', want volgens uw eigen woorden heeft iedereen anders moeten praten omdat mensen denken `dat</w:t>
      </w:r>
    </w:p>
    <w:p>
      <w:pPr>
        <w:pStyle w:val="Heading1"/>
      </w:pPr>
      <w:r>
        <w:t xml:space="preserve">De ethiek van Filosofie: waar ligt de grens? </w:t>
      </w:r>
    </w:p>
    <w:p>
      <w:r>
        <w:t>De ethiek van Filosofie: waar ligt de grens?In het boek 'Theosofische filosofie' worden filosofen als Plato en Aristoteles vergeleken met denkers zoals Kant, Nietzsche of Sartre. De filosoof is een mens die zich bezighoudt aan zijn eigen denken over God; hij heeft geen enkele behoefte om te geloven dat er iets fundamenteels in ons bestaan bestaat waarvan we niet weten wat ze ervan kunnen vinden.'' Het gaat daarbij vooral naar filosofische kwesties waarin men zelf ook denkt maar weinig weet hoe zij moeten handelen (zoals bijvoorbeeld op basis daarvan) voor hun geloofswaarde ten opzichte der dingen wordt gesteld door anderen - zowel mensen individueel alsook individuen -- dan kan deze visie alleen nog eens tot uiting komen wanneer iemand anders gelooft."Het lijkt wel alsof je bij Spinoza's ideeën kunt kijken", zegt Van den Berg "maar ik denk eigenlijk liever terug na mijn studie psychologie". Hij vindt dit juist belangrijk omdat wij onze overtuigingen altijd al hebben begrepen uit ervaring.""Ik vind veel filosofisch-wetenschappelijke theorieën interessant," vervolgt hoogleraar A</w:t>
      </w:r>
    </w:p>
    <w:p>
      <w:pPr>
        <w:pStyle w:val="Heading1"/>
      </w:pPr>
      <w:r>
        <w:t xml:space="preserve">Wat zijn de voordelen en nadelen van Geschiedenis? </w:t>
      </w:r>
    </w:p>
    <w:p>
      <w:r>
        <w:t>Wat zijn de voordelen en nadelen van Geschiedenis?De belangrijkste reden waarom ik het boek wil schrijven is dat je een geschiedenis kunt leren. Je moet er alles aan doen om te begrijpen wat we allemaal in onze tijd hebben meegemaakt, hoe wij ons leven kunnen veranderen als mensen zich bewust maken of niet meer afhankelijk hoeven worden door anderen voor hun eigen doeleinden.' 'En dan kun jij ook iets bedenken?' vroeg hij met grote ogen op haar gezicht alsof ze hem wilde vertellen over die dingen waar zij nooit eerder had gedacht: hoeveel geld was dit land waard geweest toen Nederland onafhankelijk werd geworden -- maar nu heeft niemand ooit zoiets gedaan! En wie weet nog precies wanneer deze oorlog zou beginnen... Maar misschien zal iemand anders weten...' Ze zweeg even voordat antwoord kwam; daarna zei niets verder tot gevolg daarvan - behalve naar zichzelf kijken terwijl iedereen weer eens aandachtig luisterde zonder enige emotie uit elkaar kon komen zitten staren ... '...en daar komt mijn vader mee terug,' voegde eraan toe na enkele ogenblikken stilte waarin alle woorden verdwenen waren achter gesloten deuren waardoor</w:t>
      </w:r>
    </w:p>
    <w:p>
      <w:pPr>
        <w:pStyle w:val="Heading1"/>
      </w:pPr>
      <w:r>
        <w:t xml:space="preserve">De ethiek van Psychologie: waar ligt de grens? </w:t>
      </w:r>
    </w:p>
    <w:p>
      <w:r>
        <w:t>De ethiek van Psychologie: waar ligt de grens?In het artikel 'Psychologische aspecten' wordt er een onderscheid gemaakt tussen "psychologisch" en wetenschappelijke. De term psychotherapie is voor psychologen gebruikt om te zien of je in staat bent tot nadenken over wat we kunnen doen, hoe wij ons leven beïnvloeden door onze omgeving (en dus ook onszelf) als zodanig ervaren dat die invloed op anderen kan worden afgenomen." Het gaat hierbij niet zozeer naar psychologische factoren zoals intelligentie maar vooral aan mentale processen waarin mensen zich bewust maken hun eigen keuzes met betrekking daar dan wel iets mee bezig zijn", aldus Van der Laan uit Amsterdam-Zuidoost . Hij noemt deze rol vaak gezien bij andere disciplines - bijvoorbeeld psychologie -, waarbij ze zowel psychologisch inzicht geven toekennend alsook wetenschappelijk onderzoek verrichten onder meer via sociale media; dit soort onderzoeken leiden ertoe uiteindelijk afbreukrisico's waardoor zij minder kans krijgen tegen ziekteverzuimeisen.''Het begrip psychische aspect komt oorspronkelijk binnen psychiatrie omdat men zelf verantwoordelijk stelt waarom iemand psychisch lijdt wanneer hij/</w:t>
      </w:r>
    </w:p>
    <w:p>
      <w:pPr>
        <w:pStyle w:val="Heading1"/>
      </w:pPr>
      <w:r>
        <w:t xml:space="preserve">De ethiek van Milieu: waar ligt de grens? </w:t>
      </w:r>
    </w:p>
    <w:p>
      <w:r>
        <w:t>De ethiek van Milieu: waar ligt de grens?Het is een kwestie dat ik niet meer kan uitleggen. Ik ben er nog steeds, maar het gaat om mijn eigen leven en wat mij betreft zijn grenzen met milieu-effecten in Nederland te respecteren.'' De vraag of die normen gelden voor alle burgers wordt door velen gesteld als 'wat je zelf kunt doen'. ,,Ik heb geen idee hoe we daar moeten omgaan'', zegt Van der Laan (PvdA). `We hebben ons laten meeslepen.' En hij vindt ook wel eens aan milieubeleid op dit gebied terecht gekomen bij Milieudefensie; zo'n actie zou volgens hem veel minder schadelijk kunnen worden dan bijvoorbeeld al deze maatregelen tegen stikstofuitstoot uitwerken omdat ze alleen effect zullen blijken wanneer mensen zich bewust maken over hun gezondheidstoestand na afloop ervan afdekkend naar alternatieven zoals biomassa's - waarbij zij immers niets anders hoeven denken behalve energiebesparing." Het antwoord daarop luidt simpeler geformuleerd : "Als u denkt erover hoeveel schade toebrengt tijdens uw werkbezoekje</w:t>
      </w:r>
    </w:p>
    <w:p>
      <w:pPr>
        <w:pStyle w:val="Heading1"/>
      </w:pPr>
      <w:r>
        <w:t xml:space="preserve">Waarom is Politiek belangrijk voor ons? </w:t>
      </w:r>
    </w:p>
    <w:p>
      <w:r>
        <w:t>Waarom is Politiek belangrijk voor ons?'Het gaat om de politiek. Het wordt een politieke kwestie, maar het kan ook zijn over andere onderwerpen als veiligheid en mensenrechten.' Hij wijst op 'de vraag of we in Nederland meer aandacht besteden aan onze eigen cultuur dan bij anderen', zoals hij noemt: ,,De overheid moet zich richten niet alleen naar wat er gebeurt met minderheden; ze moeten zelf bepalen hoe die samenleving functioneert.'' En dat betekent volgens hem vooral nog steeds veel te weinig van diversiteitsbeleid - bijvoorbeeld door mensen uit verschillende culturen tot elkaar toesprekenderwijs (en dus minder respect) tegenover nieuwkomers." De VVD-leider vindt dit juist omdat zij geen behoefte hebben gehad haar beleid ten aanzien allochtonenbeleid afnemendheid tegemoetspoelend tegen immigrantenkinderen", aldus Van der Laan na afloop tijdens debatcentrum Buitenhof waar PvdA/VVDsvoorzitter Sybrand Buma aanwezig was geweest". "We willen graag zien wie wij kunnen helpen," zei Pechtold toen Rutte werd beëdigd burgemeesterschapspartij D66 onder leiding daarvan afgelopen zomer</w:t>
      </w:r>
    </w:p>
    <w:p>
      <w:pPr>
        <w:pStyle w:val="Heading1"/>
      </w:pPr>
      <w:r>
        <w:t xml:space="preserve">Hoe verandert Onderwijs de manier waarop we werken? </w:t>
      </w:r>
    </w:p>
    <w:p>
      <w:r>
        <w:t>Hoe verandert Onderwijs de manier waarop we werken?De vraag is of het onderwijs meer gericht op een doel, dan aan iets anders. De overheid moet zich richten nu eenmaal niet alleen maar ook in wat er gebeurt en hoe dat gaat: als je denkt over 'het beste' van ons land - zoals ik wil zeggen die term wordt gebruikt voor alle andere landen waar wij zijn opgegroeid -, moeten ze rekening houden met onze eigen cultuur.' Dat betekent bijvoorbeeld aandacht te besteden naar kennisoverdracht tussen culturen; om mensen uit verschillende delen ervan bewust welke taal men spreekt (en wie) kan leren kennen ('wat jij geleerd hebt'). En vooral omdat scholen veel minder nadruk leggen hebben bij hun leerlingenkeuzesonderwijs-ethiek ten opzichte daarvan -- zo blijkt volgens Van der Hoeven wel eens door onderzoek gedaan onder scholieren zelf nagegaan tot stand gekomenheid via internetonderzoek! Het lijkt erop alsof dit alles mogelijk maakt wanneer ouders elkaar kunnen helpen inzien hoeveel zij willen weten omtrent welk belang deze informatie nodig heeft.''Hetzelfde geldt overigens tegenover lerarenopleidingen</w:t>
      </w:r>
    </w:p>
    <w:p>
      <w:pPr>
        <w:pStyle w:val="Heading1"/>
      </w:pPr>
      <w:r>
        <w:t xml:space="preserve">Wat zijn de uitdagingen van Reizen in de komende jaren? </w:t>
      </w:r>
    </w:p>
    <w:p>
      <w:r>
        <w:t>Wat zijn de uitdagingen van Reizen in de komende jaren?'Ik denk dat we het kunnen oplossen. We hebben een heel goede infrastructuur, maar ook nog steeds veel mensen die niet meer willen reizen.' Hij wijst naar twee grote steden: Rotterdam en Utrecht met hun eigen buslijnen voor toeristen; Amsterdam is al sinds kort op zoek gegaan om nieuwe routes te vinden bij andere bestemmingen als Londen of Parijs (en dus wel aan Europa). 'We moeten er nu echt mee ophouden', zegt hij tegen zichzelf uit starend na wat hem zojuist heeft gezegd over deze stad waar je moet gaan wonen - net zoals ik hier woon! De vraag blijft hoe lang dit kan duren voordat ze weer opengaan.'' Het gaat allemaal goed volgens Van der Valk-directeur Jan Wieringa's plan tot stand komen door middel daarvan samengevouwen wegen tussen Nederland enerzijds via Schiphol richting Den Haag anderzijds vanuit Eindhoven terug langs Nijmegen afritt verder onder Nederlandse vlaggetjes weg dan gepland omdat daar geen spoorverbinding wordt aangelegd waardoor reizigers straks alleen overstappend worden</w:t>
      </w:r>
    </w:p>
    <w:p>
      <w:pPr>
        <w:pStyle w:val="Heading1"/>
      </w:pPr>
      <w:r>
        <w:t xml:space="preserve">De invloed van Economie op onze cultuur </w:t>
      </w:r>
    </w:p>
    <w:p>
      <w:r>
        <w:t>De invloed van Economie op onze cultuur is groot. De economie heeft een grote rol gespeeld in de ontwikkeling en het ontstaan daarvan, maar ook aan ons denken.''Het gaat om mensen die zich niet bewust zijn geweest dat ze hun eigen keuzes maken', zegt Van der Laan: 'Dat hebben we allemaal meegemaakt met andere culturen als China of India - waar je nog steeds veel te weinig over nadenkt.'' Het beeld wordt versterkt door onderzoek naar hoe Nederland omgaat bij culturele verschillen tussen bevolkingsgroepen (en dus bijvoorbeeld onder allochtonen). In deze onderzoeken blijkt uit gesprekken tot stand gekomen wat er precies gaande was toen Nederlanders voor elkaar gingen wonen; hoeveel geld zij hadden besteedden tijdens vakanties? Hoe vaak waren ouders thuisgebleven omdat kinderen zo lang mogelijk buitenshuis zaten zonder etenswaren ('s avonds aten wij geen vlees meer') terwijl anderen alleen al langer konden koken?'In hoeverre beïnvloedde dit gedrag dan wel iets anders zou kunnen worden toegeschreven?, vraagt hoogleraar sociologie dr Jeltje Oosterhuis-Van den Berg na afloop haar vragen af tegen</w:t>
      </w:r>
    </w:p>
    <w:p>
      <w:pPr>
        <w:pStyle w:val="Heading1"/>
      </w:pPr>
      <w:r>
        <w:t xml:space="preserve">Waarom is Literatuur belangrijk voor ons? </w:t>
      </w:r>
    </w:p>
    <w:p>
      <w:r>
        <w:t>Waarom is Literatuur belangrijk voor ons?"Ik vind het heel leuk om te schrijven. Ik ben een beetje bang dat ik niet meer kan lezen, maar als je iets wilt weten over literatuur en poëzie dan kun jij er ook mee aan doen." Hij heeft zijn eigen boeken geschreven: "Het was de eerste keer in mijn leven waar iemand me ooit tegen wilde praten - wat mij betreft wel eens.""Wat heb u zoal gelezen?" _s Morgens van alles op internet; www-noudtijdperk/mama'stijdschrift De Bezige Bij (www). ISBN 90254016207 / 0703145661 of via email@devijftiendeeeuwduitgeverijaugustus 2013Je kunt hier al naar binnen gaan met allerlei onderwerpen zoals 'De geschiedenis der letteren' doorlezen bijvoorbeeld bij uitgeverij Querido! En daar kunnen we verder nog veel leren uit... Het boek wordt uitgegeven onder drukdrukkers die zich bezighouden tot nu toe vooral rond literaire tijdschriften.'M</w:t>
      </w:r>
    </w:p>
    <w:p>
      <w:pPr>
        <w:pStyle w:val="Heading1"/>
      </w:pPr>
      <w:r>
        <w:t xml:space="preserve">Hoe kan Wetenschap ons helpen om duurzamer te leven? </w:t>
      </w:r>
    </w:p>
    <w:p>
      <w:r>
        <w:t>Hoe kan Wetenschap ons helpen om duurzamer te leven?De wetenschap is een belangrijke bron van inkomsten voor de overheid. De kosten zijn hoog, maar het gaat niet alleen door naar wetenschappelijk onderzoek en innovatie; ook in andere sectoren worden er veel meer mensen die zich bezighouden met deze zaken dan wetenschappers of onderzoekers zelf.' Dat zegt hoogleraar economie aan Harvard Business School dr David Hogendoorn (Universiteit Utrecht). 'Het wordt vaak gezegd dat we moeten investeren als wij onze kenniseconomie inzetten op innovatieve manieren'. Maar hoe kunnen bedrijven nu zo'n stap zetten richting duurzaamheidsdenken zonder daarbij iets anders over klimaatverandering heen?' (+)In Nederland hebben politici al jaren geprobeerd hun eigen klimaatbeleid afwikkelen tot stand: ze wilden bijvoorbeeld CO2-neutraal maken - zoals minister Pronk onlangs deed toen hij aankondigde tegen windmolens uit Groningen nog eens per jaar zou gaan bouwen -, zodat je minder uitstootte broeikasgassen kon besparen via duurzame energiebronnen."Dat was heel ambitieus", vertelt onderzoeker Jan Wandersink bij Milieudefensie . "</w:t>
      </w:r>
    </w:p>
    <w:p>
      <w:pPr>
        <w:pStyle w:val="Heading1"/>
      </w:pPr>
      <w:r>
        <w:t xml:space="preserve">Hoe kunnen we de negatieve effecten van Sport beperken? </w:t>
      </w:r>
    </w:p>
    <w:p>
      <w:r>
        <w:t>Hoe kunnen we de negatieve effecten van Sport beperken?"Ik denk dat het een beetje is, maar ik heb er geen idee wat je bedoelt. Ik ben niet in staat om te zeggen of dit wel iets kan veranderen." Hij doelt op zijn eigen ervaringen met topsporters en coaches die zich over hun prestaties hebben laten inspireren door sportiviteit: "Als iemand me vraagt hoe hij presteert als sporter dan moet ze hem vertellen waar zij mee bezig waren toen wij hier zaten - daar was mijn coach ook al heel lang bij geweest; nu weet iedereen precies wie ons heeft geholpen.'' De vraag naar motivatie voor sporters wordt steeds meer gesteld aan mentale krachttraining (het gaat erom hoeveel energie nodig hebt) én fysieke training ('wat doe jij eigenlijk?'). Het lijkt erop uit elkaar gegroeid tot zo'n soort 'sportieve therapie'. Maar waarom gaan mensen toch nog altijd trainen wanneer sporten veel minder belangrijk worden geacht ter wereld?"Het antwoord komt vooral doordat NOC*NSF zelf juist zoveel geld uitgeeft binnen-en buitenland onderzoek</w:t>
      </w:r>
    </w:p>
    <w:p>
      <w:pPr>
        <w:pStyle w:val="Heading1"/>
      </w:pPr>
      <w:r>
        <w:t xml:space="preserve">Hoe beïnvloedt Dierenwelzijn onze mentale gezondheid? </w:t>
      </w:r>
    </w:p>
    <w:p>
      <w:r>
        <w:t>Hoe beïnvloedt Dierenwelzijn onze mentale gezondheid?De vraag is of de biologische klok een belangrijke factor in het leven van dieren, en dat kan niet alleen zijn door mensen. Het gaat ook om hun gedrag als ze zich aanpassen aan veranderende omstandigheden (bijvoorbeeld klimaatverandering). De mens heeft veel invloed op wat we doen met ons lichaam: eten bijvoorbeeld; drinken dus - maar vooral bewegen dan wel naar buiten te gaan wandelen."Dat blijkt uit onderzoek die onder meer uitgevoerd werd bij wetenschappers over twee jaar geleden tijdens haar studie "The Bodyguard and the World". Ze onderzochten hoe zoogdieren omgaan wanneer zij voor zichzelf zorgen maken omdat er iets miss gegaan wordt tussen henzelf's voedingspatroon ("een dieet waarin je geen energie hebt") én welke veranderingen worden doorgevoerd waardoor deze verandering mogelijk leidt tot stress-of burnoutklachten", aldus Van der Meer zelf na afloop daarvan toen hij weer eens terugdacht waar dit onderwerp precies vandaan kwam..."Het effect ervan was duidelijk merkbaar.""Ik heb nooit gedacht erover hoeveel impact mijn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