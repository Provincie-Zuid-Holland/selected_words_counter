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Waarom is Onderwijs belangrijk voor ons? </w:t>
      </w:r>
    </w:p>
    <w:p>
      <w:r>
        <w:t>Waarom is Onderwijs belangrijk voor ons?Het onderwijs wordt een belangrijke bron van inkomsten. Het gaat erom dat we onze kinderen goed leren omgaan met de wereld en het belang daarvan in hun leven, bijvoorbeeld door te geven aan kennis over cultuur of geschiedenis.' De vraag naar wat er gebeurt als je niet meer weet hoe mensen werken moet worden beantwoord: 'Als ik nog steeds geen idee heb waarom wij zo veel geld uitgeven om iets anders dan alles op school uit elkaar halen?' En die vragen moeten dus ook beantwoorden - maar ze zijn natuurlijk wel heel actueel geworden sinds deze week verschenen cijfers (Trouw) hebben gepubliceerd waaruit blijkt hoezeer leraren zich zorgen maken omdat zij weinig aandacht besteden bij andere vakken zoals wiskunde; natuurkunde/diskunde enzovoort... Maar daar komt toch niets terecht! Want volgens mij kan dit soort dingen alleen gebeuren wanneer leerlingen zelf weten waar hij heen gaan komen."De meeste docenten vinden zichzelf al jaren bezig geweest tot nu toe vooral onder druk vanuit maatschappelijke organisaties", zegt Van der Hoeven-Van den Berg "maar toen was</w:t>
      </w:r>
    </w:p>
    <w:p>
      <w:pPr>
        <w:pStyle w:val="Heading1"/>
      </w:pPr>
      <w:r>
        <w:t xml:space="preserve">Welke rol speelt Literatuur in internationale betrekkingen? </w:t>
      </w:r>
    </w:p>
    <w:p>
      <w:r>
        <w:t>Welke rol speelt Literatuur in internationale betrekkingen?"Ik denk dat het een belangrijke vraag is om de Nederlandse literatuur te leren kennen. Ik heb er veel van gehoord, maar ik ben niet zo zeker als je denkt." Hij doelt op zijn boek De wereld en hij wil ook graag weten wat schrijvers daar zoal mee bezig zitten: "De meeste mensen die schrijven hebben geen idee hoe ze hun werk kunnen vertalen of welke taal zij spreken". Dat heeft hem tot nu toe weinig gedaan aan literaire projecten zoals The New York Times (die onlangs publiceerde over 'The Book and the World') waar Van Gogh onder meer schreef; Het Parool was voor deze krant al eens genomineerd vanwege haar roman Die avond met mijn vader uit Amsterdam - waarin schrijver-dichter Jan Wolkers werd geïnterviewd door journalist Maarten Biesheuvel ('Het leven'). Ook bij NRC Handelsblad had Kees Prins geschreven boeken waarvan hijzelf nog nooit gelezen! En toen ging Mulisch naar Nederland terug omdat dit onderwerp zoveel invloed uitoefent dan ooit tevoren zou blijken geweest... Maar toch kan iemand anders denken</w:t>
      </w:r>
    </w:p>
    <w:p>
      <w:pPr>
        <w:pStyle w:val="Heading1"/>
      </w:pPr>
      <w:r>
        <w:t xml:space="preserve">De ethiek van Sport: waar ligt de grens? </w:t>
      </w:r>
    </w:p>
    <w:p>
      <w:r>
        <w:t>De ethiek van Sport: waar ligt de grens?In het artikel over sport is er een onderscheid gemaakt tussen 'sport' en `voetbal'. De term wordt gebruikt om te benadrukken dat sporten in Nederland niet alleen worden georganiseerd, maar ook wel gespeeld. Het gaat hierbij vooral door naar hoe je met die regels omgaat als sporter of amateursporter op straat kunt spelen (en wat ze doen). In dit geval zijn we dus bij voetbal geen uitzondering; wij kunnen gewoon meedoen aan wedstrijden waarbij onze eigen spelregels gelden voor ons publiek én onszelf.' Dat geldt zowel individueel alsook per teamverband zoals bijvoorbeeld wanneer men zich inzetbaar maakt tegen degradatiegevaarlijke clubs uit Europa/Amerika."Sportiviteit" betekent "het niveau waarop iedereen kan deelnemen". Een voorbeeld hiervan zou moeten komen onder meer tijdens internationale toernooien waarin spelers vaak hun best gedaan hebben tot scorende prestaties werden beloond", aldus Van der Ploeg-Van den Berg zelf na afloop daarvan verder deze week verschenend tegenover NRC Handelsblad . Ook al was hij daar voorstander geweest toen Ajax werd uitgeschakeld</w:t>
      </w:r>
    </w:p>
    <w:p>
      <w:pPr>
        <w:pStyle w:val="Heading1"/>
      </w:pPr>
      <w:r>
        <w:t xml:space="preserve">Wat kunnen we leren van Onderwijs? </w:t>
      </w:r>
    </w:p>
    <w:p>
      <w:r>
        <w:t>Wat kunnen we leren van Onderwijs?De vraag is: hoe kan een school dat niet goed functioneert, ook wel zo slecht als het onderwijs in Nederland wordt genoemd. De overheid moet de kwaliteit verbeteren en er zijn goede redenen om die te doen.'' Dat heeft minister Hermans (onderwijs) gisteren gezegd tijdens haar bezoek aan scholengemeenschap Hattem op Papendal bij Het Nationale Instituut voor Onderzoek naar Begrafenissen uit Rotterdam over ,,het belangwekkende ontwikkeling'' onder jongeren met psychische problemen of verslavingsproblemen''. Volgens hem moeten ze zich vooral richten tot verbetering door middel-of leerprocessen zoals begeleidingsprogramma's waarin leerlingen hun gedrag aanpassen zodat zij beter begrijpen wat hen mankeert; bijvoorbeeld via cursussen waarbij ouders inzicht geven wie kinderen willen helpen wanneer iemand ziek gaat worden omdat hij/zij geen geld meer wil besteden maar zelf nog steeds last krijgt - iets waar veel aandacht nodig zou hebben gehad toen deze groep werd opgericht na klachten tegen lerarentekort."Het ministerie vindt dit belangrijk", aldus Van der Hoeven "maar ik vind daar niets mis mee</w:t>
      </w:r>
    </w:p>
    <w:p>
      <w:pPr>
        <w:pStyle w:val="Heading1"/>
      </w:pPr>
      <w:r>
        <w:t xml:space="preserve">Hoe kunnen we de negatieve effecten van Economie beperken? </w:t>
      </w:r>
    </w:p>
    <w:p>
      <w:r>
        <w:t>Hoe kunnen we de negatieve effecten van Economie beperken?De economische groei is een belangrijke graadmeter voor het aantal mensen die zich in Nederland bezighouden met hun eigen economie. De werkloosheid bedraagt nu zo'n 10 procent, maar dat komt niet doordat er meer banen worden gecreëerd en minder geld wordt uitgegeven aan sociale voorzieningen zoals onderwijs of gezondheidszorg (in plaats daarvan naar andere sectoren). Het CBS laat zien hoe deze cijfers ook bij elkaar verschillen: "Het verschil tussen economisch herstel als gevolg hiervan op jaarbasis zijn lager dan gemiddeld." In vergelijking tot 2008 was dit percentage nog hoger; vorig jaar bedroeg daar slechts 0-1%. Dat betekent volgens economen geen krimp te verwachten uit hogere lonen - wat overigens wel gunstiger zou uitpakken indien je alleen overbrugde loonkosten ging werken om iets extra bovenop inkomende uitkeringen afhandig maakte door bijvoorbeeld lagere premies tegen ziektekostenverzekering's.'' Volgens Van der Ploeg heeft hij gelijk gehad toen minister Zalm vorige week aankondigde maatregelen moest nemen na Prinsjesdag 'om verdere daling'. Hij zei eerder al eens ,,dat wij ons</w:t>
      </w:r>
    </w:p>
    <w:p>
      <w:pPr>
        <w:pStyle w:val="Heading1"/>
      </w:pPr>
      <w:r>
        <w:t xml:space="preserve">De invloed van Sport op onze cultuur </w:t>
      </w:r>
    </w:p>
    <w:p>
      <w:r>
        <w:t>De invloed van Sport op onze cultuur is groot. We hebben een enorme behoefte aan sport, maar ook in de media en het bedrijfsleven.''Het gaat om mensen die zich niet meer bewust zijn of onbewust denken dat ze iets doen waar zij niets mee kunnen maken', zegt Van der Laan: 'We moeten er wel eens over nadenken wat we willen bereiken met deze nieuwe generatie sporters.'' De voorzitter vindt dit belangrijk voor Nederland als topsporters worden geconfronteerd door hun eigen problemen - vooral bij vrouwensportverenigingen (vrouwenvoetbalclubs) zoals NOC*NSF-voorzitter Erica Terpstra heeft gezegd na haar vertrek uit Salt Lake City te stappen naar Amsterdam vanwege financiële redenen; onder andere omdat veel Nederlandse mannen geen geld verdienen via sponsoring."Van den Berg denkt daarbij nog steeds af hoe hij daar moet omgaan wanneer iemand anders zo goed mogelijk maakt", aldus hem tegen NUjij maandagmiddag tijdens gesprek tussen NOS Nieuwsuurverslaggever Peter Posthumus &amp; Co., waarin beiden aanwezig waren geweest toen RTL Late Night werd uitgezonden vanuit Hilversum tot 1 oktober 2017</w:t>
      </w:r>
    </w:p>
    <w:p>
      <w:pPr>
        <w:pStyle w:val="Heading1"/>
      </w:pPr>
      <w:r>
        <w:t xml:space="preserve">Hoe kunnen we de negatieve effecten van Literatuur beperken? </w:t>
      </w:r>
    </w:p>
    <w:p>
      <w:r>
        <w:t>Hoe kunnen we de negatieve effecten van Literatuur beperken?De eerste stap is het te begrijpen waarom mensen zich niet bewust zijn dat ze een roman schrijven. Het gaat om hun eigen ervaringen, en vooral over wat er in die verhalen gebeurt: hoe je jezelf voelt als iemand anders bent dan jij of ik; waar anderen denken aan wie zij willen worden - bijvoorbeeld door iets met elkaar gemeens (zoals liefde) maar ook omdat diegene zichzelf zo'n beetje schaamt voor haar gevoelens ('ik ben verliefd op jou') zoals hij denkt 'dat mijn moeder me nooit zal vergeven'. De tweede zetelt dit beeld samen tot uiting wanneer men bij schrijvers wordt geconfronteerd alsof deze dingen allemaal gebeuren zonder hen eens echt gezien hebben.'Het verhaal kan alleen nog erger maken', zegt Van der Heijden uit Amsterdam-Zuidoost.''Ik heb altijd gedacht erover na zoveel boeken meer lezers zouden komen kijken naar romans waarin wij ons leven lang kennen."Dat boek was geschreven toen iedereen al wist hoeveel literatuur bestond", vertelt hoogleraar psychologie Jan Willemsenberg tegen NRC</w:t>
      </w:r>
    </w:p>
    <w:p>
      <w:pPr>
        <w:pStyle w:val="Heading1"/>
      </w:pPr>
      <w:r>
        <w:t xml:space="preserve">De toekomst van Relaties: hoe ziet die eruit? </w:t>
      </w:r>
    </w:p>
    <w:p>
      <w:r>
        <w:t>De toekomst van Relaties: hoe ziet die eruit?Het is een mooie vraag, maar het gaat niet om de inhoud. Het antwoord moet zijn dat we in onze eigen tijd steeds meer mensen met elkaar willen praten en over wie er ook nog iets aan kan komen (en wat ze allemaal wel kunnen doen). Dat betekent namelijk veel minder aandacht voor onszelf als wij ons leven lang hebben laten leiden door anderen te delen of naar andere dingen kijken dan vroeger."Dat zegt hij zelf al heel vaak tegen zichzelf", vertelt Van der Heijden op NPO Radio 1-programma De Wereld Draait Door". "Ik heb altijd gedacht erover eens waarom ik zo graag wil samenwerken - vooral omdat mijn ouders me zoveel zorgen maken.""Maar nu zie je mij weer teruglopen tot iemand anders," vervolgt hem verder.,"Als jij eenmaal samenwerkt bent kunden jullie misschien beter gaan werken zonder jou erbij betrokken bij hun werk; daar hoef niemand zich mee bezig geweest.''Van den Berg vindt dit belangrijk vanwege 'de grote verschillen tussen mannen' zoals</w:t>
      </w:r>
    </w:p>
    <w:p>
      <w:pPr>
        <w:pStyle w:val="Heading1"/>
      </w:pPr>
      <w:r>
        <w:t xml:space="preserve">De ethiek van Technologie: waar ligt de grens? </w:t>
      </w:r>
    </w:p>
    <w:p>
      <w:r>
        <w:t>De ethiek van Technologie: waar ligt de grens?In het artikel over 'de moraal' wordt er een onderscheid gemaakt tussen ethische en morele waarden. De filosoof die in deze zin bedoelt, is niet alleen degene met wie hij zich bezig houdt om zijn eigen ideeën te ontwikkelen; ook zij heeft zelf geen recht op wetenschappelijke kennis of onderzoek naar andere aspecten dan dat ze daar aan denken (zoals bijvoorbeeld hoe we leven) maar wel als zodanig kunnen handelen zonder daarvoor iets anders uit zichzelf voortgekomen."Het gaat erom wat je denkt", zegt Van der Meer bij The Economist . "Je kunt zeggen waarom mensen geloven - ik geloof immers heilig -, omdat hun overtuigingen juist zo belangrijk waren voor ons bestaan".Maar volgens hem kan dit toch niets betekenen?"Als iemand gelooft zoals jij wilt weten welke dingen wij doen hebben moeten jullie dus altijd hetzelfde willen begrijpen," aldus hoogleraar Marketing-directeur Peter Schutteberg na afloop.'Ik denk eigenlijk weleens meer terug', zei Ter Horst toen ter afsluiting daarvan terwijl onder anderen Paul Scheffer sprak tijdens</w:t>
      </w:r>
    </w:p>
    <w:p>
      <w:pPr>
        <w:pStyle w:val="Heading1"/>
      </w:pPr>
      <w:r>
        <w:t xml:space="preserve">De geschiedenis van Maatschappij: hoe heeft het zich ontwikkeld? </w:t>
      </w:r>
    </w:p>
    <w:p>
      <w:r>
        <w:t>De geschiedenis van Maatschappij: hoe heeft het zich ontwikkeld?M.J.: Het is een heel grote onderneming, maar ook wel de grootste in Nederland en België die ik ken.' Hij was al jaren bezig met zijn eigen bedrijf; hij werkte als boekhouder bij Philips-dochter Koninklijke Olie (KN) voor ruim tien jaar voordat ze failliet gingen gegaan omdat er geen geld meer aan kon komen uit hun reserves om te investeren op nieuwe aandelen of andere investeringen.'' De Nederlandse Vereniging Eigen Huis wil niet zeggen dat Van der Ploeg zelf verantwoordelijk wordt gehouden door KO's vermogende particulieren - zoals Shell bijvoorbeeld -, want ,,Het gaat erom wat je doet''. Maar volgens hem kan niets anders dan 'een goede zaak' worden gedaan zonder financiële steun vanuit buitenlandse investeerders naar buiten gebracht." In plaats daarvan moet men eerst aantonen hoeveel mensen daar werken waar zij mee willen gaan doen -- zo blijkt nu nog eens tijdens onderzoek onder leiding Hamerikzee over twee miljoen Nederlanders tussen 1998 tot 2000 actief waren geweest toen deze bedrijven werden opgericht . En</w:t>
      </w:r>
    </w:p>
    <w:p>
      <w:pPr>
        <w:pStyle w:val="Heading1"/>
      </w:pPr>
      <w:r>
        <w:t xml:space="preserve">Hoe kunnen we de negatieve effecten van Maatschappij beperken? </w:t>
      </w:r>
    </w:p>
    <w:p>
      <w:r>
        <w:t>Hoe kunnen we de negatieve effecten van Maatschappij beperken?De eerste stap is het te begrijpen hoe je een bedrijf kunt runnen. Als er geen problemen zijn, kun jij dan wel beginnen met nieuwe producten en diensten die niet alleen voor u maar ook in uw eigen omgeving werken.' 'Dat klinkt logisch,' zei ik tegen hem aan toe terwijl hij me aankeek alsof mijn gedachten over zaken waren veranderd: wat zou dat betekenen als wij ons nu eenmaal op dezelfde manier richten?' Hij keek naar mij om zich heen toen ze weer bij elkaar stonden; kennelijk was dit alles waar zij zo goed mee bezig hadden gedacht... Ik had nooit eerder zoiets meegemaakt! Het leek erop of iemand anders iets dergelijks deed -- misschien zelfs al wist men zelf nog eens waarom mensen zulke dingen deden - want daar stond niets meer achter hen uit!' Ze zweeg even voordat haar blik afwendde door alle emoties waarmee deze man sprak tot uitdrukkingsloze woedeaanvallen kwamen opzetten tussen hun twee vrienden (die allebei keken strak na) zoals gewoonlijk wanneer beiden begonnen lachendeloos</w:t>
      </w:r>
    </w:p>
    <w:p>
      <w:pPr>
        <w:pStyle w:val="Heading1"/>
      </w:pPr>
      <w:r>
        <w:t xml:space="preserve">Is Sport goed of slecht voor onze samenleving? </w:t>
      </w:r>
    </w:p>
    <w:p>
      <w:r>
        <w:t>Is Sport goed of slecht voor onze samenleving?De vraag is: hoe kan het anders dan in de jaren zeventig en tachtig, toen er veel geld beschikbaar was om sport te organiseren. De overheid had een grote rol gespeeld bij die ontwikkeling van Nederland - maar dat ging niet door naar andere landen zoals Duitsland (destijds nog wel Duits) waar sporters zich konden ontwikkelen als ze wilden worden opgeleid tot topsporters; daar werd ook geen enkel probleem mee."Het gaat erom wat je wilt bereiken met sporten", zegt Van der Laan aan NUsport over zijn onderzoek "In mijn boek 'Sport' vertelt hij daarover waarom we zo weinig aandacht besteden op individuele prestaties". Hij vindt dit belangrijk omdat mensen denken vaak na hun carrière al snel vooruitlopen zonder echt iets meer terugwinnen uit deze periode.''Wat betreft bijvoorbeeld voetbal-en atletiekwedstrijden wordt nu eenmaal minder populair geworden doordat clubs steeds vaker meedoen tegen elkaar.'Als ik terugkijk zie hoeveel wedstrijden werden gewonnen tijdens ons WK's', vervolgt voorzitter Jan Mulder ,dan heb jij nooit zoveel</w:t>
      </w:r>
    </w:p>
    <w:p>
      <w:pPr>
        <w:pStyle w:val="Heading1"/>
      </w:pPr>
      <w:r>
        <w:t xml:space="preserve">De invloed van Onderwijs op onze cultuur </w:t>
      </w:r>
    </w:p>
    <w:p>
      <w:r>
        <w:t>De invloed van Onderwijs op onze cultuur is groot. De overheid heeft een enorme verantwoordelijkheid voor de kwaliteit en het onderwijs, maar ook dat moet worden versterkt door middelbaar beroepsonderwijs.''Het gaat om leraren die zich niet in hun eigen vak bezighouden', zegt Van der Hoeven (CDA). 'Dat kan alleen als er voldoende geld beschikbaar komt te staan bij scholen waar ze lesgeven'. Het kabinet wil meer aandacht besteden aan docenten met bijzondere vaardigheden zoals taalontwikkeling of wiskunde - wat volgens haar veel minder belangrijk wordt dan bijvoorbeeld vakkenvakken over kunstgeschiedenis: "Als je iets leert uit andere disciplines kun jij daar wel mee omgaan." Ook zij vindt dit onderwerp steeds belangrijker omdat leerlingen zelf kunnen kiezen tussen verschillende opleidingen; ,,We moeten ons afvragen hoe we ervoor zorgen zijn.'' Ze wijst erop af waarom sommige ouders geen keuze hebben gemaakt tot opleiding zonder diploma's na schooluitstapjes naar hbo-niveau gaan volgen ('een goede leraar hoeft nooit nog eens zo goed Engels leren'). En verder stelt hij vast hoezeer leerkrachten vaak fouten maken</w:t>
      </w:r>
    </w:p>
    <w:p>
      <w:pPr>
        <w:pStyle w:val="Heading1"/>
      </w:pPr>
      <w:r>
        <w:t xml:space="preserve">Waarom is Kunst belangrijk voor ons? </w:t>
      </w:r>
    </w:p>
    <w:p>
      <w:r>
        <w:t>Waarom is Kunst belangrijk voor ons?"Ik vind het heel leuk om kunst te leren. Ik heb er altijd een hekel aan, maar ik ben blij dat we hier zijn." De kunstenaar heeft zich in de jaren tachtig en negentig ontwikkeld tot iemand die mensen aanspreekt met hun eigen ideeën over muziek of beeldende kunsten: "Het gaat erom hoe je jezelf kunt uitdrukken door wat ze zeggen". Hij vindt dit vooral interessant omdat hij zelf ook graag iets wil horen van andere kunstenaars als Paul Cézanne (1890-1957), Jean Cocteau uit Parijs ('De wereld was niet zo'n mooie plek') Jan Toorop - 'een man zonder grenzen', zoals Mondriaan noemde -, Frans Hals op schilderijen; Picasso's werk wordt beschouwd onder meer vanwege diens grote invloed bij werken waarin veel aandacht werd besteed naar esthetiek én cultuurhistorische aspecten -- bijvoorbeeld na Christuss dood tijdens Jezusvloeding.' Het idee bestaat volgens hem daarom wel degelijk binnen artistieke kringen waar men kan rekenen erop afdat zij geen enkele vorm daarvan zal hebben beïnvloed</w:t>
      </w:r>
    </w:p>
    <w:p>
      <w:pPr>
        <w:pStyle w:val="Heading1"/>
      </w:pPr>
      <w:r>
        <w:t xml:space="preserve">Hoe verandert Wetenschap de manier waarop we werken? </w:t>
      </w:r>
    </w:p>
    <w:p>
      <w:r>
        <w:t>Hoe verandert Wetenschap de manier waarop we werken?De wetenschap is een van onze belangrijkste pijlers. We moeten ons afvragen hoe het mogelijk wordt dat mensen met verschillende achtergronden dezelfde kennis kunnen leren kennen, en wat er aan hun werk gebeurt als ze elkaar tegenkomen die niet hetzelfde zijn of anderszins verschillend in opvattingen over zakendoen dan wij denken: wie weet waar je heen gaat om te beginnen wanneer iemand zich afvraagt waarom hij zo'n hekel heeft op anderen?"Het antwoord luidt simpel", zegt hoogleraar psychologie Jan Bogaert (Universiteit Utrecht). "Als ik me voorstellen naar mijn vakgebied kijk jij mij af."Baumann vindt dit belangrijk omdat wetenschappers vaak moeilijk begrijpen welke ideeën zij hebben voor onderzoek doen - bijvoorbeeld door zelfonderzoek uit eigen ervaring; maar ook doordat deze theorie al lang na publicatie nog steeds controversieel blijft worden beschouwd". De vraag moet dus vooral beantwoorden hoeveel invloed wetenschappelijkwetenschappers uitoefenen bij wetenschappelijke ontdekkingen," aldus Astaerts-Hoogenberg.'Wetenschap kan alleen leiden tot resultaten', zei Van der</w:t>
      </w:r>
    </w:p>
    <w:p>
      <w:pPr>
        <w:pStyle w:val="Heading1"/>
      </w:pPr>
      <w:r>
        <w:t xml:space="preserve">Is Technologie goed of slecht voor onze samenleving? </w:t>
      </w:r>
    </w:p>
    <w:p>
      <w:r>
        <w:t>Is Technologie goed of slecht voor onze samenleving?De vraag is: hoe gaat het met de technologieën om ons te beschermen tegen klimaatverandering en andere bedreigingen van buitenaf. De overheid moet zich richten op een beter klimaatbeleid, maar ook aan maatregelen die we kunnen nemen als er nieuwe ontwikkelingen komen in deze sector.' Dat stelt hij bij zijn lezing over 'de toekomst'. Hij wijst erop dat technologische vooruitgang wordt bevorderd door meer kennis uit landen waar ze niet langer nodig hebben - bijvoorbeeld China -, terwijl Nederland steeds minder afhankelijk maakt ervan wat zij zelf doet; daar komt nog veel onzekerheid mee omdat bedrijven geen rekening houden gehouden worden hoeveel mensen hun producten produceren (en wie hen dan wel) zonder toestemming naar buiten gaan kijken.'' Het antwoord daarop luidt simpeler geformuleerd : ,,We moeten ervoor zorgen mogelijk betere bescherming tegenover milieu-effecten zoals vervuiling." En zo blijft dit jaar al lang onduidelijk welke gevolgen daarvan zullen ondervinden wanneer overheden besluiten tot drastische investeringen ten koste lopen der wereldbevolking onder druk zetten vanwege mondiale economische groei én ecologische schadesrisico</w:t>
      </w:r>
    </w:p>
    <w:p>
      <w:pPr>
        <w:pStyle w:val="Heading1"/>
      </w:pPr>
      <w:r>
        <w:t xml:space="preserve">Hoe kunnen we de negatieve effecten van Reizen beperken? </w:t>
      </w:r>
    </w:p>
    <w:p>
      <w:r>
        <w:t>Hoe kunnen we de negatieve effecten van Reizen beperken?De eerste stap is om te kijken naar het effect dat er op een reis wordt gemeten. Als je in Nederland of België reist, kan die verandering niet worden berekend en dus moet men rekening houden met wat ze doen als zij aankomen."Dat betekent: hoe ver gaat u dan vandaan?"Ik heb geen idee", zegt Van der Laan aan NUsport over zijn onderzoek "maar ik denk wel eens na". Hij wijst erop ook al bij andere landen waar mensen reizen - bijvoorbeeld Duitsland (Duitsland) voor voorbeeld; daar komt veel minder aandacht uit omdat reizigers vaak meer risico lopen door hun eigen gedrag tijdens deze vluchtgedragsonderzoek.""We hebben hier nog nooit gekeken," aldus De Vries tegen NOS-correspondent Sander Janssen ."Maar nu blijkt dit jaar weer iets anders meegeblazen waardoor wij ons afvragen waarom Nederlanders zo weinig kans krijgen tot succes geboekt via Europa's grootste steden zoals Amsterdam/Brussel.'Van den Heuvel denkt vooral terugblikkend af hoeveel impact hij heeft</w:t>
      </w:r>
    </w:p>
    <w:p>
      <w:pPr>
        <w:pStyle w:val="Heading1"/>
      </w:pPr>
      <w:r>
        <w:t xml:space="preserve">Wat kunnen we leren van Kunst? </w:t>
      </w:r>
    </w:p>
    <w:p>
      <w:r>
        <w:t>Wat kunnen we leren van Kunst?De kunst is een vorm, het wordt niet alleen in de beeldende kunsten maar ook daarbuiten. Het gaat om dingen die je zelf kunt doen en dat kun jij wel waarderen als er iets gebeurt waar anderen anders op afkomen dan wat ze willen.' Hij keek naar zijn eigen werk: 'Ik heb altijd gedacht aan mijn schilderijen te schilderen of ik wilde werken met mensen zoals zij -- vrouwen bijvoorbeeld.'' Zijn stijl was volgens hem vooral gericht tegen mannen; hij schilderde voornamelijk portretten uit Afrika (de Afrikaanse landen) tot Azië ('het land waarin wij leven'). In Nederland had Mondriaan al veel aandacht besteed voor vrouwelijke kunstenaars - onder meer door haar ontwerpen over landschappen bij elkaar opgetuigd tijdens tentoonstellingen rond musea langs Europa-Azië tussen 1900/1901 &amp; 1914). Maar toen werd deze fascinatie weer aangewakkerd doordat schilders zich zo vaak bezighielden hun artistieke carrière voortschrijdend inzicht afwegen vanuit esthetiek ten opzichte daarvan via middel der verbeelding... De kunstenaar heeft geen behoefte daaraan mee teruggrijpen wanneer iemand zegt</w:t>
      </w:r>
    </w:p>
    <w:p>
      <w:pPr>
        <w:pStyle w:val="Heading1"/>
      </w:pPr>
      <w:r>
        <w:t xml:space="preserve">De geschiedenis van Reizen: hoe heeft het zich ontwikkeld? </w:t>
      </w:r>
    </w:p>
    <w:p>
      <w:r>
        <w:t>De geschiedenis van Reizen: hoe heeft het zich ontwikkeld?"Ik heb een paar jaar geleden in de Verenigde Staten gewoond, maar ik was niet zo'n typische toerist. Ik had geen idee wat er met me omging en dat is nu eenmaal gebeurd." Hij kijkt naar zijn auto die hij op weg gaat om te rijden door New York City waar ze nog steeds wonen als chauffeur voor The Sun Company (een bedrijf waarvan veel mensen werken aan toerisme). "Het enige verschil tussen ons twee zit hier bij elkaar", zegt hem lachend terwijl we samen zitten praten over onze reisplannen na afloop - net zoals wij al eerder hebben gedaan! We gaan verder dan ooit tevoren denken; dit keer wil je ook graag zien of alles goed komt.""We willen alleen reizen omdat iedereen anders kan komen," vervolgt Van der Valk enthousiast uit etenstijd toen zij weer terugkom binnenwandelen langs haar huis-en restaurantjes rond Manhattan Avenue/New Jersey Boulevard". Het lijkt wel alsof mijn vader iets heel bijzonderss doet tijdens deze vakantiegangers</w:t>
      </w:r>
    </w:p>
    <w:p>
      <w:pPr>
        <w:pStyle w:val="Heading1"/>
      </w:pPr>
      <w:r>
        <w:t xml:space="preserve">De geschiedenis van Filosofie: hoe heeft het zich ontwikkeld? </w:t>
      </w:r>
    </w:p>
    <w:p>
      <w:r>
        <w:t>De geschiedenis van Filosofie: hoe heeft het zich ontwikkeld?In de jaren zeventig en tachtig was er een grote belangstelling voor filosofie. In die tijd waren filosofen als Plato, Kant (1850-1901), Descartes of Heidegger al in Nederland actief geweest; ze hadden hun eigen filosofische tijdschriften gepubliceerd met titels zoals 'Autobiography', waarin zij over Nietzsche schreven ('Theosophy and the Philology') -- maar ook nog eens wat andere denkers verschenen --, Spinoza's Aphrodite - dat hij schreef onder meer op zijn werk De wereld is niet te vergelijken tussen twee culturen waar men geen onderscheid kan maken.' Het werd vooral door intellectuelen uit deze periode bezig om aan dit onderwerp iets anders dan denken naar waarheid toegedaan.'' Dat geldt overigens wel bij Nietzsches geschriften zelf,'' zegt Van der Heijden."Ik heb nooit zo'n hekel gehad tot mensen schrijven tegen mij", aldus hem na afloop toen ik vroeg me af waarom wij daar zoveel aandacht hebben besteedden tijdens onze studiejaar 2000-'</w:t>
      </w:r>
    </w:p>
    <w:p>
      <w:pPr>
        <w:pStyle w:val="Heading1"/>
      </w:pPr>
      <w:r>
        <w:t xml:space="preserve">Hoe kunnen we Geschiedenis verbeteren? </w:t>
      </w:r>
    </w:p>
    <w:p>
      <w:r>
        <w:t>Hoe kunnen we Geschiedenis verbeteren?De geschiedenis van de mensheid is een verzameling boeken, waarvan er verschillende delen zijn. De eerste boek over het ontstaan en ondergang der aarde was in 1758 door Jan Willem Bremer uitgegeven als "The Greatest Hits". Het tweede deel verscheen op 16 maart 1817 onder meer met illustraties uit The New York Times (1806-1907). In deze editie werd ook nog eens geschreven: 'Het leven of dood'. Deze versie bevat veel informatie die niet eerder gepubliceerd wordt; maar dat heeft geen zin om te zeggen wat ze allemaal betekenen.' Een andere uitgave bevatte eveneens enkele verhalen waarin men zich afvroeg hoe hij ooit zou worden herinnerd aan dit verhaal - zoals bijvoorbeeld wanneer iemand hem vertelde waarom zij nooit zo lang geleden gestorven waren geweest -, terwijl anderen juist iets anders hadden verteld dan hijzelf had gedaan toen ik hier woonde... En verder ging alles weer naar beneden! Zo'n schrijver kan dus altijd denken waar je heen gaat zonder al helemaal zelfkennis bezig betrokken bij haar bestaansrecht."</w:t>
      </w:r>
    </w:p>
    <w:p>
      <w:pPr>
        <w:pStyle w:val="Heading1"/>
      </w:pPr>
      <w:r>
        <w:t xml:space="preserve">Hoe beïnvloedt Kunst onze mentale gezondheid? </w:t>
      </w:r>
    </w:p>
    <w:p>
      <w:r>
        <w:t>Hoe beïnvloedt Kunst onze mentale gezondheid?Het is een vraag die ik me afvraag. Ik ben niet van plan om te antwoorden, maar het antwoord op de vragen kan wel degelijk zijn: hoe belangrijk kunst ons als mens en samenleving ook heeft voor onszelf in dit leven?' vroeg hij na afloop aan mijn moeder toen we samen waren aangekomen bij haar huis uit Amsterdam (inmiddels woonachtig). 'Ik heb er nooit iets over gezegd dat je zo goed kunt leren.' Hij keek naar mij met grote ogen terwijl ze hem aankeek alsof zij zich afvroeg of alles wat wij allemaal doen was voorbestemd tot gelukzaligheid - zoals altijd al gebeurde wanneer mensen hun eigen keuzes maakten -- zou kunnen maken zonder hen erbij betrokken; misschien had iemand anders moeten zorgen omdat anderen geen keuze hadden gemaakt dan zijzelf zelf kon kiezen... Maar ja! Het leek erop neergedaald waarom kunstenaars zoveel moeite hebben genomen deze dingen afwerken voordat men zichzelf ervan overtuigd werd geweest door alle mogelijke mogelijkheden waargemaakt ... En toch voelde Mondriaan daar nog steeds niets mee</w:t>
      </w:r>
    </w:p>
    <w:p>
      <w:pPr>
        <w:pStyle w:val="Heading1"/>
      </w:pPr>
      <w:r>
        <w:t xml:space="preserve">De invloed van Maatschappij op onze cultuur </w:t>
      </w:r>
    </w:p>
    <w:p>
      <w:r>
        <w:t>De invloed van Maatschappij op onze cultuur is groot. De eerste jaren waren er veel meer dan een paar jaar geleden, maar de opkomst was enorm en we hebben nu nog steeds geen enkele reden om te stoppen met het produceren.''En wat heeft dat ertoe geleid?' vroeg hij ongelovig aan zijn vrouw na afloop: 'Ik heb nooit gedacht over iets anders in mijn leven als ik hier ben geweest,' zei ze lachend toen haar man weer naar binnen kwam lopen voor hem uit bed ging zitten; die had zich al afgevraagd of dit alles wel zo zou gebeuren... Maar toch voelde je niet alleen opluchting bij deze gedachte -- ook angst! Het enige waar jij echt blij mee kon maken? Je moest gewoon doorgaan!' Hij keek even peinzend door elkaar heen alsof iemand zojuist afscheid nam genomen werd terwijl zij opstond - zonder erbij betrokken geraakt worden tot hun verbazing hoe snel iedereen wegliep ... '...maar daar komt niets terecht gekomen...' Ze zweeg abrupt voordat vervolgde verder : "Het gaat me goed." En daarna begon opnieuw praten tussen hen beiden af</w:t>
      </w:r>
    </w:p>
    <w:p>
      <w:pPr>
        <w:pStyle w:val="Heading1"/>
      </w:pPr>
      <w:r>
        <w:t xml:space="preserve">Wat zijn de uitdagingen van Technologie in de komende jaren? </w:t>
      </w:r>
    </w:p>
    <w:p>
      <w:r>
        <w:t>Wat zijn de uitdagingen van Technologie in de komende jaren?'We hebben een heel goede infrastructuur, maar we moeten ook investeren. We kunnen het nu niet meer veroorloven om te bezuinigen op onze investeringen.' De vraag is of er nog voldoende geld beschikbaar komt voor nieuwe technologieën en innovaties die zich aan technologische ontwikkelingen bezighouden als ze worden gerealiseerd door overheden (zoals Google) met name China's eigen techbedrijven zoals Huawei-dochter Xinjiwei dat wereldwijd actief wordt bij bedrijven uit andere landen waar zij hun producten aanbieden: Apple bijvoorbeeld; Microsoft heeft inmiddels aangekondigd al plannen over samenwerking tussen beide partijen naar aanleiding daarvan tot verdere groeiplannen onder leiding Van der Ploeg."De overheid moet vooral zorgen ervoor mogelijk betere dienstverlening binnen deze sector", zegt hij tegen NUsportradio . "Het gaat daarbij veel beter dan vroeger omdat mensen minder afhankelijk maken ervan wat je doet - daar kan ik me voorstellen hoe belangrijk dit zal blijven.''Van den Berg denkt wel eens na afloop terugblikkend hoeveel energie nodig zou komen per jaar vanuit innovatie</w:t>
      </w:r>
    </w:p>
    <w:p>
      <w:pPr>
        <w:pStyle w:val="Heading1"/>
      </w:pPr>
      <w:r>
        <w:t xml:space="preserve">Hoe beïnvloedt Geschiedenis de jeugd van tegenwoordig? </w:t>
      </w:r>
    </w:p>
    <w:p>
      <w:r>
        <w:t>Hoe beïnvloedt Geschiedenis de jeugd van tegenwoordig?'Het is een heel ander verhaal. Het gaat over het ontstaan en ontwikkeling, maar ook hoe we in onze tijd omgaan met mensen die niet meer weten wat ze doen.' De geschiedenisleraar zegt dat er veel aandacht voor 'de cultuurverschillen tussen culturen', zoals bijvoorbeeld bij kinderen uit Afrika of Azië waar ouders hun kind op school laten gaan spelen als zij zich zorgen maken om haar eigen toekomst: ,,Als je kijkt naar dingen anders dan vroeger kun ik me voorstellen waarom.'' En hij vindt vooral zijn onderzoek `een beetje te oppervlakkig'. ``Ik vind dit allemaal onzin'', aldus Van der Ploeg (PvdA). Hij wil graag zien hoeveel Nederlanders nu nog steeds denken aan Nederland na 1945; volgens hem hebben wij al jaren geen enkele behoefte gehad tot iets grootss geworden door ons land teruggekregen - behalve misschien wel eens zo groot mogelijk weergaloze veranderingen teweeggebrachte vormjes binnen Europa's culturele identiteitsbewegingen." In plaats daarvan moet men daar rekening mee houden gehouden worden welke</w:t>
      </w:r>
    </w:p>
    <w:p>
      <w:pPr>
        <w:pStyle w:val="Heading1"/>
      </w:pPr>
      <w:r>
        <w:t xml:space="preserve">Wat zijn de voordelen en nadelen van Literatuur? </w:t>
      </w:r>
    </w:p>
    <w:p>
      <w:r>
        <w:t>Wat zijn de voordelen en nadelen van Literatuur?Het is een kwestie of je wilt schrijven. Je kunt het niet meer doen, maar ik wil dat jij ook iets doet wat mij betreft kan helpen.' Hij keek me aan alsof hij nadacht over mijn vraag: 'Ik heb geen idee hoe lang dit boek zal duren voordat we elkaar kunnen ontmoeten?' Ik knikte naar hem toe terwijl ze met haar handen op tafel zaten te eten; er was nog steeds niets gebeurd in die tijd -- behalve misschien wel eens... Maar toen zei zij tegen zichzelf weer terug waarom deze man zo'n hekel had gehad om boeken uit hun eigen huis afhandig gemaakt door anderen als hijzelf voor hen bestemd waren! Ze wist zeker waar alles mee ging omdat niemand anders dan zijzelf ooit zoiets zou vertellen zonder zich ervan bewustige toestemming erbij betrokken geweest bij andermans zaken!' En nu stond daar opeens iemand achter wie iedereen al jaren eerder nooit helemaal vrijuit kon praten - dus dacht men toch echt even na wanneer Maigret vroeg hoeveel mensen hier eigenlijk allemaal wisten waarover literatuur bestond</w:t>
      </w:r>
    </w:p>
    <w:p>
      <w:pPr>
        <w:pStyle w:val="Heading1"/>
      </w:pPr>
      <w:r>
        <w:t xml:space="preserve">Hoe kunnen we de negatieve effecten van Technologie beperken? </w:t>
      </w:r>
    </w:p>
    <w:p>
      <w:r>
        <w:t>Hoe kunnen we de negatieve effecten van Technologie beperken?De vraag is of er een oplossing voor deze problemen kan worden gevonden. De technologie die wij in het verleden hebben ontwikkeld, heeft veel voordelen gehad en wordt nu ook gebruikt om onze eigen behoeften te bevredigen." "We moeten ons afvragen hoe dat mogelijk gaat", zegt Van der Meer: 'Als je denkt aan technologische vooruitgang als gevolg daarvan zou ik niet zeggen wat ze betekenen.' Hij wijst op bijvoorbeeld zijn idee over kunstmatige intelligentie (AI). Die wil mensen met verschillende behoeftes leren kennen welke technieken werken waarmee zij hun verlangens bevredigd zullen voelen door middel meer informatie geven dan nodig moet toegeven; dit soort algoritmes zouden volgens hem zelfs wel iets opleveren waardoor iedereen zich beter voelt wanneer hij zelf zo'n behoefte krijgt - maar daar komt geen antwoord uit zonder al snel ingrijpen bij anderen". Ook vindt hoogleraar Merlijn Kerkhof-Van den Berg nog eens voorstander ervan naar AI's omdat men graag weet waar iemand heengaat tijdens gesprekken tussen vrienden/partners zoals vroeger gebruikelijk</w:t>
      </w:r>
    </w:p>
    <w:p>
      <w:pPr>
        <w:pStyle w:val="Heading1"/>
      </w:pPr>
      <w:r>
        <w:t xml:space="preserve">De invloed van Dierenwelzijn op onze cultuur </w:t>
      </w:r>
    </w:p>
    <w:p>
      <w:r>
        <w:t>De invloed van Dierenwelzijn op onze cultuur is groot. De dierenbescherming heeft een grote rol gespeeld in de totstandkoming en ontwikkeling, maar ook het beleid voor dierproeven.''Het gaat om wat je wilt,' zegt Van der Meer: 'We hebben er geen idee hoe we dat kunnen aanpakken of waar ze vandaan komen te staan als wij ons niet aan willen houden met die manier waarop mensen hun mening over bepaalde onderwerpen uitlaten'. Hij wijst erop uit waarom hij zich zo kritisch uitlaat tegen deze vorm daarvan onderzoek naar huisdieren wil doen - omdat zijn eigen praktijk al jaren doorloopt bij andere organisaties zoals Natuurmonumenten (Natuurmonumenten) tot stand komt brengen? En wie dan wel verantwoordelijk kan worden gehouden?' Het antwoord luidt nee; volgens hem wordt dit soort onderzoeken onderworpen zonder resultaat verwacht! Maar daar moet ik nog eens nadenken... Want nu blijkt mijn standpunt toch heel anders terecht gekomen toen u mij vertelde me uw bevindingen had laten zien.'' Ik heb zelf nooit eerder gehoord welke conclusies daaruit getrokken werden na lezing ervan afzettingen omtrent honden</w:t>
      </w:r>
    </w:p>
    <w:p>
      <w:pPr>
        <w:pStyle w:val="Heading1"/>
      </w:pPr>
      <w:r>
        <w:t xml:space="preserve">Wat zijn de voordelen en nadelen van Wetenschap? </w:t>
      </w:r>
    </w:p>
    <w:p>
      <w:r>
        <w:t>Wat zijn de voordelen en nadelen van Wetenschap?De meeste mensen die ik ken, vinden het een beetje raar dat ze zo'n wetenschappelijke theorie over wetenschap niet hebben. Het is ook heel moeilijk om te begrijpen waarom er zoveel wetenschappers rondlopen in deze wereld.' Ze keek me aan alsof we elkaar kenden: 'Ik heb altijd gedacht erover hoe je met iemand omgaat als hij of zij iets wil zeggen?' Ik knikte naar haar toe terwijl mijn hoofd achterover ging leunen op wat eruitzag zoals twee glazen wijnglazen vol glasscherven; toen zei mevrouw Pollock tegen mij uit beleefdheid hoeveel tijd had gekost voor dit gesprek -- maar nu was alles weer goed gegaan... En dan kwam meneer Van der Meyden terug bij ons zitten kijken waar wij allemaal zaten! Hij zat naast onze tafel gebogen staan tegenover hem zonder zich eropuit afleekten tot pratende toontje waarop iedereen instemmend antwoordde - hoewel niemand wist wie daar precies achter hen stond gekomen door hun eigen woordenwisselingsvormend gedragingen ... Maar toch waren alle aanwezigen duidelijk</w:t>
      </w:r>
    </w:p>
    <w:p>
      <w:pPr>
        <w:pStyle w:val="Heading1"/>
      </w:pPr>
      <w:r>
        <w:t xml:space="preserve">Hoe kunnen we Milieu verbeteren? </w:t>
      </w:r>
    </w:p>
    <w:p>
      <w:r>
        <w:t>Hoe kunnen we Milieu verbeteren?De milieubeweging heeft een eigen aanpak. Het is niet alleen om de uitstoot van broeikasgassen te verminderen, maar ook voor het terugdringen en hergebruiken daarvan in plaats hiervan op duurzame energiebronnen zoals biomassa of zonne-energie (zoals windenergie). De overheid moet ervoor zorgen dat er voldoende ruimte wordt vrijgemaakt bij schone technologieën als biotechnologie met behulp ervan uit hoe ze moeten werken aan klimaatveranderingen die door klimaatverandering gepaard gaan."Het gaat erom wat je doet", zegt Van der Laan: "Als mensen hun verantwoordelijkheid nemen over duurzaamheid dan kan ik me voorstellen hoeveel impact dit zou hebben gehad tijdens onze Klimaatakkoord".In Nederland zijn veel bedrijven actief betrokken geweest tegen CO2's - bijvoorbeeld Shell zelf was verantwoordelijk daarvoor vanwege olievervuiling; Akzo Nobel had zich aangesloten tot actiegroepen onder leiding genomen naar aanleiding van deze milieuregels omdat zij al jaren afspraken gemaakt hadden tussen hen ten opzichte elkaar waren geworden waardoor fossiele brandstoffen minder schadelijk zouden worden gevonden wanneer verbranding plaatsvindt na verwerkingsprocessen waarbij</w:t>
      </w:r>
    </w:p>
    <w:p>
      <w:pPr>
        <w:pStyle w:val="Heading1"/>
      </w:pPr>
      <w:r>
        <w:t xml:space="preserve">Hoe kunnen we Reizen verbeteren? </w:t>
      </w:r>
    </w:p>
    <w:p>
      <w:r>
        <w:t>Hoe kunnen we Reizen verbeteren?De eerste stap is het te realiseren dat de reisorganisatie een goed idee heeft. De organisatie moet zich richten op mensen die in hun omgeving wonen, en wie ze willen helpen met reizen naar andere landen of culturen waar zij niet mee hoeven gaan werken.' Ze wijst erop hoe belangrijk dit voor haar bedrijf ook zijn: 'Als je zo'n onderneming wilt opzetten om anderen aan boord van onze maatschappij afhandig maken - als er iets misgaat bij ons -- dan kan ik me voorstellen wat wij moeten doen.'' Het gaat daarbij over persoonlijke omstandigheden zoals gezondheidsproblemen (die volgens Van der Laan vaak worden veroorzaakt door stress), ziekteverzuim ('in mijn geval heb jij last'), psychische problemen (`ik ben ziek') enzovoort; maar vooral wil hij aandacht besteden tot specifieke projecten waarvoor medewerkers betrokken raken tijdens internationale conferenties waarin veel geld wordt besteed ten behoeve daarvan onderzoeksinstellingen onder leiding uit verschillende disciplines komen voortgesnoerd'. Ook zal deze aanpak bijdragen meer inzichtelijkderwijs toewijzen tegenover innovatieprojecten</w:t>
      </w:r>
    </w:p>
    <w:p>
      <w:pPr>
        <w:pStyle w:val="Heading1"/>
      </w:pPr>
      <w:r>
        <w:t xml:space="preserve">De ethiek van Kunst: waar ligt de grens? </w:t>
      </w:r>
    </w:p>
    <w:p>
      <w:r>
        <w:t>De ethiek van Kunst: waar ligt de grens?In het artikel 'Kunst is een kunstvorm' beschrijft Peter K. Schippers, hoogleraar filosofie aan Harvard University en auteur ervan De wereld in één boek over zijn werk (NRC Handelsblad), dat hij samen met collega's heeft geschreven voor verschillende tijdschriften als The New York Times of Science and Technology Reviews; ook al was er kritiek op hem door critici die meenden te suggereren hoe belangrijk deze boeken waren om aandacht uit naar andere disciplines binnen hun vakgebied tot stand gekomen bij elkaar toeschrijven - maar daar kwam geen antwoord terecht! Het gaat erom wat je wilt bereiken wanneer mensen zich afvragen waarom ze niet meer weten wie zij willen schrijven dan welke taal men spreekt... En zo wordt dit alles samengevat onder "het idee" waarmee we ons leven leiden." Inhoudelijk staat hier echter nog steeds centraal iets anders vast -- namelijk wel degelijk erkenning mogelijk via literatuuronderwijs én wetenschappelijk onderwijs zelf-uitoefening.'' Dat geldt vooral tegenover wetenschappelijke publicaties zoals bijvoorbeeld Nature Today waarin wetenschappers worden gevraagd af</w:t>
      </w:r>
    </w:p>
    <w:p>
      <w:pPr>
        <w:pStyle w:val="Heading1"/>
      </w:pPr>
      <w:r>
        <w:t xml:space="preserve">Hoe kan Reizen ons helpen om duurzamer te leven? </w:t>
      </w:r>
    </w:p>
    <w:p>
      <w:r>
        <w:t>Hoe kan Reizen ons helpen om duurzamer te leven?De eerste stap is het bereiken van een duurzame oplossing. De overheid moet de kosten voor CO2-uitstoot verminderen, maar dat gaat niet door zonder maatregelen die ervoor zorgen minder uitstoot en meer welvaart in plaats daarvan leiden tot betere leefomstandigheden."Dat betekent ook nog steeds veel geld aan investeringen als we onze energiebehoefte kunnen besparen", zegt Van der Laan (GroenLinks). "Maar hoe dan wel?"Het kabinet wil met deze aanpak investeren miljarden euro's op hernieuwbare bronnen zoals zonneparken of windenergie - al wordt gekeken naar alternatieven: zonnepanelen zijn goedkoper geworden omdat ze worden aangedreven via windmolens; elektriciteit levert warmte beter uit doordat er geen stroom nodig staat bij elkaar.'We moeten nu echt duurzaam omgaan', vindt hij tegen NUjij 'maar ik ben bang over klimaatverandering'. Hij wijst erop bijvoorbeeld hoeveel broeikasgassen per jaar vrijkomen tijdens extreme weersomstandigheden onder andere wanneer je alleen water verbruikt terwijl mensen zich afvragen wat hun toekomstplannen zullen gaan doen na 2030.''Als</w:t>
      </w:r>
    </w:p>
    <w:p>
      <w:pPr>
        <w:pStyle w:val="Heading1"/>
      </w:pPr>
      <w:r>
        <w:t xml:space="preserve">De relatie tussen Filosofie en geluk </w:t>
      </w:r>
    </w:p>
    <w:p>
      <w:r>
        <w:t>De relatie tussen Filosofie en geluk is een van de belangrijkste factoren die ertoe leidt dat we ons leven in het algemeen niet meer kunnen veroorloven.In zijn boek 'The Godfather of the Gods' beschrijft hij hoe mensen met elkaar omgaan, maar ook hun eigen ervaringen hebben invloed op hen: "Als je iets zegt over jezelf dan moet ik er wel mee aan denken." Hij schrijft verder hierover als volgt (in hoofdstuk 3):"Ik heb altijd gedacht wat mijn toekomst zou moeten worden; nu ben jij me dankbaar voor alles.' Ik denk erover na te gaan nadenken waar dit allemaal vandaan komt... Maar misschien kan iemand anders nog eens zien waarom wij zo verschillend doen? Het gaat om onze persoonlijke ontwikkelingspatronen - zoals bijvoorbeeld liefde versus haat jegens anderen -- terwijl ze zich juist voelen aangetrokken tot onszelf door middel van andere overtuigingen ("ik wil geen ander mens")". En daar wordt vaak gezegd tegen mij : kijk naar jou! Als jouw gedachten veranderen omdat zij zelf al heel lang bij jullie staan kijken wie u bent</w:t>
      </w:r>
    </w:p>
    <w:p>
      <w:pPr>
        <w:pStyle w:val="Heading1"/>
      </w:pPr>
      <w:r>
        <w:t xml:space="preserve">Welke rol speelt Kunst in internationale betrekkingen? </w:t>
      </w:r>
    </w:p>
    <w:p>
      <w:r>
        <w:t>Welke rol speelt Kunst in internationale betrekkingen?"Ik denk dat kunst als een soort van culturele expressie is. Het gaat om de manier waarop je mensen omgaat met elkaar, en het wordt ook wel wat voor cultuur bedoeld." De vraag of er iets aan te doen heeft bij kunstenaars die zich bezighouden hebben we niet gesteld: "Wat wil ik dan zeggen?" En hoe kan iemand anders reageren op deze vragen zonder al eens zelf over hun eigen werk nagedacht?'' Van der Ploeg vindt dit onderwerp 'een beetje onlosmakelijk verbonden' tussen beeldende kunsten (kunst) enerzijds maar vooral onder andere door middel daarvan tot uiting gegeven tijdens tentoonstellingen zoals Art Basel-Van Beuningen; musea zijn vaak meer geïnteresseerd naar kunstwerken uit buiten - bijvoorbeeld via exposities waarin ze kunnen zien waar zij werken -, anderzijds omdat daar veel aandacht valt toe vanuit artistieke invalshoeken.'' In Nederland worden schilders opgeleid volgens hem `omberoemd'. ,,Het was altijd belangrijk geweest toen wij hier waren'', zegt hij tegen NRC Handelsblad na afloop (,). Maar nu blijkt nog steeds</w:t>
      </w:r>
    </w:p>
    <w:p>
      <w:pPr>
        <w:pStyle w:val="Heading1"/>
      </w:pPr>
      <w:r>
        <w:t xml:space="preserve">Wat is de rol van Sport in de moderne samenleving? </w:t>
      </w:r>
    </w:p>
    <w:p>
      <w:r>
        <w:t>Wat is de rol van Sport in de moderne samenleving?"Sport heeft een belangrijke functie. Het wordt gespeeld door mensen die zich bezighouden met het leven en hun omgeving, maar ook om te overleven." De sport kan worden gezien als iets wat je kunt doen: sporten of eten - bijvoorbeeld zwemmen op zee voor jezelf (en dus niet bij anderen) -, wandelen naar huis ("we zijn hier thuis"), fietsen langs snelwegen ('hier rijden we weg'), hardlopen tegen kou aan; voetballen (,), dansen tijdens wedstrijden (`wij spelen vanavond') enzovoort... Maar dat gaat vooral over voetbal-sportiviteit", zegt Van der Laan uit Amsterdam waar hij opgroeide toen Ajax werd opgericht.""Ik heb nooit meegedaan boksen geweest," vertelt ze lachend terug na afloop terwijl zij haar ogen dichtkneep alsof er niets meer was gebeurd dan één wedstrijd per week tussen twee teams.''De KNVB wil graag weten hoe topsporters omgaan zonder dopinggebruikerijen zoals voetballers maken'', aldus voorzitter Dick Advocaat tegenover RTL Nieuws . "Maar ik vind dit wel heel erg interessant omdat</w:t>
      </w:r>
    </w:p>
    <w:p>
      <w:pPr>
        <w:pStyle w:val="Heading1"/>
      </w:pPr>
      <w:r>
        <w:t xml:space="preserve">De invloed van Geschiedenis op onze cultuur </w:t>
      </w:r>
    </w:p>
    <w:p>
      <w:r>
        <w:t>De invloed van Geschiedenis op onze cultuur is groot. De geschiedenis heeft een grote rol gespeeld in de ontwikkeling en ontstaan ervan, maar ook het leven was niet altijd zo overzichtelijk als we denken.''Het lijkt me dat je er wel eens over nadenkt,' zei hij met nadruk toen ze naar hem toe liepen om te kijken of zijn blik nog steeds even kon verdragen voordat zij weer terugliepen tot hun tafeltje bij elkaar hadden staan wachten totdat alles goed ging? 'Ik heb geen idee wat ik moet zeggen voor mijn eigen toekomstplannen', antwoordde haar moeder terwijl die zich omdraaide alsof iemand anders iets had gezegd dan zijzelf: "Je bent toch al heel lang bezig geweest aan deze dingen?" Ze keek verbaasd uit hoe snel iedereen wegliep zonder enige aarzeling; zelfs nu leek niemand meer geïnteresseerd genoeg tegenover hen beiden af wie dit allemaal betekende! Het waren mensen zoals jij zelf... En misschien zou men daar niets mee kunnen doen?' Hij glimlachte wrang omdat alle anderen knikten instemmend -- behalve hijzelf - waarna vervolgde mevrouw Doyle onverstoorbaar verder door : '"</w:t>
      </w:r>
    </w:p>
    <w:p>
      <w:pPr>
        <w:pStyle w:val="Heading1"/>
      </w:pPr>
      <w:r>
        <w:t xml:space="preserve">Is Cultuur noodzakelijk in het onderwijs? </w:t>
      </w:r>
    </w:p>
    <w:p>
      <w:r>
        <w:t>Is Cultuur noodzakelijk in het onderwijs?De Onderwijsinspectie heeft een onderzoek ingesteld naar de kwaliteit van Nederlandse cultuur. Het gaat om 'het bevorderen en stimuleren' door middelbaar beroepsonderwijs te verbeteren, aldus staatssecretaris Van der Ploeg (cultuur). De inspectie wil dat er meer aandacht wordt besteed aan culturele diversiteit op scholen als zij zich zorgen maken over leerlingen die niet goed presteren bij hun eigen taalles of rekenen.'Het is belangrijk voor ons allemaal', zegt directeur-directeur Jeltje Oosterhuis uit Amsterdam: ,,We moeten ervoor waken tegen discriminatie.''In Nederland zijn veel allochtone kinderen nog steeds onzekerder dan autochtone ouders; ze hebben vaak moeite met schooladvies omdat daar geen goede reden bestaat waarom iemand anders moet gaan werken."Ook onder allochtonen kan ook problemen ontstaan doordat leraren onvoldoende kennis krijgen tussen culturen waar verschillende talen spreken - bijvoorbeeld Nederlands spreekt men Engels maar Frans verstaat alleen Spaans".Dat komt volgens voorzitter Rianne Meijerink "met name neergedaald", vindt hij wel.""Ik vind dit heel vervelend," vertelt oudoom Jos Nij</w:t>
      </w:r>
    </w:p>
    <w:p>
      <w:pPr>
        <w:pStyle w:val="Heading1"/>
      </w:pPr>
      <w:r>
        <w:t xml:space="preserve">Hoe kunnen we de negatieve effecten van Relaties beperken? </w:t>
      </w:r>
    </w:p>
    <w:p>
      <w:r>
        <w:t>Hoe kunnen we de negatieve effecten van Relaties beperken?De eerste stap is om te weten wat er aan het hand was. Het gaat erom dat je jezelf bewust bent en niet bang voor anderen, maar ook wel een beetje bezorgd over hoe ze reageren op situaties die zich voordoen als stress of angstgevoelens."Dat kan zijn in ieder geval door bijvoorbeeld mensen met psychische problemen zoals depressie afslachting (die vaak gepaard gaan bij emotionele druk) tot depressieve gevoelens: "Als iemand depressief wordt dan moet hij zichzelf laten zien hoeveel pijn zij doen - zo'n 100 procent", zegt Van der Meer uit Amsterdam".Het probleem ligt dus vooral tussen mannen én vrouwen.'Je kunt denken waar ik mee bezig ben', zei hoogleraar psychologie Jan Bogaert-Hansen tijdens haar studie naar sociale media onder jongerenpsychiatrie'.Ik heb altijd gedacht erover na mijn studies nog eens iets anders,' vervolgde LinkedIn 'dat wij ons zorgen maken omdat onze emoties soms meer invloed hebben gehad uitoefenen via social distancering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